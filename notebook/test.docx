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 Begga Ducissa Brabantiae fundatrix Begginarum. Th. van Merlen</w:t>
        <w:br/>
        <w:br/>
        <w:t>HET LEVEN Van de seer Edele Doorluchtighste</w:t>
        <w:br/>
        <w:br/>
        <w:t>EN</w:t>
        <w:br/>
        <w:br/>
        <w:t>H. BEGGA</w:t>
        <w:br/>
        <w:br/>
        <w:t>HERTOGINNE VAN BRABANT,</w:t>
        <w:br/>
        <w:br/>
        <w:t>Stightersse der Beggynnen.</w:t>
        <w:br/>
        <w:br/>
        <w:t>MET</w:t>
        <w:br/>
        <w:br/>
        <w:t>Een Cort Begryp van de Levens der Salige,</w:t>
        <w:br/>
        <w:br/>
        <w:t>Godtvruchtige en Lof-weerdige</w:t>
        <w:br/>
        <w:br/>
        <w:t>BEGGYNTJENS</w:t>
        <w:br/>
        <w:br/>
        <w:t>Der Vermaerde en Hoogh-gepresen Beggyn-</w:t>
        <w:br/>
        <w:br/>
        <w:t>Hoven, by een vergadert door eenen</w:t>
        <w:br/>
        <w:br/>
        <w:t>onbekenden Dienaer Godts.</w:t>
        <w:br/>
        <w:br/>
        <w:t>t'ANTWERPEN,</w:t>
        <w:br/>
        <w:br/>
        <w:t>By de Weduwe van Petrus Jacobs, woonende</w:t>
        <w:br/>
        <w:br/>
        <w:t>inde corte Nieuw-straet, inder witten Leeuw. 1712.</w:t>
        <w:br/>
        <w:br/>
        <w:t>Met Approbatie ende Privilegie.</w:t>
        <w:br/>
        <w:br/>
        <w:t>Aen alle de eerwaardige vrouwen groot Jouffrouwen oversten, alle Jouffrouwen kerck-meesterssen, der krancken, der Conventen van de respective volgende vermaerde Beggyn-hoven, mitsgaders alle seer weerdige Beggyntjes.</w:t>
        <w:br/>
        <w:br/>
        <w:t>SEER EERWEERDIGE JOUFFROUWEN</w:t>
        <w:br/>
        <w:br/>
        <w:t>TEn compt maer Godt alleen toe met een woort alle saecken in sijn volmaecktheyt te stellen: daerom als de menschen sijn schepsels, jet willen aenvatten, moeten van hem hulp versoeken, en hunnen aerbeyt vervoegen by sijnen uytwerckenden wille. Den Seer Eerweerdigen Heer Joseph Geldolph van Rijckel. Abt der Edele en Wydt beroemde Abdye van Sinte Geertruyt binnen de Stadt en Universiteydt van Loven, heeft begost en opgesocht de Heylighe, Salige en in godtvruchtigheyt vermaerde Beggyntjens, ende gestelt achter het wonderlijck en Heyligh leven, dat hy beschreven heeft (al in't latijn) van hun eerste Stightersse de H. Begga, Hertoginne van Brabant Suster van sijn Princersse en Patronersse de H. Geertruydt Abdisse van Nijvel: ende midts den vernoemden Abt nu al ontrent de 70. jaeren doot is, en sedert desgelijcke van hare aenghenomen dochters noch veel zyn geweest, als blijckt uyt die, de welcke de Weerdige Jouffrouwen my hebben gelieven schriftelijck soo in handen te gheven, als over te seynden, soo magh ick vryelijck seggen, dat waert saecken alle de opper Oversten den selven iver hadden, den welcken ick in de sommige gemerkt hebbe, dat wy haest een volle legende van lofweerdige Beggyntjens by een souden hebben. Wel is waer dat jemant bequamer als ick, beter dit voornemen begost van den voorseyden Seer Eerw: Abt, soude hebben uytgewerckt: even-wel mits men maer en can aerbeyden, dan volgens sijne crachten, ende de mijne seer cleyn en verre beneden zyn aen de macht en iver die Godt gegeven heeft, soo aen den meer gemelden Edelen Abt, als andere Jouffrouwen, de welcke sullen bekent worden in het vervolgen, onder hunne Respective schriften en Missiven, Soo vind' ick my ten uyttersten verobligeert de selve wederom ootmoedelijck toe te schicken en op-te-dragen. Ende aen wie seker soud' ick desen boeck eerst voor oogen stellen, als aen alle de wettige Oversten der Beggyn-Hoven, die in U.L. macht hebt den selven onder U.L. bescherminge te ontfangen, ofte als onnut, ende niet dienstigh af te wysen ende te doen onderblijven. Maer U.L. liefde tot U.L. Moeder de H. Begga, de welcke gy liedens al te samen door U.L. ootmoedigheydt, door U.L. vreedsamige regeringe, door U.L. medoogentheyt tot de ondersaten, door U.L. medeleyden tot de krancken, door U.L. voorsichtigheyt in groote, ende saeghtmoedigheyt in cleyne saecken, door U.L. stantvastigheydt in tegenspoet, door U.L. goedertierentheyt tot alle menschen, ende andere deughden zijt naervolgende, ende alle de Beggyntiens, als een tweede Begga zijt voorgaende, betrouwe dat uwe Eerweerden (hoe slecht hy oock is vertaelt) den selven met goede oogen sullen aensien, ende onder U.L. protexie soo 't aenveerden: ende gelyk door dien de particuliere verplant, soo'tgelijck te verhopen is, in't Hemels Paradijs, om beneffens hunne Patronersse Begga Godt inder eeuwigheyt te loven ende te dancken, kenbaer worden aen alle de Hoven, soo oock door t'lesen van den selven by alle hunne mede-susters, door de verdiensten en deughden van de H. Begga, als zy die naergevolgt hebben, zy en wy in dat groot gheluck-saligh Hof, het rijck derhemelen, mogen geraecken; met welcke wenschen eyndigende blyve van alle de</w:t>
        <w:br/>
        <w:br/>
        <w:t>WEERDIGHE JOUFFROUWEN.</w:t>
        <w:br/>
        <w:br/>
        <w:t>Den Ootmoedighsten dienaer in Christo Jesu.</w:t>
        <w:br/>
        <w:br/>
        <w:t>Tot den leser.</w:t>
        <w:br/>
        <w:br/>
        <w:t>DEn uytverkoren Staet van het Beggynen leven</w:t>
        <w:br/>
        <w:br/>
        <w:t>Kan door geen pen oft mont genoegsaem syn verheven,</w:t>
        <w:br/>
        <w:br/>
        <w:t>Het is den middel-wegh, t' is de geruste baen</w:t>
        <w:br/>
        <w:br/>
        <w:t>Waer in dat sonder vrees ook teere Maegden gaen.</w:t>
        <w:br/>
        <w:br/>
        <w:t>Gemaetigt is dien staet, niet al te strengh voor broose,</w:t>
        <w:br/>
        <w:br/>
        <w:t>Nochtans volmaekt, soo dat hy niet en leyt de boose</w:t>
        <w:br/>
        <w:br/>
        <w:t>Maer goet, ja heylig maekt al wie hem wel beleeft</w:t>
        <w:br/>
        <w:br/>
        <w:t>En soo aen menig ziel het eeuwig leven geeft.</w:t>
        <w:br/>
        <w:br/>
        <w:t>Paus Adrianus die in Neerlant is gheboren</w:t>
        <w:br/>
        <w:br/>
        <w:t>En om syn groote deugt tot Pausdom wirt verkoren,</w:t>
        <w:br/>
        <w:br/>
        <w:t>Heeft met syn daet betoont wat groot estiem dat hy</w:t>
        <w:br/>
        <w:br/>
        <w:t>Van de Beggyntiens hadt, en hebben moeten wy.</w:t>
        <w:br/>
        <w:br/>
        <w:t>Als hy noyt heeft gewilt t' Curaetschap te verlaten</w:t>
        <w:br/>
        <w:br/>
        <w:t>Maer 't self altyt behiel in allen eer en Staeten</w:t>
        <w:br/>
        <w:br/>
      </w:r>
    </w:p>
    <w:p>
      <w:r>
        <w:rPr>
          <w:highlight w:val="yellow"/>
        </w:rPr>
        <w:t>Die hy oyt heeft gehadt, 't sy Bischop, Cardinael</w:t>
        <w:br/>
        <w:br/>
        <w:t>Ja Paus, maer bleef Pastoor in dese altemael</w:t>
        <w:br/>
        <w:br/>
        <w:t>Van groot Beggyn-hof d'welk is in de stadt van Loven.</w:t>
        <w:br/>
        <w:br/>
        <w:t>Hier door verhopten hy Godts grati, hulp van boven</w:t>
        <w:br/>
        <w:br/>
        <w:t>In allen synen noot, als voor den Herder badt</w:t>
        <w:br/>
        <w:br/>
        <w:t>Het schaepken, dat is elck Beggyntjen van die Stadt.</w:t>
        <w:br/>
        <w:br/>
        <w:t>Van Begga hebben de Beggyntjens naem en zeden,</w:t>
      </w:r>
    </w:p>
    <w:p>
      <w:r>
        <w:br/>
        <w:br/>
        <w:t>Dees Heylig Hertogin heeft eerst de baen betreden,</w:t>
        <w:br/>
        <w:br/>
        <w:t>Die naer haer ingegaen soo menig duysent zyn</w:t>
        <w:br/>
        <w:br/>
        <w:t>En hebben naem en daet verdient van goey Beggyn.</w:t>
        <w:br/>
        <w:br/>
        <w:t>Hier van ons eenige vertoont zyn in dit Boexken,</w:t>
        <w:br/>
        <w:br/>
        <w:t>Veel ander onbekent, die saeten in een hoecxken</w:t>
        <w:br/>
        <w:br/>
        <w:t>Kent God voor heylig, en geeft hun nu hemels loon</w:t>
        <w:br/>
        <w:br/>
        <w:t>En in den laesten dag hy stellen sal ten thoon.</w:t>
        <w:br/>
        <w:br/>
        <w:t>Protestatie.</w:t>
        <w:br/>
        <w:br/>
        <w:t>DEn onderschreven beleydt en protesteert, dat al het gene hy in desen Boeck geschreven heeft, 't selve niet anders te verstaen, noch en wenscht van imant verstaen oft aengenomen te worden, dan ghelyckmen alle Historien leest en verstaet: noch aen iemant toe en schryft de meyninge van Heyligheyt, met hun daden en levens te vertellen: maer verclaert in tegendeel sich te onderwerpen aen alle de Decreten van de H. Inquisitie, en niet te willen als enkelyck de geschiedenissen, Revelatien, ongeestingen, miraculeuse daden, en desgelykx t' gene de nature schynt te boven te gaen van de Beggyntjens te verhaelen: welkers deughden wy hier voorstellende, geensins begeeren datmen de selve sal gelooven als wettigh door geestelycke ordonnantie gekeurt voor dusdanige, maer alleenelyck steunende op pure menschelycke authoriteyt en getuygenisse, noch en trachten datmen dese daerom eenigen dienst oft eerbiedinge soude doen, of houden, of erkennen voor Heylige, oft Salige, als aen die de welcke de Heylige, Catholyke, Apostolycke, en Roomsche Kerke voor sulcx houdt ende viert.</w:t>
        <w:br/>
        <w:br/>
        <w:t>UL. ootmoedigen Dienaer</w:t>
        <w:br/>
        <w:br/>
        <w:t>J.C.I.</w:t>
        <w:br/>
        <w:br/>
        <w:t>Voor-reden.</w:t>
        <w:br/>
        <w:br/>
        <w:t>ONder alle de veelderande ghemeynten oft vergaderinghen van gheestelijcke vrouwpersoonen, en isser gheen hier in onse Nederlanden die in 't getal te boven gaen de Beggynen die 't samen woonen, ende nochtans verscheyden in een, om soo te seggen huysgesin, ende elck een onder haer eygen dack en tusschen haer eygen muren. Sy schijnen altemael in elcke stadt een cleyne Stadt te hebben, in de welcke de Kercke, als voor een Raets-huys gherekent is, ende sy te samen vergadert, maecken met haere hemelsche gebeden ende gedachten een Christelijcke gemeynte ingestelt van de H. Weduwe Begga, en niet van sekeren Lambertus Begius, gelijck sommige seggen, sonder reden: mits dat dit woort Beggyn-Hof compt uyt het Hof van de de Princesse de H. Begga t'welck vol Beggynnen, was welcke haer leven involghden. Voorders het Beggyn-Hof van Vilvorden te Steenvoert is gestight in't Jaer 1029 en diens-volgens meer als 130. Jaeren voor Lambertus tijdt, t' welck men blijckelijck toondt uyt de besegelde brieven der Regeerders van de Stadt Vilvorden. Welcke autentique brieven en segels gesien, gekeurt, en geapprobeert sijn geweest van den Aerdts-bisschop van Mechelen Jacobus Boonen, van Chrysostomus Henriques Cronologist en Historie schrijver van d'Order van Cisteaux. Van den Eerw: P. Henricus Lancilotus van d'order van den H. Augustinus, en Doctoor in de H. Godtheydt binnen Loven, ende van den Apostolijcken en Keyserlijcken Notaris in den Raet van Brabant geadmitteert Guillielmus Hugo. uyt welcke brieven ende attestatien den mont gestopt wordt van alle de gene die seggen, dat den voorseyden Lambertus Begius soude instelder zijn van de Beggynnen, want zy hebben haeren naem van de H. Begga, gelijck de Clarissen van de H. Clara, de Bernaerdinessen van Sinte Bernaert. Aen die ons opworpen dat Martha van het nieuw ende Judith van het oudt testament ook in de kerkelijcke schriften Beggynnen worden genoemt: antwoordt ick, dat alle Religieusen in de selve alsoo meer als eens genoemt worden: noch-men moeten niet hooren naer die de welcke roepen dat den selven staet der Beggynnen, van Clemens den vyfden gedoemt en afgewesen is, mits sijne Bulle maer teghen de Beggynnen van Duyts-landt is uytgegeven, en niet tegen die van Nederlant: ende gelijck hy die van Duyts-landt seer heeft mispresen, soo heeft sijnen naervolger Joannes den XXII die van Nederlandt hoogelijck gepresen, als blijckt door sijne Pauselijcke brieven aen verscheyde steden afgesonden. Ende al-hoe-wel de Beggynnen in diversche steden ievers in, luttel of veel, verschillen in't habeyt, comen evenwel nochtans over al, over een in't point van suyverheyt en gehoorsaemheyt die zy beloven soo lank als zy in hun habeyt sullen persevereren. En mits dat elck een sijn middelen besonder is bestedende ende gebruyckende, soo en vallense hun ghemeynte met geen kosten lastigh, ende gelijck zy in noodt van hunne Ouders onderhouden worden, soo comen zy oock met handt ende hulpe hunne Ouders te gemoet, en toonen dat zy kinderen zijn. Hebben zy gheen erf-goederen oft niet ghenoegh om te leven, zy zijn nerstigh en sorghvuldigh: ende dewijl zy over hun goet vry recht ende ongebonden wille hebben, soo zijnse weldoende eensdeels aen hunne vrinden ende bloet-verwanten (t'welck hun vryheyt is) eensdeels aen hunne borgereye t'welck hun mildigheyt is. T'is een godvruchtige instellinge die van sommige Pausen als van Innocentius den IV. Urbanus oock den IV. Joannes als geseyt is den XXII. van Adrianus den VI en andere naervolgende is gepresen en geapprobeert geweest, stellen de selve onder de directie van de Hooghweerdige respective Ordinarissen (Arschot uytgenomen) onder welckers bisdommen zy schuylen oft woonen. Uyt de levens van de H. Begga en van den Saligen Lambertus sal genoegh blijcken t'gene wy van den Oorspronck der Beggynnen hebben geseydt. Ick en wil daerom nochtans soo seer niet besorcht zijn om dese Instellinge ouder te maecken als om de selve wel te doen onderhouden, ende de verslappingen de gene door onse naturelijcke bedorventheyt allenskens daer in sluypen, door een geduerigh waecken en bidden uytroyen. Men moet soo oock seer niet roemen op de menighte en de groote van de Heylige die in dese ingestelde vergaderinge geleeft hebben, ende hier noch sullen by een vergaederen, als wel om de selve trachten naer te volgen, en sich voor Godt te verootmoedigende, siende dat dese soo vlytelijk den wegh des Heeren geloopen hebben, daer wy die selve beloften gedaen hebben gelijck zy, soo traegh in voorts-gaen: en mits uyt sommige Hoven ick door my selven, en oock door andere, dickwils soo door brieven, als versoeck alles niet en hebbe connen verkrijgen; soo wordt ick bedwongen die wel rieckende blommen onder de doornen van ontwetentheyt te laeten, tot dat een soeter bedacht die uyt-bringe, t'en waer zy oock wilden uyt-gelesen maeghden, die zy hebben, in't heymelijck houden, en met het kleet der schamelijcke ghesedigheyt tot den dagh des oordeels (als wanneer alle die overgebleven zijn) ontdeckt sullen worden. Maer mits wy t'selve niet uyt een lichtveerdighe faem oft naem, die als eenen roock verdwijnt, maer alles tot meerder glorie Godts en uyt liefde der deughden doen: soo ist dat wy geeren de manachtige daden der Maeghden en Weduwen, die in die Hoven geschiet zijn, beschrijven, op dat andere door hun exempel die neerstelijck souden op-voeden, eerst het quaet kruydt der onvolmaecktheden ten onderbrengen, om daer naer de schoone blommen der deughden te plucken. Want de woorden alleen aenlocken, maer de voorbeelden trecken, op dat zy oock getrocken zijnde door den reuck alsulcker deughden mogen de begeerte krijgen om hun naer te volgen, want naer 't seggen van den Soeten Bernardus, Serm. 5. festi om: SS. de gedachtenisse van de levens der Salige zijn elck als glinsteren, jae als brandende tortsen de welcke de devote ghemoederen ontsteken. Daerom condt gy hun niet achtervolghen in groote penitentien te doen, leert ten minsten uyt hun, uwe passien breken, ende een weynigh u versterven, gaen hunne ontgeestingen ende he-melsche jonsten boven het begrijp van u verstant, leerdt in hun ten minsten verwecken eenige acten van liefde, want door de liefde kondt gy Godt genieten. Desen voorders mijnen cleynen aerbeyt in't licht comende sal misschien noch veel andere by-brengen de welcke door onachsaemheyt noch liggen in de duysternissen van d'onwetentheydt. Want het meeste deel van de Heyligen heeft Godt geschickt op dat zy ons souden dienen voor spiegels om de selve naer te volgen: ende al-hoe-wel wy mercken dat wy verre van hun deughden zijn, en moeten wy daerom den moet niet laeten sincken, maer doen het gene wy connen: van Godt vraghen het gene wy niet en konnen, en hy die can, sal ons helpen van trap tot trap doen op-klimmen om de heyligen naer te volghen en met dese hier naermaels de selve glorie te genieten.</w:t>
        <w:br/>
        <w:br/>
        <w:t>Het gene, dat u met de goddelycke gratie tot een gestadige navolginge van uwe godtvruchtige voorsaten in uwen roep behoort te bewegen, is een aendachtige bemerckinge van uwen roep, ende dat na vele gebeden ende naer een rype beberadinge dese maniere van leven aengenomen hebbende, sekerlyck gelooft ende betrouwt dat u Godt uyt de wereld tot dese geestelycke vergaderinge geroepen heeft; op dat gy volgens syne vermaninge door den Apostel Paulus ad Epes. 4. Heyligh zyt, onbesmet in syn aensicht, door de liefde die soo den H. Thom. segtin illum locum c. 4. u rechtveerdig en heyligh maeckt, ende door een onderhoudinge van uwe belofte van in onderdanigheyt ende suyverheyt te leven naer uwe statuten en u doet verdienen een vermeerderinge der rechtveerdigheyt, ende heyligheyt, gelyck het H. Concilie van Trenten verklaert ses. 6. justificat. cap. 10. Daerom raet u Christus, Apocal. 3. v. 18. gelyck hy den Bisschop van Loadiceën raede, vierigh gout, dat is een vierige liefde, te koopen, op dat gy ryck wert in geestelycke goederen. Ende die vierige liefde, segt Dionysi Carthusian. in illum locum en kooptmen niet door eenige tydelycke sake, maer met goede wercken, met gedurige gebeden, door wercken van bermhertigheyt, door oeffeningen van penitentie, met de verachtinge van alle tydelycke saken, ende met den alder-liefsten penninck van sy selven, ende met de verloocheninge van den eygen wille.</w:t>
        <w:br/>
        <w:br/>
        <w:t>Gebruyckt die middelen, ende besteet alle mogelycke neerstigheyt om die vierige liefde te bekomen ende gestadighlyck in u te bewaeren, en vliedt allen noodeloosen uytganck, ende wereldtsche bekommeringen, en hanteringe met de wereldt, en alle liefde van de wereldtsche goederen, en al dat de liefde Godts in u kan hinderen, of verminderen; op dat die sonder op-houden u dryve tot een onderhoudinghe van uwe belofte van in onderdaenigheyt ende suyverheydt te leven naer uwe statuten, en in u geensints en verslappe; soo dat gy door haere, verslappinge valt in een overtredinge uwe beloften ende statuten, ende door een geduerigheyt der overtredinge die ghy merckende niet en acht ende niet en seght te beteren, in een waerschijnelijcke verachtinge der selve, die volgens de gemeynelijcke leeringe der Godts-geleerde doodelijck is. Ende siende dat andere die beloften ende statuten overtreden, en laet u niet voorstaen dat de sonde minder is, om de menighvuldigheyt der overtredingen: om dat alle die den breeden wegh ingaen (het welck doen alle die leven in een overtredinge van haere beloften ende statuten) al is't datse vele zijn, ende malckanderen volghen, naer hunne verdoemenisse loopen soo Christus seght Matt. 7. v. 13.</w:t>
        <w:br/>
        <w:br/>
        <w:t>Om alsoo niet te verslappen inde liefde Godts, ende door haere verslappinge niet te vallen in een overtredinge noch in een verachtinge van uwe beloften ende statuten, is het geraedigh onder-tusschen naer een neerstigh ondersoeck ende bemerckinge van uwe gebreken en overtredingen, ende naer een acte van berouw over de selve, voor het Crucifix, of voor het Alder-heylighste Sacrament uwe belofte te vernieuwen; op dat door de vernieuwinge van uwe belofte gedaen uyt liefde, de liefde Godts oock in u worde vernieuwt ende vermeerdert. Ende gelijk eenige godvruchtige Religieusen haer gewennen alle dagen hare belofte der Religie voor het Cruycifix of voor het Alderheylighste Sacrament in het gebedt, oft de Communie gedaen hebbende te vernieuwen, ende met die vernieuwinge gestadighlijck haere belofte voor oogen hebben, ende groote gratie met onderhoudinge van haere belofte van Godt ontfangen; alsoo behoort oock gy lieden u te gewennen alle dagen uwe belofte te vernieuwen, om met die vernieuwinghe ghestadighlijck op uwe belofte te peysen ende van Godt de gratie tot haer onderhoudinge vereyscht te bekomen. In dien het u moyelijck dunckt, soo te leven, het is soet aen den genen die bemint seght den H. Augustinus, serm: 12. de verb. Apost. Cap. 7. Ende daer-en-boven aensiet de voor-gestelde.</w:t>
        <w:br/>
        <w:br/>
      </w:r>
    </w:p>
    <w:p>
      <w:r>
        <w:rPr>
          <w:highlight w:val="yellow"/>
        </w:rPr>
        <w:t>Couragie couragie dan gy suyveren en Maeghdelijcken krijsheyt der beggynen, soo magh ick U.L. noemen om de menighvuldigheyt: Ende al-hoe-wel gy-lieden niet en zijt met een regulier slot gewapent, daerom nochtans en gebreeckt U.L. d'occasie niet om gelijckelijck de verdiensten van de besloten Cloosters te becomen d'welck sal zijn, als ghy met een vlytigh en frisch gemoet teghen het oudt serpent</w:t>
      </w:r>
    </w:p>
    <w:p/>
    <w:p>
      <w:r>
        <w:rPr>
          <w:highlight w:val="yellow"/>
        </w:rPr>
        <w:t>het oudt serpent zijt vechtende en van al het gene dese werelt voorstelt met een inwendige sorghvuldigheyt U.L. hert zijt af treckende, ende met een aendachtige wackerheyt de vleyende aenlocksels des vleesch schouwende, als wel met meerdere vryheyt niet uyt droefheyt, oft noodt U.L. staet behelsende: aensiet de voorgestelde Croonen de welcke aen de beginnende zijn belooft, en aen die de welcke</w:t>
      </w:r>
    </w:p>
    <w:p>
      <w:r>
        <w:t xml:space="preserve"> tot het selve toe sullen persevereren van Jesus Christus der Maeghden bruydegom met blommen verciert, op het hooft sullen gestelt worden. Maer eer ick dese voor-reden sluyte moet ick noch een waerschouwinge geven om ghemackelijcker te vinden t'gene jemant soude soecken, soo sullen wy in ons beschrijven den A. B. C. volgen; en alsoo sal het connen ghebeuren dat de laetste de eerste sullen wesen, ende de eerste de laeste: en al-hoe-wel veel in die geroepen, de luttel uytvercoren die wy hebben connen achter-haelen, sullen wy hier by brengen, en beginnen van de H. Begga als Fondatersse en Patroonersse.</w:t>
        <w:br/>
        <w:br/>
        <w:t>Het leven Van de seer Edele Doorluchtighste en H. Begga Hertoginne van Brabant. Stightersse der Beggynen.</w:t>
        <w:br/>
        <w:br/>
        <w:t>DE H. Begga Dochter van den Saligen Pepin van Landen, en van de H. Iduberga, ofte Itta, Suster van de H. Geertruyt en Grimoaldus, en hadde geen andere schole van noode als het huys van haren Vader self, en geen andere meesters of voesters als hare Heylige Moeder, en haren gelucksaligen Vader, en welcken boven sijn kinderen noch opgebrocht heeft den Coninck den H. Sigebertus. 't Is waer dat hun huys een werelts Hof was, maer het was soo gereguleert, en geschikt naer de leeringe van 't H. Euangelie, dat het meer gelijk was aen een Heyligh Clooster, als aen een werelts Hof. Men sagh in 't selve niet als stightelijke exempelen, Oeffeningen van godtvruchtigheyt, en wercken van bermhertigheyt, in welke de H. Itta haer soo seer geoeffent hadde, dat sy haer, naer de doodt van haren geluksaligen, Man met haer Dochter de H. Geertruyt vertrok in een Clooster 't welk sy gestigt hadde te Nyvel. Al was de H. Begga opgebrocht op sulk een maniere, riep Godt haer evenwel tot het houwelijk, maer men sagh claer genoegh dat de opper-ste Voorsienigheyt dit soo schikte. Want al was 't dat sy trouwde met Ansegises den sone van den H. Arnulphus Bisschop van Mets, die soo groot van Edeldom, gestaetheyt en rijkdommen was als Pepin, en hadden de Ouders doch van beyde de canten op alle dese soo seer niet gelet; als op hun besonder godtvruchtigheyt. Pepin heeft selfs binnen sijn leven sijn Dochter gegeven aen den sone van eenen soo uytnemenden Heyligen, die, naer dat hy eenen bedienaer geweest hadde van de Coningen van de werelt, van Godt geroepen wierdt om als Bisschop te bestieren een deel van sijn Kerke, de welke hy met soo veel te meerder heyligheyt geregeert heeft, als de Kerke van Christus weerdiger en verhevender is boven een werelts Rijk. Maer gelijk hy aen die verheven bedieninge van 't Bisdom niet gecomen en was ten zy gepraemt zijnde, hadde hy het selve naer eenige jaren uyt een diepgrondige ootmoedigheyt, en cleyn gevoelen van sijn eygen bequaemigheyt afgeleyt, om sijn leven te eyndigen in de ruste van de eenigheyt, in de welke hy tot het leste van sijn leven niet en heeft achtergelaten sijn overgroote werken van bermhertigheyt en van penitentie, gelijkmen voorder can sien in de Legende van sijn Leven op den 16. Augusti. De stigtende exempelen van Arnulphus en Pepin waren de voornaemste houwelijke begiftingen de gene Ansegises en Begga ten houwelijk brochten, en naer welke sy, de beginselen van hun Houwelijk schikten: sy wonnen samen in den Houwelijken staet eenen Sone aen wien sy den naem gaven van Pepinus, die daer naer genoemt wordt Pepin van Herstal, een plaetse op de Maese tusschen Luyck en Maestricht, daer hy hem gemeynlijk hielde, welk byvoeghsel van naem was tot onderscheyt van andere die ook Pepin genoemt wierden. Uyt desen Pepin van Herstal, die de Ouders met alle mogelijke sorgvuldigheyt hadden getracht op te brengen, niet naer de werelt en wereltsche manieren, die meest in de Hoyen en Pal-leysen van de Princen regneren, maer in deugt ende godvruchtigheyt; uyt desen Pepin, segh ick, zijn voortsgekomen Coningen van Vranckrijck ende ook Keysers: goede boomen brengen goede vruchten voort, soo d'eeuwige waerheyt segt.</w:t>
        <w:br/>
        <w:br/>
        <w:t xml:space="preserve">Maer den Almogenden Godt die de H. Begga tot meerder digniteyt, als de wereltsche is, hadde verkoren, te weten, om te wesen de Moeder en Fondatrice van een H. vergaderinge, genaemt Beggynen, heeft haer te vooren daer toe willen disponeren, ende dat door lijden en verdriet, gelijck het bestriekende kruydt en speceryen geplet zijnde, stercker riecken ende haeren reuk verder verbreyen, </w:t>
      </w:r>
    </w:p>
    <w:p>
      <w:r>
        <w:rPr>
          <w:highlight w:val="yellow"/>
        </w:rPr>
        <w:t>soo moeste ook met Begga geschieden, ende ook geschiet is door Godts besondere gehenckenisse. Want als wanneer dat haren Man eens ter jagt was, heeft hy op den weg vinden liggen een arm verlaten kint, d'welk daer naer Goudin genaemt wierdt; dit kint heeft den Man opgenomen, ende sijn Vrouw t'huys gebragt, d'welk sy met blijdschap ontfangen heeft: ende alhoewel sy van alle vervolgingen die sy van</w:t>
      </w:r>
    </w:p>
    <w:p>
      <w:r>
        <w:t xml:space="preserve"> dit kint soude moeten lijden, van den Hemel heymelijk was onderricht, en heeft nochtans niet het minste achtergelaten om 't selve op te brengen, ende alles te doen d'welk een Moeder doet voor haer natuerlijk kint: Geluckig kint! O wat eenen geluckigen dag voor dat kint, als het gevonden wierde van sulk eenen goedthertigen Prince, ende valt in de handen van sulk een goedertieren Princesse, die samen sulk een sorge dragen voor eenen armen verworpelink: wat obligatie en heeft het kint niet aen sulke besorgers, wat liefde is 'et hun schuldig, wat dankbaerheyt, wat herkentenisse, wat getrouwigheyt en gedienstigheyt, ten kan noyt voldoen aen sijn verbintenisse: maer nochtans t'valt heel anders uyt: dat kint dient maer tot droefheyt van de gene die oorsake zijn, van sijn groote blijdschap, tot verdruckinge van die hem hebben verheven, met een woordt Goudin neemt het leven, en vermoort den Prince, die hem het leven heeft behouden, hy vermoort sijnen geestelijcken Vader die hem over de Vonte hadde geheven, 't welk een eere was voor 't kint dat 'et sulk eenen Prince voor Peter hadde: ende hy vervolgt ook de Princesse Begga, om haer die sijn lieve Voester hadde geweest, ook het leven te benemen; soo dat sy de vlucht moest nemen om haer te salveren; maer dat en was geen wonder, dit was een besondere schickinge Godts over haer, tot haer beproevinge, op dat haer deugt, die in haer herte besloten was, openbaer soude worden, op dat haeren zoeten geur meer mochte verbreydt worden, soo moesten die Speceryen gestampt worden met veel verdriet, soo moeste haer liefde die in 't herte brande, beproeft worden gelijck gout in 't vier door patientie en verduldigheyt.</w:t>
        <w:br/>
        <w:br/>
        <w:t>Sy hadde groote reden van mistroostig, en overgoten van droefheyt te zijn, in desen grooten tegenspoet, mits Ansegises niet alleen en stierf, maer deirelijk vermoort wiert, en dat van dien, den welcken hy uyt sijne vuyligheyt hadde opgenomen, geheven over Vonte, opgebrocht als sijnen eygenen Sone, en vervoordert tot groote verheventheden.</w:t>
        <w:br/>
        <w:br/>
        <w:t>Alle dese omstandigheden waren bequaem een vast gemoet neder te vellen, en te brengen tot mismoedigheyt: Maer de H. Begga hefte haer boven al dese, en in plaets dat dit ongeval haer gemoet soude neder gedrukt hebben en belet Godt te dienen, heeft sy in tegendeel begost te denken om de vryheyt, die sy becomen hadde, door de breuke van den bant des Houwelijkx, te gaen gebruyken, om met een meerder vierigheyt Godt te dienen, en om haer gantsch en onverdeelt met Godt te becommeren; maer siende dat den verrader op haer ook listen en lagen was leggende, heeft haer Paleys verlaten, ende uytgaende door een achterdeur, heeft die deure vermaledijdt, seggende, dat in der eeuwigheyt door u niemant uyt oft in en gaet, 't welck ook alsoo geschiet is.</w:t>
        <w:br/>
        <w:br/>
      </w:r>
    </w:p>
    <w:p>
      <w:r>
        <w:rPr>
          <w:highlight w:val="yellow"/>
        </w:rPr>
        <w:t>Tot dat sy comt voor eenen water-stroom,</w:t>
        <w:br/>
        <w:br/>
        <w:t>Daer sy blijft stille staen vol anxt en schroom,</w:t>
        <w:br/>
        <w:br/>
        <w:t>Maer Godt alsdan heeft haer getoont terstont</w:t>
        <w:br/>
        <w:br/>
        <w:t>Waer dat sy souw passeren door den gront.</w:t>
        <w:br/>
        <w:br/>
        <w:t>Siet eenen Hert comt uyt het bosch gegaen,</w:t>
        <w:br/>
        <w:br/>
        <w:t>Passeert het water sonder stille staen.</w:t>
        <w:br/>
        <w:br/>
        <w:t>Als wanneer Begga sag het wilde dier</w:t>
        <w:br/>
        <w:br/>
        <w:t>Passeren door den gront van de Revier,</w:t>
        <w:br/>
        <w:br/>
        <w:t>Stelts' haren voet in 't water, en betrout,</w:t>
      </w:r>
    </w:p>
    <w:p>
      <w:r>
        <w:br/>
        <w:br/>
        <w:t>Passeert daer door, en dankt Godt menigh fout.</w:t>
        <w:br/>
        <w:br/>
        <w:t>Haer saken op het beste geschikt hebbende, sijnde nu de quaetdadigheden van den moorder gelukelyk ontcomen, heeft sy ondernomen een reyse naer Roomen om den zegen en den raet te hebben van den Paus Adeodatus, en om door de voorsprake der Apostelen versterkt te worden in't voornemen t' welk sy gemaekt hadde van haer selven gansch sonder eenige belemmeringe te besteden ten dienste van Godt. Buyten twyffel dat sy dese reyse gedaen heeft met veel ongemak, en in eenen geest van penitentie, volgens een gebruyk t' gene in die tyden seer gemeene was; ende by den uytval van haer reyse blykt, dat de selve van Godt gezegent was: want sy keerde wederom niet alleen gelaeden met verscheyde Reliquien van Heyligen, onder andere een stuck van t' Heylig Cruys, daer den Saligmaker aen heeft gehangen, ook een stuk van Sinte Peeters Banden ofte ketenen, de welke sy met devotie heeft ontfangen, om met dese te vercieren de heylige plaetsen, die sy van sin was te bouwen; maer boven dien met een vast opset van haer selven op te dragen ten dienste van Godt en te wesen eenen tempel van den H. Geest, en haer menigvuldige goederen te gebruyken tot oprechtinge van Kerken en heylige plaetsen, in welke de geloovige Godt souden konnen dienen, en de gene hun in dese landen vertrecken Godt dag en nacht souden loven. Sy betoonde dat dit geen ydel voor-nemen en hadde geweest: want soo sy in Nederlant wederom gekeert was, en van treffelyke, deugdelyke Princen tot den houwelyken staet versogt wirt, soo om hare begaeftheden naer de natner, als om haer deugdelyk leven: soo en heeft sy nochtans geensints daer naer willen hooren, maer in plaets van eenen aertschen, heeft den Hemelschen Bruydegom verkoren, ende aen hem haer leven lank getrouw gebleven. Sy begost dan al dat sy hadde, en al dat sy was te gaen besteden voor Godt alleen, en begint een Kerke te bouwen ter eeren van Sinte Peeter: maer Godt heeft willen toonen dat hy was den bestierder van het gene Begga soude uytwerken, en heeft de begoste kerke tot drymael toe doen nedervallen, tot dat de H. Begga door hare vierige gebeden verkregen heeft dat den Heere door mirakelen haer te kennen heeft gegeven dat sy moeste bouwen naer de modelle die sy te Roomen gesien hadde seven verscheyde kerken oft bidt plaetsen te Aindain op de Maese: en naer dat onse Heylige aldus haer goederen gebruykt hadde tot godtvruchtige oprechtinge en wercken van bermhertigheyt: want al dat sy oyt haer selven kost ontrecken deylde sy mildelyk uyt aen de behoeftige menschen, ende dit met alsulke liefde dat sy ook vernederde hun te dienen ende hunne vuyle voeten te wasschen. Haer sorge was nog meer voor de ziele als voor t' lichaem. Soo dat sy door de wercken, van bermhertigheyt de menschen tot haer treckende, de gelegentheyt hadde om die te onderwysen, ende tot de deught te stieren. Ten lesten gebroken van bidden, waken, en vasten, en hare doot voorseyt, de Heylige Sacramenten ontfangen hebbende, alle hare Dogters oft Beggynkens de welke sy hadde voorgegaen in ootmoedigheyt, gehoorsaemheyt en suyverheyt in haren weduwelyken staet, vermanende in de selve deughden te persevereren, al die daer tegenwoordigh waren smeekende en met tranen de psalmen lesende, heeft sy haren geest gegeven, en naer den Hemel gereyst den 17. van December in't jaer ons Heeren 698. Haer Lichaem is begraven t' Aindain inde Kerke van den Prins der Apostelen Petrus, alwaer Godt door haer voorsprake veel mirakelen heeft gedaen en noch doet.</w:t>
        <w:br/>
        <w:br/>
        <w:t xml:space="preserve">Daer was eenen van Beggas knechten die om eenig misdaet vluchtig was, en sig selven verborgen hielt over den anderen kant vande Zee, aen den welken sy corts naer haer doot op eenen middernacht teenemael gekleet op de selve maniere als hyse voortyts hadde gesien, is veropenbaert. Hy siende en kennende sijn Mevrouw, is in volle vreese geraeckt, denkende dat hy verraden was: maer zy hem merckende t'eenemael beanxt, sprak hem soetelijk aen, seggende, stelt allen anxt en vreese bezyde: ik die uwe Meestersse eertijdts was, ben uyt dese werelt scheydende van de Engelen in de geluksalige plaetsen geleyt. Oversulkx gaet en keert wederom naer u landt, noch en stelt niet uyt my te eeren op der aerden, mits den Alderhooghsten my met sijnen Hemel heeft vereert. Dese sullen u teekenen wesen op dat gy wel mogt volbrengen 't gene ik wensche gedaen te hebben. Soo gy in u landt sult gearriveert zijn, sulde gaen naer de seven Kerken dewelke gebouwt zijn op den slinken kant van de Riviere de Mase genoemt, en commende in die van den Prince der Apostelen Petrus, sult gy my vinden in een verborgen plaetse begraven. Om dan wederom in mijn gratie te comen soo sult gy voor soo veel het u mogelijk sal wesen mijn graf vercieren. Al het welk desen knecht hoorende, blijde van 't gene hy gesien hadde, en besorgt voor 't gene hem belast was, springt te bedde uyt, pakt 't gene hem toebehoorde en begeeft sig op de reys om naer huys te keeren. Met vollen wensch en winden, dan uyt de zee aen 't landt gecomen zijnde, is hy te voet naer zijn geassigneerde plaetse gegaen: en gelijk alle zijn gebuermannen over sijn onversiens aencomste verwondert waren, heeft hy hun de open-penbaringe kenbaer gemaekt, en waerom hy gecomen was verclaert: en gelijk de vergaderde (Godt lovende en dankende) eens met hem wierden, heeft hy met alle neerstigheyt de Rustplaetse van sijn Mevrouwe seer prachtelijk verciert en aldaer een costelijke tombe opgeregt. Alwaer Godt door de voorsprake van de H. Begga veel schoone wonderlijke en boven natuerelijke jonsten, aen diese versochten, heeft verleent, de welke ik om cort te zyn voor by gaen. Ik laet achter wat 't Aindain in 't jaer 1061. in den Oorlog tusschen Albert graef van Namen en Theodorus Bisschop van Luyk is geschiet: ook wat in 't jaer 1102. ten tijde van den Keyser Henricus, wat wederom in 't jaer 1276. en dry jaren daer naer, alswanneer eensdeel in vier en vlam, eensdeel van andere jammerlijke ongeluken, overrompelt wierdt, geleden en onderstaen heeft. Dit alleen en wil ik niet achterlaten t' welk in 't jaer 1595. geschiet is. De saeken van Aindain in dien troubelen tijdt, stonden in slechten staet, en men </w:t>
      </w:r>
    </w:p>
    <w:p>
      <w:r>
        <w:rPr>
          <w:highlight w:val="yellow"/>
        </w:rPr>
        <w:t>was meer besorgt voor haer H. Reliquien als voor de huysen en stiften. Want doen de Hollanders het al lankx de Mase verwoesten, en die tusschen Hoy en Aindain in den meesten druk en anxt waren raedtslaende hebben goet gevonden haer Reliquien op te lichten, en naer Hoy, een sterk Casteel te vluchten. Sy hadden nu de weerdige Kasse op eenen wagen geleyt, de peerden ingespannen, en siet dadelijck de</w:t>
      </w:r>
    </w:p>
    <w:p/>
    <w:p>
      <w:r>
        <w:rPr>
          <w:highlight w:val="yellow"/>
        </w:rPr>
        <w:t>siet dadelijck de cloeke, en op andere tijden vlijtige beesten zijn blijven staen, nog door slaen van de claetshoor, trecken en steken van de spoor, en hebben die doen connen, om tot die plaetse te gaen, eenen voet versetten: t' welk niet sonder de Goddelijke cracht geschiet en is: gelijk, alsse daer naer vernomen hebben: want den naervolgenden nacht is Hoy van de selve geusen schalkelijk</w:t>
      </w:r>
    </w:p>
    <w:p>
      <w:r>
        <w:t xml:space="preserve"> ingenomen geweest.</w:t>
        <w:br/>
        <w:br/>
      </w:r>
    </w:p>
    <w:p>
      <w:r>
        <w:rPr>
          <w:highlight w:val="yellow"/>
        </w:rPr>
        <w:t>Ik moet hier nog verhalen met sijn eygen woorden, van P. Elias van S. Teresia Carmelit Discals van Antwerpen, ik was, segt hy, met consent van mijn Oversten in 't jaer 1627 my wat gaen retireren in onse wildernisse in 't bosch van Malayni, alwaer soo is geschiet, dat ik alsulken grooten accident hebbe gekregen in den hert-vinger van mijn rechte handt, dat ten laetsten gejugeert werde, van die hem</w:t>
      </w:r>
    </w:p>
    <w:p>
      <w:r>
        <w:t xml:space="preserve"> meesterden, datmen hem soude moeten doen afsetten. Waer over als ik seer verslagen was, ende niet gedueren en cost van de pijne, hebbe mijnen toevlucht genomen tot Godt ende de H. Begga wiens Lichaem eenige mylen van daer was rustende, vastelijck belovende soo 't myn Oversten toelieten, ende geraden vonden, dat ik haer H. Lichaem soude gaen besoeken, ende den selven vinger met de handt (soo ik mochte genesen) imployeren om eenen boek van haer Leven te beschryven: waer na, ja bynaer op den selven tijdt is geschiet, dat alle de quade corruptie die nu alree tot het derde lidt was gecomen, by een geloopen is, ende corts daer naer is uytgevallen soo grooten gat latende in mynen vinger, datmen tot het tweede litte toe sagh het binnen been, dat ik hier noch van drage een lickteeken als een yegelyk can sien. Het gene soo 't waerachtigh is, ben allen oogenblicken bereedt t' selve (dies versocht zijnde) met mynen eede te verclaren. Waerom ik ook dit boek hebbe geschreven, om myn belofte te voldoen: en al is 't dat ik twee dry oft vier jaren hebbe uytgestelt, hebbe dit gedaen om de sake, die uyt veel schrijvers moeste by een gesocht worden, beter te ondersoeken, ende menighvuldiger te beschrijven. Waer in my een groote blyschap is geweest soo veel mannen te vinden die dese Heylige ook prysen, ende wonderlyck verheffen.</w:t>
        <w:br/>
        <w:br/>
        <w:t>Urbanus den VIII. Paus van Roomen heeft verleent Vollen Aflaet ende quytscheldinge van allen haer sonden: aen alle christenen der beyde geslachte, die waerachtelyk leetwesen hebbende, ende gebiecht wesende, ende met de Heylige Communie gevoet synde de kerk der Beggyn Hoven van Loven en Mechelen op den Feestdach van sinte Begga van d'eerste Vesperen tot den den sonnen ondergank des selfs feestdag alle iaren devotelyk sullen besoeken, ende aldaer voor de eendrachtigheyt der Christene Princen, voor d'uytroyinge der Kettereyen, ende voor de verheffinge van onse Moeder de H. Kerke, godtvruchtige gebeden sullen storten. Uyt de Bulle gedaen tot Roomen by Sinte Maria Maior onder den Visschers rink den 7. mey 1631. in't 8. iaer syns Pausdom.</w:t>
        <w:br/>
        <w:br/>
        <w:t>O Heylige Begga Hertoginne van Brabant</w:t>
        <w:br/>
        <w:br/>
        <w:t>Die het Christen geloof hebt vermeerdert in Nederlant:</w:t>
        <w:br/>
        <w:br/>
        <w:t>Ende veel Maeghden hebt vergadert om Godt te loven;</w:t>
        <w:br/>
        <w:br/>
        <w:t>Waer uyt dat zyn ghesproten alle de Beggyn-hoven.</w:t>
        <w:br/>
        <w:br/>
        <w:t>O Weerdige Princersse die ons in Heyligheyt te boven gaet,</w:t>
        <w:br/>
        <w:br/>
        <w:t>Edele Fondarersse der Begijnelycken staet,</w:t>
        <w:br/>
        <w:br/>
        <w:t>Wat wonder is't dat wy uwen lof vermeeren;</w:t>
        <w:br/>
        <w:br/>
        <w:t>lae het heel Nederlandt behoort u te eeren.</w:t>
        <w:br/>
        <w:br/>
        <w:t>Ende te kiesen voor een Patronersse,</w:t>
        <w:br/>
        <w:br/>
        <w:t>Om te wesen by Godt een Voorsprakersse.</w:t>
        <w:br/>
        <w:br/>
        <w:t>Litanie Ter eeren van de H. Begga.</w:t>
        <w:br/>
        <w:br/>
        <w:t>Tot u ô H. Begga nemen wy onsen toevlucht weest ons eene geduerige Patronersse ende voorspraeckersse, by Jesum Christum onsen Heere.</w:t>
        <w:br/>
        <w:br/>
        <w:t>HEere ontfermt u onser.</w:t>
        <w:br/>
        <w:br/>
        <w:t>Christe ontfermt u onser.</w:t>
        <w:br/>
        <w:br/>
        <w:t>Heere ontfermt u onser.</w:t>
        <w:br/>
        <w:br/>
        <w:t>Christe hoort ons.</w:t>
        <w:br/>
        <w:br/>
        <w:t>Christe verhoort ons.</w:t>
        <w:br/>
        <w:br/>
        <w:t>Godt Hemelschen Vader, ontfermt u onser.</w:t>
        <w:br/>
        <w:br/>
        <w:t>Godt Sone Verlosser der werelt, ontfermt u onser.</w:t>
        <w:br/>
        <w:br/>
        <w:t>Godt H. Geest ontfermt u onser.</w:t>
        <w:br/>
        <w:br/>
        <w:t>Heylige Dryvuldigheyt eenen Godt ontfermt u onser.</w:t>
        <w:br/>
        <w:br/>
        <w:t>Jesu Sone vanden levenden Godt, die de H. Begga vande Heylige Ouders voorsien hebt, ontfermt u onser.</w:t>
        <w:br/>
        <w:br/>
        <w:t>Goedertieren Jesu, die de H. Begga, door het badt der herboringe, in u Bloedt gesuyvert hebt. } Ontfermt u onser.</w:t>
        <w:br/>
        <w:br/>
        <w:t>Soeten Jesu, die de H. Begga, tot blyschap van hare Ouders ende vande H. Kerck hebt laten opwassen, } Ontfermt u onser.</w:t>
        <w:br/>
        <w:br/>
        <w:t>Genadigen Jesu, die de H. Begga vander eeuwigheyt gepredestineert hebt, } Ontfermt u onser.</w:t>
        <w:br/>
        <w:br/>
        <w:t>Ghetrouwen Jesu, die de H. Begga, door het Geloof, Hope, ende Liefde, heyligh gemaeckt hebt, } Ontfermt u onser.</w:t>
        <w:br/>
        <w:br/>
        <w:t>Jesu Coninck der Coningen, die de H. Begga een blijde Moeder, van veel Coninckx kinderen vercoren ende vereert hebt, } Ontfermt u onser.</w:t>
        <w:br/>
        <w:br/>
        <w:t>Machtigen Jesu, die met een sterckte de lenderen vande H. Begga, gegort, ende haren Erm versterckt hebt, } Ontfermt u onser.</w:t>
        <w:br/>
        <w:br/>
        <w:t>Jesu die de H. Begga, de Godtvruchtigheyt en de bermhertigheyt ingestort hebt, } Ontfermt u onser.</w:t>
        <w:br/>
        <w:br/>
      </w:r>
    </w:p>
    <w:p>
      <w:r>
        <w:rPr>
          <w:highlight w:val="yellow"/>
        </w:rPr>
        <w:t>Jesu die de H. Begga, met den geest der wysheyt en de Prophetie vervult hebt, } Ontfermt u onser.</w:t>
        <w:br/>
        <w:br/>
        <w:t>Jesu die de H. Begga, met een Christelijcke sachtmoedigheyt vereert hebt, } Ontfermt u onser.</w:t>
        <w:br/>
        <w:br/>
        <w:t>Jesu die de H. Begga, met den schildt der verduldigheyt beschermt hebt, } Ontfermt u onser.</w:t>
        <w:br/>
        <w:br/>
        <w:t>Jesu die door eenen Hert, aen de H. Begga, den wech die sy moest inne gaen getoont hebt, } Ontfermt u onser.</w:t>
      </w:r>
    </w:p>
    <w:p>
      <w:r>
        <w:br/>
        <w:br/>
        <w:t>Jesu die de H. Begga, tot de voet-stappen der Apostelen geleyt hebt, } Ontfermt u onser.</w:t>
        <w:br/>
        <w:br/>
        <w:t>Jesu die met overvloedige benedictien de heylige Begga, door uwen Vicaris op der aerden, vermeerdert hebt, } Ontfermt u onser.</w:t>
        <w:br/>
        <w:br/>
        <w:t>Jesu den wegh, waerheyt ende leven, die de H. Begga, wederom comende bewaert hebt, } Ontfermt u onser.</w:t>
        <w:br/>
        <w:br/>
        <w:t>Jesu die de H. Begga, de plaetse op de welcke sy de 7. Kercken soude bouwen veropenbaert hebt, } Ontfermt u onser.</w:t>
        <w:br/>
        <w:br/>
        <w:t>Jesu het leven ende die deught des herten, die het herte van de H. Begga, van de ydelheyt, deser werelt afgekeert hebt, } Ontfermt u onser.</w:t>
        <w:br/>
        <w:br/>
        <w:t>Jesu die alle goede begeerten inde H. Begga, vermeerdert hebt, } Ontfermt u onser.</w:t>
        <w:br/>
        <w:br/>
        <w:t>Jesu die de Weduwen, ende Maegden, de H. Begga, voor een exempel gestelt hebt, } Ontfermt u onser.</w:t>
        <w:br/>
        <w:br/>
        <w:t>Jesu die door de H. Begga, soo Mans als Vrouwen tot bekeernisse ende beternisse des levens gebrocht hebt, } Ontfermt u onser.</w:t>
        <w:br/>
        <w:br/>
        <w:t>Jesu die door de H. Begga, de vierigheyt der deughden verweckt hebt, } Ontfermt u onser.</w:t>
        <w:br/>
        <w:br/>
        <w:t>Jesu die ontallijcke zielen, door de H. Begga met uwe H. Kercke, bemerckelijck vereenicht hebt, } Ontfermt u onser.</w:t>
        <w:br/>
        <w:br/>
        <w:t>Jesu die door de H. Begga den noot van veele arme menschen voorsien hebt, } Ontfermt u onser.</w:t>
        <w:br/>
        <w:br/>
        <w:t>Jesu die door de H. Begga, uwe wegen ons geleert hebt, } Ontfermt u onser.</w:t>
        <w:br/>
        <w:br/>
        <w:t>Jesu die door de verdiensten vande H. Begga, uwe H. Kercke, met eene vruchte van een nieuw kindt vermeerdert hebt, } Ontfermt u onser.</w:t>
        <w:br/>
        <w:br/>
        <w:t>Jesu die door de selve verdiensten, geestelijcke Vergaderingen met eene heylige werckinge, vruchtbaer zijt maeckende, } Ontfermt u onser.</w:t>
        <w:br/>
        <w:br/>
        <w:t>In alle tribulatie, bidt voor ons H. Begga.</w:t>
        <w:br/>
        <w:br/>
        <w:t>Van Peste, Honger, ende Oorloge, door de verdiensten van de H. Begga, verlost ons Jesu.</w:t>
        <w:br/>
        <w:br/>
        <w:t>Van alle ongeloovigheyt, ende ketterye, door de H. Begga, verlost ons Jesu.</w:t>
        <w:br/>
        <w:br/>
        <w:t>Van alle listen ende laegen der ketteren ende boose menschen, door de H. Begga, verlost ons Jesu.</w:t>
        <w:br/>
        <w:br/>
        <w:t>Van alle aenstaende perijckelen, door de H. Begga, verlost ons Iesu.</w:t>
        <w:br/>
        <w:br/>
        <w:t>Van d'eeuwige doot, door de H. Begga, verlost.</w:t>
        <w:br/>
        <w:br/>
        <w:t>Door d'eeuwige predestinatie van de H. Begga, verlost ons Iesu.</w:t>
        <w:br/>
        <w:br/>
        <w:t>Door allen haren arbeyt ende benoutheden, verlost ons Iesu.</w:t>
        <w:br/>
        <w:br/>
        <w:t>Door d'onspreeckelijcke bermhertigheyt die de H. Begga verkregen heeft door hare eeuwige saligheyt, verlost ons Iesu.</w:t>
        <w:br/>
        <w:br/>
        <w:t>Wy bidden u dienaers, ende dienaeressen van de H. Begga, verhoort ons Iesu.</w:t>
        <w:br/>
        <w:br/>
        <w:t>Dat wy van d'ydelheyt deser werelt, door de H. Begga verlost mogen worden, Wy bidden u verhoort ons Iesu.</w:t>
        <w:br/>
        <w:br/>
        <w:t>Dat in ons magh verweckt worden eene vierige begeerte tot het eeuwigh leven door de H. Begga, wy bidden u verlost ons Iesu.</w:t>
        <w:br/>
        <w:br/>
        <w:t>Dat wy uwe Goddelijcke gratie ende perseverantie door de H. Begga mogen vercrygen, wy bidden u verhoort ons Iesu.</w:t>
        <w:br/>
        <w:br/>
        <w:t>Dat wy ten eynde van ons leven, het geniet der eeuwiger glorie mogen becomen,           } Wy bidden u verhoort ons Iesu.</w:t>
        <w:br/>
        <w:br/>
        <w:t>Dat de gave der suyverheyt ende maticheyt, door de H. Begga ons gegeven worde,           } Wy bidden u verhoort ons Iesu.</w:t>
        <w:br/>
        <w:br/>
        <w:t>Dat allen de Hoven ende geestelijcke vergaderingen, door de H. Begga bewaert ende beschermt mogen worden,           } Wy bidden u verhoort ons Iesu.</w:t>
        <w:br/>
        <w:br/>
        <w:t>Dat alle Coningen ende Princen nacomelingen van de H. Begga, door haer in wysheyt, vrede, ende Godtvruchtigheyt mogen regeren,           } Wy bidden u verhoort ons Iesu.</w:t>
        <w:br/>
        <w:br/>
        <w:t>Dat sy victorie over de vyanden der heylige Kercke door de H. Begga mogen vercrygen,          } Wy bidden u verhoort ons Iesu.</w:t>
        <w:br/>
        <w:br/>
        <w:t>Dat sy in vrede ende salige voorspoet door de H. Begga mogen leven ende regneren,           } Wy bidden u verhoort ons Iesu.</w:t>
        <w:br/>
        <w:br/>
        <w:t>Dat alle degene, die met besondere devotie, de H. Begga eeren ende toegedaen zijn, door haer vermeerderinge van alle deughden, ende goede begeerte mogen verwerven,           } Wy bidden u verhoort ons Iesu.</w:t>
        <w:br/>
        <w:br/>
      </w:r>
    </w:p>
    <w:p>
      <w:r>
        <w:rPr>
          <w:highlight w:val="yellow"/>
        </w:rPr>
        <w:t>Dat alle geloovige zielen d'eeuwige ruste mogen genieten, wy bidden u door de H. Begga,          } Wy bidden u verhoort ons Iesu.</w:t>
        <w:br/>
        <w:br/>
        <w:t>Door de H. Begga, moeder der liefde, wy bidden u verhoort ons Iesu.</w:t>
        <w:br/>
        <w:br/>
        <w:t>Door de H. Begga eene toevlucht in alle tribulatien ende noodt, Wy bidden u verhoort ons Iesu.</w:t>
        <w:br/>
        <w:br/>
        <w:t>Lam Godts die daer wech nemt de sonden des werelts, spaert ons Heere Jesu.</w:t>
      </w:r>
    </w:p>
    <w:p>
      <w:r>
        <w:br/>
        <w:br/>
      </w:r>
    </w:p>
    <w:p>
      <w:r>
        <w:rPr>
          <w:highlight w:val="yellow"/>
        </w:rPr>
        <w:t>Lam Godts die daer wech nemt de sonden des werels, verhoort ons Heere Jesu.</w:t>
        <w:br/>
        <w:br/>
        <w:t>Lam Godts, die daer wech nemt de sonden des werelts, ontfermt ons Heer Jesu.</w:t>
        <w:br/>
        <w:br/>
        <w:t>Jesu Christe hoort ons.</w:t>
        <w:br/>
        <w:br/>
        <w:t>Jesu Christe verhoort ons.</w:t>
        <w:br/>
        <w:br/>
        <w:t>Heere Jesu ontfermt u onser.</w:t>
        <w:br/>
        <w:br/>
        <w:t>Christe Jesu ontfermt u onser.</w:t>
        <w:br/>
        <w:br/>
        <w:t>Heere Jesu ontfermt u onser.</w:t>
        <w:br/>
        <w:br/>
        <w:t>Onsen Vaeder. &amp;c. Ende en laet ons niet in quaede becoringhe</w:t>
        <w:br/>
        <w:br/>
        <w:t>Maer verlost ons van alle quaet.</w:t>
      </w:r>
    </w:p>
    <w:p>
      <w:r>
        <w:br/>
        <w:br/>
        <w:t>. Bidt voor ons Heylighe Begga.</w:t>
        <w:br/>
        <w:br/>
        <w:t>. Dat wy weerdich worden de belofte Chrifti Jesu.</w:t>
        <w:br/>
        <w:br/>
        <w:t>Ghebedt.</w:t>
        <w:br/>
        <w:br/>
        <w:t>VErhoort ons Heere Jesu Saelichmaecker des weerelts op dat wy die ons verblyden in de deughden, ende verheffinge van de H. Begga oock door haer, tot den wech der eeuwiger saelicheyt geholpen worden die leeft ende regneert, met den Vaeder ende den Heylighen Gheest inder eeuwicheyt der eeuwigheyt, Amen.</w:t>
        <w:br/>
        <w:br/>
        <w:t>Den kerckelycken dienst vande H. Begga Getrocken uyt het eygen Officie, eygen Getyden der Heyligen van't Bisdom van Namen. Op den Feest-dagh van de H. Begga Weduwe Den 17. December De communi unius nec Virginis nec Martyris.</w:t>
        <w:br/>
        <w:br/>
        <w:t>Ghebedt</w:t>
        <w:br/>
        <w:br/>
        <w:t>Verhoort ons Heere onsen Saelichmaecker, op dat ghelijck wy ons inden Feestdach vande Saelige Begga verheugen, oock alsoo door eene devote affectie gheleert moghen worden. Door onsen Heere, &amp;c.</w:t>
        <w:br/>
        <w:br/>
        <w:t>In Primo Nocturno.</w:t>
        <w:br/>
        <w:br/>
        <w:t>2. Antiph. Syne slincke handt is onder, myn hooft, ende sijne rechte sal my onthelsen.</w:t>
        <w:br/>
        <w:br/>
        <w:t>In secundo Nocturno.</w:t>
        <w:br/>
        <w:br/>
        <w:t>De IV. lesse.</w:t>
        <w:br/>
        <w:br/>
        <w:t>DE Salige Begga van seer Edelen geslachte gesproten, heeft tot Vader gehadt Pipinum, den eersten Hertoge van Brabant, ende Stadt-houder van Austrasien; tot Broeder Grimoaldum, ook Stadt-houder aldaer, tot Suster; de H. Gertrudem, sy is van joncks af, in alle soorten van deughden, ende geschicktheyt van manieren op-gevoet ende onderwesen. Nu tot volcomen ouderdom gecomen zijnde, is geluckelijck ten houwelijk gegeven aen eenen Ansegisus sone van Arnulphus, dien van Stadt-houder naderhandt Bisschop van Mets geworden is: ende is alsoo geworden de Moeder van eenen doorluchtigen stam, ende van seer Edele Coningen. Tu autem.</w:t>
        <w:br/>
        <w:br/>
        <w:t>. Om de waerheyt ende saechtmoedigheyt ende rechtveerdigheyt, Ende uwe rechte handt sal u wonderlijck geleyden.</w:t>
        <w:br/>
        <w:br/>
        <w:t>. Met uwe gedaente ende schoonheyt nemet waer, gaet voorspoedelijek voorts ende regneert. Ende uwe rechte &amp; c.</w:t>
        <w:br/>
        <w:br/>
        <w:t>De V. lesse.</w:t>
        <w:br/>
        <w:br/>
        <w:t>MAer soo Ansegisus haren Man, van sijn voesterlinck (den welcken hy ergens gevonden, ende op-geraept ende over de Vonte geheven hadde) moordadelijck op de jacht, door eene begeerte van sijnen staet te crygen (daer die boosheyt nochtans niet toe-gecomen en is) gedoot was; is sy naer Roomen, de hooft-stadt van heel de werelt, ende het hooft der Kercken gereyst: van waer sy met den segen van den Paus Adeodatus, ende met vele Heylige Reliquien begift, wederom gekeert zijnde, heeft ter eeren van de seven Kercken van Roo-men t'Andyn op de Maese ook seven bidt-plaetsen ofte Kercken door eene Goddelijcke openbaringe gesticht. Tu autem.</w:t>
        <w:br/>
        <w:br/>
        <w:t>. Gy hebt de rechtveerdigheyt bemint ende de boosheyt gehaet; Daerom heeft Godt uwen Godt u met d'olie des blyschaps gesalft.</w:t>
        <w:br/>
        <w:br/>
        <w:t>. Om de waerheyt ende saechtmoedigheyt, ende rechtveerdigheyt. Daerom heeft &amp;c.</w:t>
        <w:br/>
        <w:br/>
        <w:t>De VI. lesse.</w:t>
        <w:br/>
        <w:br/>
        <w:t>MAer naer de doodt van S. Gertrudis haere Suster, siende de menichte van mirakelen, die by haere Reliquien ende bede geschieden; heeft op de voorseyde plaetsen van Andyn een Clooster gesticht op de maniere van dat van Nivelle: in het welck sy eenige geestelijke Maeghden by een vergadert heeft, die sy naer het gebodt der geestelijcker Rechten, met geregelde af-sluytinge heeft bevrijdt, ende heeft uyt het Clooster van S. Gertrudis, eenige geschikte ende Godtvruchtige persoonen ontboden, aen de welke zy het Clooster ende het onderwys der maegden bevolen heeft. Dit dan al volbrocht hebbende, is de Heylige Vrouwe vol van goede wercken, gereyst tot den genen, wiens eere sy altijdt voor gestaen hadde; ende is begraven in de Kercke van Andyn die sy gesticht hadde. Haere dobbele Heyligheyt heeft by den Heere eene dobbele Croone van saligheyt verdient; vanden eenen kant vercrygende de dertichste vrucht van eene vrouwelijcke eerbaerheyt, van den anderen de sestichste van eene weduwelijcke onthoudinge. Tu autem.</w:t>
        <w:br/>
        <w:br/>
        <w:t>. Bedriegelijck is de lieffelijckheyt, ende ydele is de schoonheyt: Eene Vrouwe die Godt vreest sal gepresen worden.</w:t>
        <w:br/>
        <w:br/>
        <w:t>. Geeft haer van de vrucht van haerder handen, ende laet haere wercken inde poorten haer prysen. Eene Vrouwe die Godt vreest, &amp;c.</w:t>
        <w:br/>
        <w:br/>
        <w:t>Glorie zy den Vader. Eene Vrouwe &amp;c.</w:t>
        <w:br/>
        <w:br/>
        <w:t>In tertio Nocturno.</w:t>
        <w:br/>
        <w:br/>
        <w:t>Lectio sancti Euangelij secundum Matthaeum.</w:t>
        <w:br/>
        <w:br/>
        <w:t>De VII. lesse. Cap. 13.</w:t>
        <w:br/>
        <w:br/>
        <w:t>IN die tijde, heeft Jesus sijne Discipelen dese parabole geseydt: Het rijck der Hemelen is gelijck eenen schat die in den Acker verborgen is, &amp; reliqua.</w:t>
        <w:br/>
        <w:br/>
        <w:t>Homilia sancti Gregorij Papae. Homilia 2. in Euangelia.HEt rijck der Hemelen is vergeleken by eenen Coopman den welcken goede peerlen soeckt, maer vindt eene costelijcke, de welke hy nu gevonden hebbende, vercoopende al dat hy heeft, coopt dese: want soo wie de soetigheyt des Hemelschen levens, voor soo veel als 't hier mogelijk is, volcomentlijck kent, verlaet geerne al dat hy hier op der aerden bemint hadde, ende alle dingen daer by geleken dunken hem van cleynder weerden te wesen; ende verlaet al dat hy hadde; ende dat hy nu vergadert hadde, geeft hy mildelijk uyt: sijne ziele haeckt vierighlijk naer Hemelsche saeken, van d'aerdsche en behaeght hem geene: het schijnt hem al leelijk te wesen, dat hem te voren in d'aerdsche dingen behaeght hadde, want den claren glans ende luyster van die costelijcke peerle blinkt alleen in sijnen geest. Tu autem.</w:t>
        <w:br/>
        <w:br/>
        <w:t>. Haeren mondt heeft sy der wysheyt open gedaen, ende de wet der goedertierentheyt is in haere tonge, Ende sy heeft aenmerckt de paden haers huys ende haer broodt niet ledigh gegeten.</w:t>
        <w:br/>
        <w:br/>
        <w:t>. Sy heeft gesmaekt ende gesien dat haere hanteringe goet is: haere lichtvat en sal des nachts niet uytgedaen worden. Ende sy heeft &amp; c.</w:t>
        <w:br/>
        <w:br/>
        <w:t>De VIII. lesse.</w:t>
        <w:br/>
        <w:br/>
      </w:r>
    </w:p>
    <w:p>
      <w:r>
        <w:rPr>
          <w:highlight w:val="yellow"/>
        </w:rPr>
        <w:t>WEderom wort 'er geseyt dat het rijcke der Hemelen gelijck is aen een Visschers net, dat inde zee geworpen, van alle soorten van visschen is vangende; het welk nu vol zijnde, wort aen den oever getrocken, alwaer de goede visschen in de vaten vercoren worden, ende de quade wech geworpen. De Heylige Kercke wordt by een net vergeleken: want sy is aen visschers bevolen, ende door de selve wordt een</w:t>
      </w:r>
    </w:p>
    <w:p/>
    <w:p>
      <w:r>
        <w:rPr>
          <w:highlight w:val="yellow"/>
        </w:rPr>
        <w:t>de selve wordt een yeder uyt de baren deser werelt tot het eeuwigh rijcke getrocken, op dat hy in den afgrondt van d'eeuwige doodt niet en verdrinke. Sy vergadert voorts van alle soorten van visschen; want sy roept tot de vergiffenisse der sonden, wyse ende sotte, vrye ende slaven, rijcke ende arme, sterke ende cranke. Daerom seght den Propheet David: Alle vleesch sal tot u comen.</w:t>
      </w:r>
    </w:p>
    <w:p>
      <w:r>
        <w:br/>
        <w:br/>
        <w:t>Tu autem.</w:t>
        <w:br/>
        <w:br/>
        <w:t>. Ik hebbe het rijcke der aerden ende alle cieraet des werelts versmaedt, om de liefde van mijnen Heere Jesus Christus: Den welken ik gesien hebbe, den welken ik bemint hebbe, in wien ik gelooft hebbe, welken ik lief gehadt hebbe.</w:t>
        <w:br/>
        <w:br/>
        <w:t>. Myn herte heeft uytgesproken een goet woort, ick schicke mijne werken aen den Conink. Den welken ik gesien hebbe, &amp;c. Glorie zy den Vader. Den welken &amp;c.</w:t>
        <w:br/>
        <w:br/>
        <w:t>Indien desen Feest-dagh in de Quatertemper dagen compt, soo sal de negenste Lesse wesen de Homilie van den dagh, daer hy op valt, anders salmen dese navolgende lesen.</w:t>
        <w:br/>
        <w:br/>
        <w:t>De IX. lesse.</w:t>
        <w:br/>
        <w:br/>
      </w:r>
    </w:p>
    <w:p>
      <w:r>
        <w:rPr>
          <w:highlight w:val="yellow"/>
        </w:rPr>
        <w:t>WElcke niet (te weten de H. Kercke) alsdan t'eenemael ende volcomentlijk vervult wordt, als op haer leste het heel menschelijke geslachte ge-vangen sal worden. Welk Net sy dan sal uyttrecken ende sitten beneffens den Oever: want gelijk de Zee de werelt beteeckent soo ook den Oever der zee het eynde des werelts: op welk eynde de goede visschen worden in de vaten vercoren, ende de quade buyten uyt</w:t>
      </w:r>
    </w:p>
    <w:p/>
    <w:p>
      <w:r>
        <w:rPr>
          <w:highlight w:val="yellow"/>
        </w:rPr>
        <w:t>de quade buyten uyt geworpen. Want elcken vercoren wordt in d'eeuwige tabernakelen ontfangen, ende de boose verloren hebbende 't licht van het inwendigh rijcke, worden tot de uytterste duysternisse getrocken. Wat net begrijpt ons? het net des geloofs, de goede te samen met de quade, onder malkanderen gemengelt, gelijk gemengelde visschen, maer den Oever thoont wat dat 't net des geloofs</w:t>
      </w:r>
    </w:p>
    <w:p/>
    <w:p>
      <w:r>
        <w:rPr>
          <w:highlight w:val="yellow"/>
        </w:rPr>
        <w:t>'t net des geloofs opgetrocken heeft. De visschen die nu gevangen zijn, en connen niet verandert worden: Maer wy worden wel quaet gevangen, maer veranderen door goetheyt. Laet onsdan sien als wy gevangen worden, dat wy op den Oever niet gescheyden en worden.</w:t>
      </w:r>
    </w:p>
    <w:p>
      <w:r>
        <w:br/>
        <w:br/>
        <w:t>Te Deum &amp; c.</w:t>
        <w:br/>
        <w:br/>
        <w:t>De Misse.</w:t>
        <w:br/>
        <w:br/>
        <w:t>COgnovi Domine, &amp;c. De communi nec Virginis, nec Martyris.</w:t>
        <w:br/>
        <w:br/>
        <w:t>Epistola: Viduas honora, &amp;c. Euangelium Matthaei: Simile est regnum Caelorum thesauro. &amp;c.</w:t>
        <w:br/>
        <w:br/>
        <w:t>In fine Euangelium feriae occurrentis, si celebretur in quatuor temporibus:</w:t>
        <w:br/>
        <w:br/>
        <w:t>Responsorium. Datmen eertijdts by die van Andyn plachte te zingen.</w:t>
        <w:br/>
        <w:br/>
        <w:t>O Glorieusen Coningh der Coningen, ende heel wonderbaer, wy eeren uwe gratie inde verdiensten, van S. Begga. Dewelcke wederom bren-gende de dertichste vrucht van eene vrouwelijcke suyverheyt, ende oock de sestichste van een weduwelijcke onthoudinge, gy heden met glorie onder uwe Heyligen gekroont hebt. Door wiens voorbidden verleent ons goedertierentlijk de gewenschte vergiffenisse. De welcke, &amp;c. Glorie zy den Vader, &amp;c. De welcke.</w:t>
        <w:br/>
        <w:br/>
        <w:t>Een ander.</w:t>
        <w:br/>
        <w:br/>
        <w:t>DE Salige Begga was heel vol van den geest van de seven-voudige gratie; de welcke seven huysen des gebedts heeft willen stichten, Door eene Goddelijcke openbaringe te voore vermaent zijnde. Want door eene stemme drymaels van den Hemel comende, worden haer plaetsen gethoont, bequaem naer haeren sin, Door eene Goddelijcke openbaringe &amp;c. Glorie zy den Vader, &amp;c. Door eene Goddelijcke &amp;c.</w:t>
        <w:br/>
        <w:br/>
        <w:t>Het wonderbaer leven van Joanna Dedemaecker, Beggyntjen tot Aelst.</w:t>
        <w:br/>
        <w:br/>
        <w:t xml:space="preserve">IOanna de Dedemaecker is 't Engien geboren, maer van oorspronck wasse van Aelst mits haer Vader Henricus Dedemaecker ende haer Moeder Catharina de Bundel, eertijdts goede rijcke Borgers binnen de stadt van Aelst zijnde, uyt de selve om de groote troubelen naer het stedeken Engien verhuyst waren. Haer Vader, als sy noch seer jonk van jaren was, zijnde gestorven, is haer Moeder </w:t>
      </w:r>
    </w:p>
    <w:p>
      <w:r>
        <w:rPr>
          <w:highlight w:val="yellow"/>
        </w:rPr>
        <w:t>herhouwt en comen woonen te Herdesem een dorp gelegen ontrent een myle van Aelst alwaer haer dochter Joanna veel jaren de beesten heeft gehoed. Waer uyt merkelijk blijkt dat Godt altoos het krankste verkiest om het kloekste beschaemt te maeken. Wie soude oit gepeyst hebben dat in dit schamel Herderinneken verborgen waren, die wondere teekenen van heyligheyt die sy wijdt en breedt laten blijken</w:t>
      </w:r>
    </w:p>
    <w:p/>
    <w:p>
      <w:r>
        <w:rPr>
          <w:highlight w:val="yellow"/>
        </w:rPr>
        <w:t>laten blijken heeft, siende haer uyt het dorp commen met een vet kalf op den hals, om door den last van haren hardten stijfvader 't selve lanckx eenen grooten wegh (te weten tien mylen in 't gaen en keeren) te Brussel naer de merkt dragen, qualijk gekleedt, beslijkt ende mismaekt, want d'een schouder stak boven d'ander uyt als eenen bult, die sy gekregen heeft van eenen Koeywachter die haer als</w:t>
      </w:r>
    </w:p>
    <w:p/>
    <w:p>
      <w:r>
        <w:rPr>
          <w:highlight w:val="yellow"/>
        </w:rPr>
        <w:t>die haer als sy buyten in het velt de beesten wachte eens met sulken gewelt op de schouwderen spronk, dat een uyt de rotte ontsloot, waer van sy dit gebreck behouden heeft; nochtans was dese een uyt duysenden van Godt uytgelesen, op dat zy soude toonen dat binnen onse dagen in Nederlandt noch Heylige verborgen waren. Als zy nu seventien jaren oudt was, is zy gegaen ontrent het jaer ons Heeren</w:t>
      </w:r>
    </w:p>
    <w:p>
      <w:r>
        <w:t xml:space="preserve"> 1617. naer de doot van haer Moeder, in het Beggyn-hof van Aelst, alwaer hebbende ettelijcke maenden ingesien de maniere, Regel, ende Leven van de Beggynkens, heeft beweeght geweest om te aenveerden den Staet der selver, en is met groote blyschappe gegaen by Jouffrouw Beatrice Koninckx, zijnde doen ter tijdt groote Meestersse van desen Hove, de welcke zy seer ootmoedelijk heeft gebeden, om voor eene van hare ondersaten ontfangen te worden: maer dese Jouffrouwe siende dat sy was soo simpel ende slecht, (want aldus verscheen sy in de oogen der menschen) en hadde daer geen, ofte weynig behagen in: immers door veel biddens, is ten lesten tot het Hoff aenveert geweest, en tot Proef Dochter ontfangen: men soude niet connen seggen, wat eenen voortgank zy in alderley deughden gedaen heeft, en haer begeerte was dikwils soo groot, dat zy alleen het leven van alle Heyligen, wel hadde willen naervolgen, en 't gene dat zy conde, stelde dat terstont te werk: waer door dat het geschiede, dat sy de Beggyntjens somtijdts seyden, het schijnt dat Joanna een zimme is, alle geestelijcke saken die zy siet of hoort, wilt zy naerdoen.</w:t>
        <w:br/>
        <w:br/>
        <w:t xml:space="preserve">Sy was soo streng van leven, datse qualijk haren noodtsakelijken noodtdruft en namp: want dikwils en atse maer droogh broodt, en dronk claer water, behalvens datse somwijlen eenige cruyden plukte op het velt, en daer van een potagiken maekte: en soo de mage klaeghde datse noch niet versaeyt en was, stondt zy van tafel op, en gonk naer het Kerkhof, alwaer zy met de vergaderde doodts-beenen </w:t>
      </w:r>
    </w:p>
    <w:p>
      <w:r>
        <w:rPr>
          <w:highlight w:val="yellow"/>
        </w:rPr>
        <w:t>en kale koppen sprak, noemende dese hare Susters, als ook de wormen van de welke sy haest het aes soude wesen. Noyt in 't slapen was zy onnachsamelijker, want met een slechte matte oft enkel bert met een bolster stroy onder haer hooft was zy te vreden. Sy dede aen haren hals een strop, zy gorde haer bloote lenderen met eenen riem van peerdtshayr gemaekt: dikwils sloegh zy ombermhertelijk haren</w:t>
      </w:r>
    </w:p>
    <w:p>
      <w:r>
        <w:t xml:space="preserve"> rugge (alhoewel onnoosel) met ysere ketinxkens. Tot gedachtenisse van den val Christi onder het Cruys, viel zy alle dagen vijf keeren ter aerde, en omhelsde een groot Cruys, en cruypte onder 't selve naer verscheyde statien. En al oft dit maer kinderspel en waer geweest, is sy aen de helsche geesten te siften gegeven, van de welke sy door alle sorten van bekoringen gequelt, geleurt, en gestooten is geweest. Sy en heeft ook de vervolginge der menschen niet ontgaen, want van dese heeft sy slagen, lasteringen, beschildernissen, veel spijt en verwijt geleden. 't Welk sy nochtans altemael blymoedelijk, en met een ongelooffelijke verduldigheyt, door de gratie Godts heeft verdragen.</w:t>
        <w:br/>
        <w:br/>
        <w:t>Niet sachter en zijn geweest d'ongemacken der siekten, en inwendige pynen, en de dorrigheden des geest, die sy ses jaren lank heeft onderstaen: maer dit geschiede al door de toelatinge van Godt: ende zy was in alle dese soo geresigneert in den wille Godts, dat waert saken zy seker geweten hadde, datse van altemael dese soude verlost geweest hebben, met eens te noemen den soeten Naem van Jesus, zy en soudt niet gedaen hebben. Sy was soo medelijdende tot haer Medesusters, en gedienstigh tot de zieken, datse om hun te helpen, en te genesen, sy hun quellingen en cruycen op haer namp, 't welk ook Godt heeft dikwils laten geschieden.</w:t>
        <w:br/>
        <w:br/>
        <w:t>Daer was een seker Beggyntjen eenigen tijdt in sulken quellingen en swaren strijdt, dat haer docht, datse wanhopte, niet twijffelende of sy was in eenen verdoemelijken staet, oversulkx en conde noch lesen, noch bidden, noch eenige godtvruchtige oeffeningen onderhouden: 't hert was gelijk tusschen twee meule-steenen geperst. In plaetse van snachts te rusten, sweette van benautheyt, dikwils soo overvloedelijk, oftse in het water gelegen hadde: want docht dat 'er eenen heelen leger duyvelen haer geduerighlijk vervolghde, roepende geeft u over: versaekt, ende verloochent uwen Godt &amp;c. Dit soo passerende, ende in soo ellendigen, ende miserabelen staet gestelt zijnde, is haer onder de Misse ingevallen, dat sy eens soude gaen spreken haer Mede-suster Ioanna, en hooren wat zy tot troost seggen soude. By haer dan komende, ende hoorende haer vermaninge, is soo door die getroost, ende versterkt geweest, dat terstont allen desen swaren strijdt, in haer soo verdwenen is, al of zy noyt iet geleden en hadde.</w:t>
        <w:br/>
        <w:br/>
        <w:t>Gelijk dese, soo zijnder noch veel andere met bekoringen, twijffelachtigheden, serupuleusheden beladen, tot haer gecomen, die hun selven somtijts niet en conden te verstaen geven: maer sy verstontse seer wel, ende wist hun 't gebrek te seggen, ende daer straks raedt toe te geven. Hier inne hadde zy sulk een gracie, dat 'er verscheyden zijn, die getuygen, dat sy dikwils hunne inwendige gesteltenisse heeft geseydt, eer sy die hadden kennelijk gemaekt, de welke sy met een bequaem middel ontmoette, ende geneesde.</w:t>
        <w:br/>
        <w:br/>
        <w:t xml:space="preserve">Een seker persoon in swaer lijden, ende benautheyt gestelt zijnde, namp haren toevlucht tot Ioannam, versoekende hulp, dewelke zy met een groote minnelijkheyt heeft toegeseyt, haer aensprekende met dese woorden: Mijn lieve Suster, zijt toch te vreden met Godt, ende betrouwt stantvastelijk op hem: ik neme u allen, u lijden af. Ende siet op den selfsten tijdt, is allen dat swaer </w:t>
      </w:r>
    </w:p>
    <w:p>
      <w:r>
        <w:rPr>
          <w:highlight w:val="yellow"/>
        </w:rPr>
        <w:t>lijden gevallen op haren hals: ende die van te voren benauwt was, wierdt van alle strijdt, ende swarigheyt verlost. Als zy hoorde dat 'er inde stadt eenige sieken waren, die gebrek leden, terstont, zy stoffeerden haren korf van alles datse conde crygen, ende trok daer henen, voorquamp hun gebrek, met het gene dat zy haer natuer onttrocken hadde, troostende hun met sulk een lieffelijk gelaet en</w:t>
      </w:r>
    </w:p>
    <w:p>
      <w:r>
        <w:t xml:space="preserve"> minnelijke woorden, dat de arme sieken daer in hadden groote vreught ende vermaek. Veel zielen heeft zy getrocken uyt de werelt tot een geestelijk leven: veel zijnder ook die bekennen dat sy door haer hulpe ende bystant, zijn gekomen tot kennisse van hunne sonden, ende tot sulken gerustheyt van conscientie, dat sy geluk-saligh achten de ure op de welke sy met haer gesproken hebben: ende anders niet en connen getuygen, dan dat den heyligen Geest, tot welvaert van hun zielen, wonderlijk door haer gevrocht heeft.</w:t>
        <w:br/>
        <w:br/>
        <w:t>Naer de voorseyde duystere dorrigheden, die alle anckxsten te boven gaen, heeft zy thien jaren vervolgens, met soo veel ontgeestingen, en Hemelsche beschouwingen vereert geweest dat mense anders niet en noemde als Joanne d' opgetogen Beggyn.</w:t>
        <w:br/>
        <w:br/>
        <w:t>Het is gebeurt in den tijdt van die vierthien dagen, in de welke zy niet en conde anders nutten, dan het H. Sacrament des Autaers, dat zy gevallen is in een flauwte, gaende heel van haer selven, dogh naer ettelijcken tijdt, comende met groote vreught des geests tot haer selven, riep met een blijde stemme: Belden zijn belden: Godt is beldeloos ende formeloos, my nu al veel sekerder als de Sonne stralen plegen. Sedert en heeft zy niet veel meer besorght geweest om te mediteren, oft inwendelijk te bidden, maer heeft Godt in alles enckelijk laten gewerden. Sy wierdt dikwils wonderlijk en ook waerachtelijk opgetogen, en haer lichaem soude haren geest sekerlijk gevolght hebben, waert saken sy haer geen gewelt gedaen, en wederhouden hadde. Daer en tusschenen lieten sommige niet te seggen datse betoovert, datse de vallende siekte hadde, datse rasendigh en uytsinnigh was. In 't jaer 1628. den 26. Februarij, laghse plat te bedde of van pyn, of van liefde: sekerlijk was het van pyn, diese boven alle gesondtheyt was wenschende: want gelijk sy daer lagh, naer dat sy deelachtigh was geweest der H. Mysterien, op eenen bot is sy gewor-den gelijk een ander mensch. Haer wesen wierdt soo verandert, dat zy scheen te hebben een Engelsche gedaente: Sy was soo minnelijk ende vriendelijk: soo vol vreught ende blyschap, dat alle die gene die haer saegen, ook met blijschap vervult wierden. Haer aensicht wierdt roodt, blaeckte gelijk een vlamme viers van den brandt der liefden, men meynde datse de heete kortse hadde, en daerom gafmen haer water te drincken om den brandt te verkoelen, 't welk sy scheen al suygende te nemen: maer hier en tusschen viel zy flauw, machteloos, en verdween uyt begeerte van alsdan ook 't ontfangen het Lichaem des Heeren noch ander spyse, of voetsel en conde zy nemen sonder groot gevaer van haer leven. Sy wierdt doen ter tijdt van treffelijcke mannen die den geest van onderscheydentheyt hadden besocht, de welcke haer siende, en hoorende spreken, hebben geseydt dat het qualijk gedaen was met de Beggyntjens leven ter plaetse te misprijsen, oft te verachten. Haeren Biecht-vader geeft ook een seer goede getuygenisse van haer, seggende, dat hy somwijlen haer gesien hadde naer 't ontfangen van de H. Communie, niet allenelijk in den geest, Maer dat ook haer Lichaem week wierd, smilte en op d'aerde afvloede.</w:t>
        <w:br/>
        <w:br/>
      </w:r>
    </w:p>
    <w:p>
      <w:r>
        <w:rPr>
          <w:highlight w:val="yellow"/>
        </w:rPr>
        <w:t>Somwijlen al oft zy met een musquet kogel geschoten wierdt op haer hert, viel zy strakx ter aerden gelijk eenen vogel, die van den schutter recht op de borst met den bal getreft is. En dat was ongetwijfelt 't gene den H. Bonaventura seydt: Den vierigen schicht der liefde, doorschiet innighlijken den geest, en doorslaet de affectie, ende doet den gequetsten roepen, ick ben met liefde doorwondt. En</w:t>
      </w:r>
    </w:p>
    <w:p>
      <w:r>
        <w:t xml:space="preserve"> wat wonder, aengesien zy langen tijdt voor het ontfangen van dit H. Sacrament dese naervolgende bereydinge gebruykte. Sy namp haren toevlucht tot de Alderheylighste Maget ende Moeder Godts Maria: viel haer met diepe ootmoedigheyt te voet, biddende seer hertelijk met dese lieffelijke woorden: Moeyerken lief, ik en vinde niet een plaetsken in my, om uwen Alderliefsten Sone te herbergen. Daerom myn lief Moeyerken, compt gy toch in my hert, op dat uwen lieven Sone Iesus magh rusten op uwen schoot. Comt toch hem geselschap houden, want ik my dikwils met de creaturen soude mogen vergeten, ende dan soude uwen lieven Sone schijnen alleen te zijn. Als gy daer sult wesen, sal ik wesen sonder sorge: want als Moeyerken t' huys is, dan syn de kinderkens onbesorght. Niet minder en was haren iever en gemoet tot den Alderheylighsten Naem van Iesus, en men schildert haer met den selven als signet op haer borst, en op haer handen, boven dien al oft sy den selven uyt haren mondt sprake. Al haer cautenantien met desen soeten Naem gemengelt, waren soo veel gensteren in d'ooren der toehoorders. Want! zy die noch lesen noch schrijven en cost, heeft dien op corten tijdt leeren maeken, en d'explicatie daer van schrijven. Ja met haren aessem alleen, als getuyght een weerelijk Priester naer sijn leven ende geleertheyt van grooten geloove, dat hy haer eenmael, gevende de H. Communie, voelde gelijk een vlamme viers slaen tegen sijn handt, waer door hy heel wierdt ontsteken, ende beweeght tot de Goddelijke liefde, ende creegh tot haer (al was 't dat hy haer doen noch niet en kende) sulken eerbiedinge, dat hy naer haer vertrek gink kussen de aerde daer zy geknielt ende gebeden hadde. Haere hert 's tochten onsprongen, waren soo heftigh als die van de grootste en kloeckste mannen, soo datse somwylen van haer Mede-susters heele nachten lank moest vast gehouden worden, van vreese dat sy uytspringende, haer leet souden hebben gedaen. Veel desgelijke wonderheden heeft Godt door haer uytgewerkt, om ons te toonen in welk een achtinge by hem is de suyverheyt des lichaems, aengesien om dese soo des geests als des lichaems (mits men gelooft datse noyt groote sonden en heeft gedaen) hy haer dese gaven verleent heeft. Boven dien om dat ook niemant in desen tijdt in den welken den heyligen afwijkt, ende de waerheden der kinderen der menschen seer verminderen, ook de heyligen besmet worden, niemant nochtans en souw wanhopen van onder den last des vleesch Godt te connen behagen.</w:t>
        <w:br/>
        <w:br/>
        <w:t>De groote Jouffrouw van den Hove Catharina vanden Steen, (van de welke wy hier naer breeder sullen spreken) was t'samen Meestersse van de Novitien in 't Convent van S. Ioseph, de welke ziek geworden zijnde, om sekere redenen is van noode geweest dat het officie van de Novitien te bestieren, soude van een ander bedient worden. Hier toe is Ioanna bequaem gevonden geweest, ende oversulkx heeft men haer (niet tegenstaende datse 't selve socht t'ontvlieden om de voornoemde redenen) den last overgegeven, totter tijdt toe datter anders inne soude voorsien worden: ende naer gewoonte gehoorsaem zijnde, heeft haer laten geseggen. Daer en tusschen siet hoe wonder dat Godt is, hy die roept 't gene niet en is, als oft wat waere, ende uyt alle materien maekt bequame instrumenten, om sijnen wille te volbrengen, heeft Ioannem ook tot het opgeleyde ampt bequaem gemaekt. Want alle die beswijckingen, ende wonderlijke catyvigheden des lichaems, die haer tot dier tijdt toe soo menighmael inden dagh overvallen hadden, wierden in den dagh altesamen opgeschorst, ende t'savonts alsoo haest als het gebedt volbrocht was, overvielen haer die al te samen, ende lagh dikwils veel uren lank van haer selven: in het welk verscheyde persoonen met reden heel verwondert waren, gelijk ook haren Biechtvader aen wien sy boven dien dit heeft bekent, datse de pijnen ende besoekingen des Heeren gevoelde in den dagh, nu soo wel als te vooren. Doch dat het gewelt des inwendighs lydens nu soo groot was, dat haer docht gelijck mirakel te wesen, heel dagen lank in sulk gehouden te worden: dies te meer dat de voornoemde pijnen ende uytwerkingen des geests bleven dueren, sa-vondts ende in den spaden nacht. Want het gebedt met de Novitien volbrocht hebbende, gonk zy terstont naer haer camer, ende nedervallende op het bedde gelijk eenen mensch die door grooten aerbeyt heel vermoeyt is, wierdt gemeynelijck heel qualijk, ende gaende van haer selven, bleef daer in twee dry uren lank liggen, tot dat zy weer daer uyt comende tot haer verstant ende sprake quamp, als wanneer sy scheen als een onnoosel kint, heel minnelijk ende vriendelijk, ende sprak met Christo Iesu, ende de Alderheylighste Maget Maria, gelijk een onnoosel kindeken met sijn Vader, ofte Moeder: noemende hem menighmael Papaken, ende haer mijn alderliefste Mamaken.</w:t>
        <w:br/>
        <w:br/>
        <w:t>Hier en tusschen den dagh quamp aen, ende Ioanna evenwel stondt gemeynelijk s'morgens ter geset 'er uren op, ende onderwees alle de Novitien met sulken vrede des geests, al oft zy veel gerust ende geslapen hadde. Binnen desen tijdt, als zy nu ettelijke dagen in 't Convent geweest hadde, is de Jouffrouw Catharien van der Steen gestorven, ende sijn Hooghweerdigheyt den Artsbisschop van Mechelen lacobus Boonen, verstaen hebbende alle saken, ende hoe dat het met Ioanna gegaen was: heeft bevolen datmen haer voor Meestersse onder de Novitien soude laten, ende daer in bevestigen: soo dat sy aldus ten lesten gecomen is tot het gene veel niet en souden gemeynt hebben. Doch in haer nieuw officie nu gestelt zijnde, oeffende zy de Novitien, soo dat sy op eenen corten tijdt, in veel groot profijt heeft gedaen, ende het Convent van S. Ioseph met veel deughden vervult.</w:t>
        <w:br/>
        <w:br/>
        <w:t>Laet ons nu verhalen haer scheyden uyt dese werelt, 't welck zy dikwils heeft voorsien ende voorseydt. Eerst en voor al was vast in haer gemoet geplant d'oprechte reden en principaelste oorsake van de Christelijke hope, die seght den H. Paus Leo, te wesen het Cruys Christi: daerom badtse geduerigh datse hem ook mocht stervende eenigsins naervol-gen, 't gene haer ook vergunt is. Want sy is van hare Mesusters soo verlaten geweest, al oft sy noyt iet van Godt genoten hadde, maer van hem niet teenemael. Sy conde aen haer Mede-susters seggen gylieden sult de vlucht nemen, en ik sal my voor u lieden gaen op-offeren. Besoekende dan en dienende, een die met de peste besmet was, heeft zy die behaelt, en d'ander is genesen, en alsoo door haer siekte ende doodt, heeft het pestilentiael vier geblust. En gelijk den Heere in zijn benautheyt lank biddende, niet en heeft geweygert door den Engelschen dienst vertroost te worden, en boven dien in een anders graf geleydt te worden. Soo ook Ioanna door een voor-by-gaende Suster van verre toonende een Crucifix, is in haren doodtstrijdt versterckt geweest, ende nu doodt zijnde in een graf begraven dat voor een ander gemaekt was, op het Kerkhof ter zijde der Kerke, 't welk nu noch niet alleenelijk is afgeteekent met pallemey, maer ook met een staeket sel. Sy is gestorven den 27. van October, in jaer ons Heeren 1631. haers ouderdoms 31. naer dat zy 14. jaren Beggyntjen geweest hadde. En op dat niemant soude peysen datse ellendigh uyt dese werelt was gescheyden, om dieswille datse van de pest gestorven was, heeft den machtigen Godt getoont dat alsulke doodt niet blamerelijk en is noch aen de deugt contrarie, alhoewel eenen bitteren dagh: Want corts naer haer doot de papierkens, op de welke zy de namen van Iesus en Maria geschreven hadde en waren niet besmettelijk, maer verleenden de gesontheyt aen diese handelden en over hun droegen. Haer rocken, lijnwaet en allen haren huysraet waren d'alderbeste remedien tegen alderhande siekten en de rasernye. Alsmen haer aenriep of haer hulp versocht, men was bynaer seker van te verkrygen 't gene men vraeghde: 't welk meermael gebleken heeft. Soo dat wy sien volbrocht te wesen het gene Ioanna in haer leven al lacchende heeft schijnen te willen voorseggen. Want als zy eens besigh was met eenigh Heylighdom te handelen, ende een ander te naergank comende daer in verwondert zijnde, seyde: wel lenneken weet gy wel wat gy doet? gy handelt Heylighdom, het welk niet en magh geschieden; waer op zy al lacchende antwoorde, wat swarigheyt is daer in, ik magh self noch heylighdom worden. Ja voorwaer, want in de opinie van veel ende principalijk van de naervolgende, die door haren bystant zijn geholpen, is zy Heylighdom geworden.</w:t>
        <w:br/>
        <w:br/>
        <w:t>Beggyntjens van Aelst.</w:t>
        <w:br/>
        <w:br/>
        <w:t>JOanna met liefde des Cruycen bevangen, dede alle devoir om haer Mede-susters ook met de selve liefde 't ontsteken, dit heeft geproeft een seker Beggyntjen, het welk by haer komende, vondt haer besigh met te aenschouwen den gecruysten Salighmaker in een Crucifix. Maer hoorende haer van de liefde des Cruycen spreken, en hadde daer geen vermaek in noch ook affectie tot 't gene zy haer raede. Waer in Ioanna wierdt heel bedroeft, ende dede alle neerstigheyt, om haer tot de liefde des Cruycen te verwecken. Sy dede haer Christum aen het Crucifix met vele minnelijke woorden aenspreken, ende met alle affectie hem menighmael omhelsen, waer door ten lesten het Beggyntjen soo inde liefde des Cruycen is ontsteken geworden, dat zy nimmermeer en conde wesen sonder altijdt een Cruys by haer te dragen, om alsoo eenighsins de liefde tot het selve te verzaeden. Ioanna siende sulkx heeft haer voorts onderricht, ende geseydt, dese of diergelijke woorden: Dochter hoe hooge dat gy van Godt in den geest soudt mogen verheven worden, en laet toch nimmermeer het gecruyst Beldt van ons Heeren Iesu Christi. Want dat ook inde hooghste contemplatie, niet en magh verlaten, maer wel veredelt werden.</w:t>
        <w:br/>
        <w:br/>
        <w:t>Catharina van den Steen, groote Jouffrouw en Meestersse der Novitien, die geweest is (soo vele weten) eenen spiegel der deughden, oversulkx seer geloofbaer, heeft in geschrift, met haer eygen handt geschreven achtergelaten, dat op eenen sekeren tijdt Ioanna haer met eene groote blijschap heeft omhelst, roepende met vierige brandende woorden: O alderliefsten, ende alderminnelijkxsten Iesu! drukt uwen aldersoetsten Naem in dit hert: besit dit hert nu tot inder eeuwigheyt, ende hier door, soo zy selve getuyght, wierdt haer herte soo ontsteken, dat het scheen te wesen gelijk een gloeyende vier, van hem schietende vlammige straelen drijvende tot Godt. Ende op datmen mocht weten dat zy hier in niet en doolde, seydt dat haer dit tot verscheyden keeren geschiet is.</w:t>
        <w:br/>
        <w:br/>
        <w:t>De selve naer dat zy nu vijf jaeren seer crank geweest hadde, van het water soo ziek geworden is, dat 't scheen dat dien nacht het water haer herte overloopen ende versmacht soude hebben. Ioanna hoorende het groot perijkel van de ziekte, is strakx de voornoemde Jouffrouw gaen besoeken, wel wetende hoe seer dat zy het Hof noch noodigh was. Doch by haer comende viel van haer selven om het welk de Jouffrouw beval, datmen haer soude opnemen ende leggen op een bedde. Ioanna daer en tegen badt hertelijk, ende riep, laet my toch hier blyven, op dat ik desen nacht voor u bidden magh. Maer om dat zy soo machteloos naer den lichaem was, wierdt haer dat geweygert. Oversulkx is geleyt op een bedde, om een weynigh te rusten. Zy daer op geleyt zijnde, is wederom van haer selven gegaen, seer langen tijdt, tot dat zy ten lesten is uytgeborsten in veel lieffelijke woorden, roepende eenpaerlijk Iesus: Iesus: Iesus: O duysent mael Iesus: Alderliefsten Iesus: Alderminnelijksten Iesus: Aldergenuchelijksten Iesu: O Jesu mijn hert sluyt my. Ik en kan niet meer. Ik en kan niet meer.</w:t>
        <w:br/>
        <w:br/>
        <w:t>Dit vierigh roepen duerde meer als dry uren lank. Waer naer sy begonst tot haer selven te comen: ende hebbende de rest van den nacht overgebrocht in bidden, heeft zy haer Overste gegeven veel Goddelijke wenschen, ende haer omhelst. Ende siet hier een groot mirakel. Op dien selven tijdt is die voornoemde Jouffrouwe geheel genesen geweest, ende al het water van het welk zy strakx te vooren heel dik was opgeswollen, soo verdreven, dat'er niet meer in het lichaem daer van en bleef: want gelijk een gloeyene yser met sijn hitte, soo hadde Ioanna met haer omhelsinge, dit al uytgedrooght. Alle Beggyntjens, die de Jouffrouw inde ziekte dikwils gedient hadden, siende dit wonderlijk werk waren heel verbaest. Het selve heb ik Franciscus van Schoonenbergh haren Biechtvader oock (niet min verwondert) met mijn eygen oogen gesien. Daer en tusschen ondervragende Joannam over dese sake, hoe dat het geschiet was, heeft my geantwoort met dusdanige woorden: Ik hebbe dat alderliefste Moeyerken (soo noemde zy de Moeder Godts) te voet gevallen, ende aengehangen, ende en hebbe haer niet laten gaen voor dat zy ons verhoort heeft.</w:t>
        <w:br/>
        <w:br/>
        <w:t>De selve Jouffrouw Catharien van den Steen, is op een ander tijdt wederom te bedde gevallen van een ander sware ziekte. Sommige seyden van de Roose: want zy hadde in 't aensicht eenige roode ende vierige inflammatien. Doch dese ziekte allen dagen vermeerderende, is ten lesten den brandt soo in haer kele geslagen, dat daer geen druppel water en conde doordringen, dan met soo groot een pijne, ende benautheyt, dat scheen dat zy daer in soude versmacht hebben. De Beggyntjens waren hier over heel bedroeft, ende begonsten te roepen dat de Jouffrouwe stierf. Dit soo haest als Joanna hoorde is terstont opgestaen haer werk latende ende seggende tot haer gesellinne; Compt Suster laet ons Jouffrouw gaen besoeken. Comende in 't Convent van S. Joseph, vondt de Coetse van de zieke rontsomme beset met Beggyntjens: soo dat zy daer qualijk by oft ontrent conde geraken. Niet tegenstaende Joan-na dringende allenghskens door, en maekte dat zy aen het voet eynde van het bedde quamp: en siende haer Overste aen, wachte tot dat ik een weynig van 't hoofden eynde vertrocken was. Als wanneer zy de occasie waernemende, heeft haer hooft gebuyght (als consuys, oft zy iet secretelijk te seggen hadde) tot aen het aensicht vande zieke: het welk zy ook met de handt eens aenraekte, doch soo behendelijk, dat ik 't selve qualijk conde merken. Naer dat zy dit alsoo gedaen hadde, van de koetse een weynigh weykende, is de voornoemde Jouffrouwe soo subitelijk van den brandt in haer kele genesen, dat wy al t'samen heel verwondert waren. Want zy begonst claerlijk te spreken, ende te drinken al oft zy niet het minste hinder in haer gehadt en hadde. Ik en wist in mijn selven niet wat denken: want het docht my een merkelijk mirakel te wesen: het welk ook de rechte waerheyt was.</w:t>
        <w:br/>
        <w:br/>
        <w:t>Ioanna daer en tusschen, siende dat allen haer Mede-susters in dese genesinge heel verwondert ende verblijdt waren, vreesende datmen van haer eenige opinie soude nemen, seyde tot haer gesellinne: Compt Suster laet ons gaen. Doch t'huys gecomen zijnde, heeft haer Mede-suster tot haer geseyt: lenneken my dunkt dat door u onse Jouffrouwe genesen is. Waer op zy terstont antwoorde, maer Suster wat seght gy? ende slaende dat soo terstont van cant, sprak van ander saken, om dat het aldus soude verborgen blijven. Dit getuyght haer Mede-suster waerachtigh te zijn, die neffens de zyde van Ioanna heeft gestaen, als sy haer Overste aenraekte, ende merkelijk op allen haren handel heeft gelet. Ende ik selve en can ook anders niet getuygen, soo uyt het gene dat ik merke daer tegenwoordigh zijnde, als uyt een geschrift vande voornoemde Jouffrouw Catharina var den Steen, het welk wy naer haer doot gevonden hebben: waer in sy bekent, datse door het gebedt van Ioanna tot de Alderheylighste Maget ende Moeder Godts gestort, mirakuleuselijk is genesen van eenige siekten: te weten dese, ende de andere, daer wy hier vooren af hebben verhaelt. Welke Jouffrouw Catharina van den Steen ten lesten is gestorven, den 9. April 1631. oudt 39. van de pockxkens, de welke zy van een dochter in 't Convent van S. Ioseph by te staen, behaelt hadde, tot vergeldinge vande groote liefde, die sy soo menighmael aen haren evennaesten in alle occasien bewesen hadde. Sy leyt begraven voor de Communie banck van den hoogen Autaer.</w:t>
        <w:br/>
        <w:br/>
        <w:t>Het is ook geschiet dat haer Mede-suster Maria Moortgat, is bevangen geweest met een groote pyne in de tanden. Ioanna dit siende, ende vreesende dat sy misschien in eenige onverduldigheyt soude vallen, heeft met de handt haer wangen aengeraekt, seggende, stillekens binnens mondt: Iesus, ende terstont is allen de tant-pyne verdwenen.</w:t>
        <w:br/>
        <w:br/>
        <w:t>Seker Beggyntjen siek geworden zijnde van 't scheurbuyk, hadde sulken pijnen in haren mondt, dat sy qualijck iet conde eten: want het vleesch scheen rontsom haer tanden los te wesen. De tonge vol cleyne gaetjens, ende het lichaem met een specie van cortsen bevangen. Aldus dan seer armelijck gestelt zijnde, verstondt van iemant dat 'er een seker dochter met een weynigh van 't Cruysken, dat haer Mede-suster Ioanna gedragen hadde in te nemen, van groote pijnen genesen was. Maer sy niet hebbende van dit hout, docht in haer selven: waer 't dat mijn Suster Ioanna geliefde, sy can my ook wel genesen sonder van 't Cruysken in te nemen; ende hoort wat wonders. Sy en hadde nauwelijkx dit gepeyst, ende alle pyn verdwijnende is terstont heel gesont geworden. Dit can ik selve ook getuygen, want hebbe dit Beggyntjen den eenen oogenblik heel ziek gesien, ende den anderen oogenblik heel genesen. Merkt hier uyt, hoe veel een stantvastigh betrouwen verkrygen can.</w:t>
        <w:br/>
        <w:br/>
      </w:r>
    </w:p>
    <w:p>
      <w:r>
        <w:rPr>
          <w:highlight w:val="yellow"/>
        </w:rPr>
        <w:t>Inde Paesch Heyligh dagen, van desen jaer 1633. is 'er een Beggyntjen ziek te bedde gevallen van een Aposteune onder haer oxelen, de welke in haer veroorsaekt heeft sulken brandt, dat sy anders niet en meynde, oft soude haer de doot veroorsaekt hebben. Waerom ook sy haer bereydt maekte om te sterven. Ondertusschen gebruykte verscheyde middelen door raedt van den Doctoor om die te doen</w:t>
      </w:r>
    </w:p>
    <w:p>
      <w:r>
        <w:t xml:space="preserve"> Apostemeren: maer te vergeefs: ergo dan in doots noot zijnde, heeft haren toevlucht genomen tot Ioanna, seggende een stuckxken van 't Cruysken, dat sy aen haren hals gedragen hadde, op de Aposteune, is de selve op den selven nacht daer door opengebroken, ende sy van groote pynen verlost, en corts daer naer heel genesen.</w:t>
        <w:br/>
        <w:br/>
        <w:t>Item desen voorleden Paesschen, is 'er noch wat wonders geschiet, aen een Beggyntjen in dit Hof naer dat ik daer vooren hadde bevolen te bidden, het welk nu over de dry maenden plat te bedde gelegen hadde, van een ziekte diemen niet en kende, haer lichaem was dikwils soo vol pynen, al oft dat aen alle canten had' versworen geweest, soo datmen haer niet eens en mochte aenroeren, maer veel dagen lank laten liggen, sonder haer bedde eens te hermaken, ende was soo machteloos geworden, datse op haer voeten niet en conde staen, maer moest van haer bedde op en af gedragen worden: soo dat sy naer den treyn der naturen, veel dagen van noode hadde, om haer verloren sterkheyt ende gesontheyt te vercrijgen. Dit Beggyntjen dan soo armelijk gestelt zijnde, vraeghde my op den tweeden Paeschdagh, van den jare voorschreven, oft dat het leven van haer Mede-suster Ioanna, noch niet haest en soude te voorschijn komen? oft 'er nu noch niet teekenen genoegh en waren? warender noch niet genoegh, wat ik meer begeerde. Ende voeghde daer ten lesten by, ook dese vrage: Oft Godt den Heer my ook beliefde door haer verdiensten te genesen, soude dat dan genoeghsaem wesen tot bevestinge van haer leven? waer op ik antwoorde, ik en begeere geen teekenen meer, maer is 't Godt alsoo behaegelijk, bidt dat het alsoo geschieden magh. Hier mede van haer scheydende, heeft sy haer dien nacht tot het gebedt begeven, in 't welk inwendigh in haer is opgeresen, een groot betrouwen van haer aenstaende genesinge, met sulk een sekerheyt, dat waer het sake dat sy ook iet anders begeert hadde, hoedanigh dat geweest hadde, het selve ook soude vercregen hebben. Den morgenstont aengekomen zijnde, heeft haer suster haer afgedragen van 't bedde aen 't vier, alwaer sy heeft aengedaen den Rock van Ioanna, ende siet, gelijk of de ziekte het cleedt grouwelde, is subitelijk vertrocken: en de Dochter heeft sulken sterkten in allen haer leden vercregen, datse alleen naer de Kercke gaende, aldaer heeft gebiecht, ende het H. Sacrament ontfangen, tot verwonderinge van allen die gene, die daer tegenwoordigh waren. Alles getrocken uyt het leven van Joanna Dedemaecker, beschreven door wylen den seer Eerweerdigen Heer myn Heer Franciscum van Schonenbergh Canoninck, ende Deken der Collegiale Kercke van Sinte Marten tot Aelst, Biecht-vader van de selve Joanna. Geapprobeert door Georgius Colvenerius, Doctor in de H. Godtheyt, ende van de selve Coninklijken ordinaren, ende eersten Professeur Prost ende Canonink van de Collegiale Kerke van S. Peeter, Cancelier van de Universiteyt van Duway, ende Vonnisser der boecken. Ook van den Eerweerdigen Benedictus van Haesten, Prost van 't Clooster van Affligem van d'Orden van S. Benedictus, ende van Laurentius Neesen Canonink van de Metropolitane Kerke, President van 't Seminarij, ende Vonnisser der boeken, gedrukt met gratie ende privilegie tot Mechelen by Jan Jaye, in 't jaer 1662.</w:t>
        <w:br/>
        <w:br/>
        <w:t>Aindain.</w:t>
        <w:br/>
        <w:br/>
        <w:t>MEn seght dat de H. Orbie Canonikersse oft Religieuse (soo wierden de Beggynen eertijdts genoemt) geweest, heeft te Aindain in de Kerke van de H. Begga, en dat sy in haer leven der selve stadt Jouffrouwe soude geweest hebben. Haer lichaem is begraven te Coutize, ende van den Bisschop van Luyck, voor dat de Bisdommen vermenighvuldight zijn, verheven uyt de aerde, (welke verheffinge doen passeerde als voor Canonizatie) de Reliquien zijn tegenwoordigh verstroyt van de geusen. Uyt J.R. van Ryckel Abt van S. Geertruy.</w:t>
        <w:br/>
        <w:br/>
        <w:t>Seker Dochterken stom en doof, heeft de spraek en 't gehoor becomen aen het graf van de H. Begga, ende genesen zijnde, heeft dit Dochterken belooft dat sy die Kerk, in de welke haer Lichaem rustende was, soude dienen geheel haer leven lank: maer heeft daer naer dese plaetse en dienst verlaten, brekende en overtredende aldus hare belofte: ende siet, Godt heeftse gecasteyt door blintheyt, en beslaen van haer heel lichaem, Godt en wordt niet uytgelacchen, want het waer beter niet te beloven, dan naer de beloften, achterwaerts te gaen. Dese dochter wordt op een karre weder gebrocht tot Aindain, om altijdt volgens haer belofte te blijven aldaer dienen de Kerk: en siet door de intercessie van de H. Begga, heeft haer voorige gesontheyt wederom becomen. Uyt het leven van de H. Begga.</w:t>
        <w:br/>
        <w:br/>
        <w:t>Amiens.</w:t>
        <w:br/>
        <w:br/>
        <w:t>DE Salige Collette Boillet Ersteltenersse van de Clarissen, naer de doot van haer Ouders, uytdeelende aen den armen, het luttel goedt dat sy haer hadden achtergelaten, en sigh vindende gansch ontheght van al 't gene haer tot dien tijde toe hadde in de werelt gehouden, vertrok sy haer in een huys van Religieusen, in de stadt van Amiens, de welke men Beggynnen noemde, die onder de bestieringe der Religieusen van den H. Franciscus leefden: maer alsoo Colette geen voldoeninge en hadde, in de verslappinge die sy merkte in dat huys, in 't onderhouden van den Regel, docht haer dat sy geroepen was tot een meerder volmaektheyt: soo gonk sy by de gene die men noemt Urbanisten, van den naem des Paus Urbanus den IV. Dit hebben wy maer aengeteekent om te toonen dat Collette eerst Beggyn soude hebben geweest. Haeren feestdagh valt den 6. van Meert. Sy heeft eenen Biecht-vader van de Order der Celestinen gehadt, te weten den Saligen Joannes Bassandus, doen hy t' Amiens Prior was, en heeft vijfmael Provinciael geweest, die naer sijn doot aen de selve glorieuselijk sigh heeft veropenbaert. Levende en doot, heeft veel mirakelen gedaen: Hy is gestoven den 25. van Augustus in 't jaer 1445. Syn lichaem, alhoewel met levenden kalk overgoten, is 18. jaer naer zijn doodt geheel gevonden, ende gestelt in den muer van de Capelle van Sint lan, in 't Clooster genoemt Collemadium, neffens Aquileen, recht tegen over het Lichaem van den H. Petrus Celestinus V. Paus van dien naem. Ende in 't jaer 1703. op den dagh van onse Lieve Vrouwe Lichtmisse, de stadt van Aquileen door de schrikelijke aerdtbevin, by naer gantsch ende geheel te grondt gevallen zijnde, soo is ook in het voorseydt Clooster, onder de ruinen (niet sonder merkelijke schickinge van Godt) gevonden, al noch gansch ende geheel, het onbedorven Lichaem van den voornoemden Heyligen. Uyt het Leven, ende sekeren brief, geschreven aen den Provinciael, door den seer Eerweerdigen lulius van Napels, Abt Generael der HH. Celestinen in Italien, van date den 24. April. 1703.</w:t>
        <w:br/>
        <w:br/>
        <w:t>Antwerpen.</w:t>
        <w:br/>
        <w:br/>
        <w:t>HEt Hoogh en wijdt beroemt Beggyn-Hof van Antwerpen, is begost ontrent het jaer 1230. in het welke seker crank Beggyntjen leefde, heel simpel en eenvoudelijk op d'infirmerye, die voor ge-woonte hadde, in alle voorvallen te seggen, Godt is goet en overgoet: ende alsoo het gebruyk is, soo yemant van de kranken comt te sterven, datmen die op Kerk-hof begraeft, maer sy altijdt begeerte had' gehadt, in de Kerk te mogen liggen, om deelachtigh te zijn, van alle de gebeden, de welke in die besloten plaetse geschieden: soo liet Godt toe dat alswanneer sy quamp te sterven, dat het soo sterk gevrosen was, datmen op het Kerk-hof met geen schuppen, en houweelen in d'aerde en cost, en vervolgens genoodtsaekt wierden haer in de Kerk te begraven: ende al noch op d'aerde liggende, eenige Beggyntjes by het doot Lichaem staende, seyden tegen malkanderen, waer 't dat Masseur noch leefde, sy sou nu seggen, Godt is goet en overgoet: waer op haren geest antwoorde, Dat sal ik in der eeuwigheyt seggen: klaer teeken voorwaer dat sy den Heere loofde.</w:t>
        <w:br/>
        <w:br/>
        <w:t>Aldaer is noch geweest seker Beggyntjen, die maerte van 't Convent zijnde, eene schotel met spijse in den kelder droegh, ende alsoo de Meestersse haer riep, sy met vlytige gehoorsaemheyt comende geloopen, meynende datse de schotel op het bert geset hadde; een ander Beggyntjen in den kelder komende, vondt de schotel tusschen hemel en aerde hangen.</w:t>
        <w:br/>
        <w:br/>
        <w:t>Ten tijde van den Eerweerdigen Heer Pastoor mijn Heer Ioannes Fredericus Lumnius, lagh t' Antwerpen seker Beggyntjen in d'Infirmerye, ziek op haer bedde, de welke op eenen Kersnacht versocht, dat myn Heer haer soude gelieven d'Heylige Communie te brengen naer de eerste Misse, die in den middernacht geschiet, 't welk hy afsloegh, seggende dat sy moest wachten tot in den morgenstondt; alswanneer de ander zieken ook onsen lieven Heer kregen. 't Geschiede dan in de nacht Misse, doen den Heer Pastoor de H. Hostie brak in dry deelen, dat hy een van de dry deelen miste, waer in hy seer verstelt en geturbeert werdt, niet dervende in 't H. Sacrificie voortsgaen, ende was eenigen tijdt besigh met dit deeltjen te soeken: en dit Beggyntjen doen als verlicht zijnde van Godt, yemant sondt naer de Kerke, ende dede seggen aen den Heer Pastoor, dat 't gene hy socht, sy ontfangen hadde. De Misse voleynt zijnde, is den Heer Pastoor soo terstont by dit Beggyntjen gegaen, en comende op haer kamer, sagh de keerssen die op de schapraey stonden noch rooken, vraeghde van haer wat dit te seggen was: sy antwoorde myn Heer 't gene U Eerweerdigheyt my geweygert heeft, hebben my de heylige Engelen soo gebrocht, die ook de keerssen hebben ontsteken, en uytgedaen. Dit Camerken wordt noch op den dagh van heden genoemt, het Camerken der Engelen.</w:t>
        <w:br/>
        <w:br/>
        <w:t>'t Is noch gebeurt als dat 'er op het selve Beggyn-Hof ontrent de Kerk, eenen sterf-put was, op den welken eenen seer swaeren sark-steen lagh, ende alsoo desen put moest geopent worden, en dat 'er dry oft vier mans waeren, die desen steen om sijn swaerte niet en costen verleggen; soo is 'er by geval een Beggyntjen gekomen uyt het Convent van Sion, welk Convent alsdoen ontrent de Kerk stondt, ende den voornoemden Heer Pastoor daer ontrent zijnde, heeft aen dit Beggyntjen geseydt, Suster lenneken, neemt dien steen eens op, en leght hem daer be-zeyden, 't welk sy in een simpele ootmoedigheyt alleen heeft gedaen: och wat al wondere uytwerksels van de blinde gehoorsaemheyt.</w:t>
        <w:br/>
        <w:br/>
        <w:t>Daer was doen ter tijdt, noch een Beggyntjen die seer arm was, ende gelijk 't onder sommige die te samen woonen, de maniere is, even veel uyt te leggen voor hunnen dagelijkschen kost, en nu den tijdt daer was om haer deel te geven, en wilt niet wat doen, gemerkt sy niet ter werelt en hadt, ende beschaemt voor haer Mede-susters zijnde gonk sy smorgens heel vroegh naer de Kercke, om aen Godt haren noodt te klagen, en commende in den ingank, oft portael van de Kercke, vont sy daer eenigh gelt gestroeyt, te weten de specie van stooters, en sy die opnemende, droegh die by den voorseyden Heer Pastoor, die haer seyde, dochter houdt dat gelt voor u, en zijt Godt dankbaer.</w:t>
        <w:br/>
        <w:br/>
        <w:t>Op het selve Beggyn-Hof, heeft geleeft een Edenle Jouffrouw van geslachte, maer veel Edelder van geloof, en deughden, met naem Catherin vander Noodt. Haer Vader hiet Cornelis vander Noodt, en haer Moeder Geertruy Wynrix. Welkers dochter eenen af-keer van de werelt hebbende, heeft haer in het Beggyn-Hof besloten. Sy was soo tot de werken van liefde, en bermhertigheyt genegen, datse niemant hier in haer 's gelijkx en hadde. Haer huys was een plaetse van Godtvruchtigheyt, eenen winkel, uyt den welken men overvloedige aelmoessen uyt rijkte. Sy vergat haer selven, maer dee den armen groote deught, immers sy soght gelijk den H. Hieronymus seydt, de papierkens (voldoende d'hantschriftige obligatien van de benauwde menschen) en trappelde 't goudt onder de voeten, seggende, dat een groot en edel gemoet, niet en moet beminnen, niet en moet verwonderen, als Godt alleen, en van den selven naer te volgen, noyt en moet wenschen ontslagen te zijn. Ende op dat dusdanige werken van bermhertigheyt, niet op eeenen slibberachtigen, oft onstantvastigen gront en soude staen, voeghde haere ootmoedigheyt sigh daer by, de welke den hooveerdigen duyvel, groot verdriet aendee, maer Godt seer verblijde, d'Engelen en de menschen verheughde, soo dat d'overvloedigheyt der deught, comende uyt de simpelheyt en claerheyt haerder ziele, haer Lichaem vereerde, en zeden vercierde: ende gelijckerwijs den Propheet Malachius, om sijne goede maniere van doen, den Engel des Heeren genoemt wierdt: en Moyses van de wateren, om dieswille dat de dochter van Pharao hem uyt het water hadde gevischt, soo schijndt sy van der Noodt gebynaemt te zijn, als zijnde buyten allen noodt, oft om veel uyt hunnen noodt te helpen. Waerachtelijk is in dese rijcke Maget geweest, een oprechte vlytige, wijse en gedienstige armoede verweckende vander aerden veel ellendige, ende van den drek opheffende den armen, met hun soo handelende, al oft het Princen waren, en maekte van hun haer vrienden, op dat sy door hun in 't rijcke Godts, ende eeuwige Tabernakelen mocht ontfangen worden.</w:t>
        <w:br/>
        <w:br/>
        <w:t>Ook en is sy niet van haer verwachten beschaemt geweest, mits sy door hun gebeden, en jonsten der Goddelijke bermhertigheyt, gratie en glorie bekomen heeft ten bequamen tijde, 't gene Godt, ook aen de menschen, niet en heeft gewilt dat soude verborgen blijven, ende wonderlijk aen de naerkomelingen heeft kenbaer gemaekt, in hoe groot achtinge sy by hem was, doen haer graf geopent zijnde, men haren rechten arm gansch en onverrot heeft gevonden: ende hoedanighlijk dit is geschiet meriteert verhaelt te zijn.</w:t>
        <w:br/>
        <w:br/>
        <w:t>Gestorven zijnde dan den 28. Mey 1589. is begraven voor den Autaer van S. Anne: en seven jaren daer naer, te weten in 't jaer 1596. in't leste van October, is gestorven haer Meyssen, ook Beggyn, arm van inkomen, maer rijk van onnooselheyt. En om dieswille sy binnen haer leven, haer geduerigh was by gebleven, ende een sonderlijke getuyge was geweest haerder groote werken, de welke sy ook getracht hadde, naer cracht en vermogen naer te volgen, heeftmen goet gevonden, haer in 't selve graf te begraven. Den grafmaeker met naem Andries is geroepen, die terstont veerdigh was om 't graf t'openen. En gelijk alsmen doet, hy d'aerde uytschoot, en dieper en dieper graefde, en heeft hy noyt quaden reuk gevat, maer ter contrarie sulk eenen aengenamen, als hy oyt hadde geroken, die de plaetse ook vervulde. Maer gelijk hy de wonderheden Godts niet genoegh en wist te bepeysen, is voorders geschiet, dat de verwonderinge heeft vermeerdert: want gelijk hy de oude kiste ook niet en hadde gemydt ('t welk ongetwijffelt door de toelatinge Godts gebeurt is) soo heeft hy gesien haer rechte handt tot aen den elleboge ongeschonden, en soo vol vleesch, als oft hy noch levendigh waer geweest, al de reste van 't geheel lichaem in stof en asschen verandert zijnde: welke handt opgenomen hebbende, om dat het tijdt was d'ander te begraven, heeft die stillekens wederom nedergeleydt, en met wat aerde overdekt. Naer de begraeffenisse, vertrok hy wonder dingen, soo van den reuk, als van de handt die hy gehandelt hadde, soo dat de sake ter ooren gekomen is van den seer Eerweerdigen Pastoor van het Beggyn-Hof, myn Heer Lumnius, die den graf-maeker doende roepen, thoonde dat hy niet wel te vreden en was, dat hy hem van alsulke wonderheden, niet en hadde gewaerschouwt. De Beggyntjens souden wel gewenscht hebben datmen het graf wederom soude hebben uytgegraven: maer om dieswille dat 'er nu wederom een ander lichaem begraven was, 't welk gelijck andere niet en magh geruert worden, sonder oorlof van hooger macht, heeft den personaet geseydt, datmen dit al stillekens soude laten gaen. Uyt den seer Eerweerdigen Heer myn Heer Ioseph Geldolph van Ryckel, Abt van S. Geertruy te Loven.</w:t>
        <w:br/>
        <w:br/>
        <w:t>Jouffrouw Marie Dochter van Nicolaes de Smits, Beggyntjen van Antwerpen, vervult met eenen Apostolyken geest, stierde alle haer middelen, en gedachten tot vercieringe van den Tempel des Heeren; van de welke dese luttel woorden spreekt, den Eerweerdigen P. Buzelinus der Societeyt Iesu, in sijn Historie van Walsvlaenderen, seggende dat sy hier door de jonkheyt in het Coninklijk Pedagogie van Douay heeft aengelokt, namentlijk de armen van Brabant, die aldaer gongen studeren, aen de welke sy mildelijk al besorghde, en goeye Renten daer toe liet. Uyt Ryckel.</w:t>
        <w:br/>
        <w:br/>
        <w:t>Jouffrouw Maria van Ursel, huysvrouwe van myn Heer de Raetsheer Ambrosius de Tucher, de welke naer sijne doodt, heeft haer reynelijke Weduweschap behouden 48. jaeren, en Beggyntjen werdende Godt opgedragen, is geprofessit den 21. van October 1583. en hier op het Beggyn-Hof vol van geloof, en goede wercken, gestorven den 15. Meert 1601. oudt zijnde 72. jaeren; t'is den inhout geschreven op haeren Sark.</w:t>
        <w:br/>
        <w:br/>
        <w:t>Hoedanighlijcken voortganck in de Studien heeft gedaen den Seer Eerweerdigen Heer Ioannes Fredericus Lumnius Borger van Antwerpen, blijkt uyt de verscheyde boecken die hy in druk heeft laten uytgaen; namentlijk in die boeken om een gereformeert Christelijk leven te leyden, gedrukt by Christoffel Platijn, in 't jaer 1589. in de welke hy alle menschen tracht te trecken van de sonden, en te brengen tot de kennisse van Godt en sijnder liefde, de welcke hy niet sonder grooten aerbeyt, tot een vervoorderinge van ons onderwys geschreven heeft, alsoo wel om de sonden te vreesen, en die te verlaten, als om de deughden te kennen, ende te aenveerden, om naer Godts believen grootdadige en deugdelijke wercken te beschicken, tot vervoorderinge der glorie Godts, ende onser saligheyt. Hy is eerst Capelaen te Diest op het Beggyn-hof geweest, onder den Eerweerdigen, ende seer Godtvruchtigen Heer myn Heer Nicolaus van Esche Pastoor des selfs Beggyn-hof: van den welken wy breeder sullen schrijven onder de Beggyntjens der selver stadt. Wiens raedt, behulp, ende deught: tot de deught, veel verscheyde menschen, geestelijk ende werelijk, op dat sy verlichter van kennisse, geestelijcker van affectien, geschikter van leven, volder van gratien souden zijn, en in onsen Lumnius ook groot profijt heeft gedaen.</w:t>
        <w:br/>
        <w:br/>
        <w:t>Van daer is Ioannes gekomen, op dit boven gemelt Beggyn-hof van Antwerpen, alwaer in 't beginsel hy liever heeft ballingh van officie, van alle gemak ende goet berooft te zijn, als in de oproerten der ketterye t'Antwerpen seker plackaet der generale Staten, 't welk sy hem (zijnde in de greefcamer van 't Godts-huys) presenteerden, met sijn handtschrift 't onderteekenen. 't Sijnen tijde veel volmaekte Beggyntjens, wierden van Godt wonderlijk begaeft, en door wiens Goddelijken geest van directie, sy gevoeyt ende versterkt zijn geweest, om weerdige tempels te worden van den H. Geest: van alle welke over 30. à 40. jaren hier op ons Beggyn-hof een boecxken is gesien, geschreven eertijts van een Beggyntjen met name Clara de Moy, welk boecxken nu niet te vinden en is. 't Is te vreesen dat het gevallen is in handen van werelijcke persoonen, die diergelijcke dingen niet en extimeren, ende ergens in eenen hoek leydt, Godt geve dat het eens magh voor den dagh comen.</w:t>
        <w:br/>
        <w:br/>
        <w:t>Den selven Heer Pastoor eens Misse lesende was 'er een jonckxken die sijn Misse diende, ende soo dien door ongeluk eenen coperen kandelaer van den Autaer hadt gestooten, en in stucken was gevallen. De Misse geeyndight zijnde, seyde hy tegen sijnen dienaer, dat hy sou een naelde met garen halen, om den kandelaer aen een te naeyen, 't welk hy seer eenvoudigh heeft gedaen, ende stak met de naelde door den koperen kandelaer totter tijdt, dat hy gewaer wierdt wat hy dede.</w:t>
        <w:br/>
        <w:br/>
        <w:t>Desen ootmoedigen ende verlichten Heer Pastoor, heeft dit Beggyn-hof geregeert den tijdt van 40. jaren. Hy is gestorven in 't jaer 1602. den 24. Februarij, oudt zijnde 69. jaren. Hy heeft ons achtergelaten, eenen grooten glans van ootmoedigheyt, welk de reden is, dat 'er soo weynigh is aengeteeckent, mits hy alles verborghde. Uyt verscheyde.</w:t>
        <w:br/>
        <w:br/>
        <w:t>Clara en Maria de Bertoz gesusters, en Beggyntjens van Antwerpen, waren van elkanders deughden seer jalours. Clara was geprofessit den 31. Augusti 1621. en wierdt al dikwils als opgetogen gesien. Sy is gestorven den 21. Februarij 1632. oudt zijnde 33. jaren. Maria heeft haere Professie gedaen den 4. Julij 1623 en gaf het al om Godts wil. Sy is gestorven den 20. Augusti 1644. oudt zijnde 43. jaren. Uyt het relaes en register der Beggyntjens.</w:t>
        <w:br/>
        <w:br/>
        <w:t>Suster Lowise Peeters is geboren tot Antwerpen, in October 1601. van seer Godtvruchtige Ouders, als hare Moeder van haer bevrucht was, offerde sy haer vrucht op aen den gecruysten Christus: en doen sy een jaer oft twee oudt was, stierf hare Moeder. Haren Vader is naderhandt hertrouwt met een Godtvruchtige persoon, die haer in de vreese Godts, ende in de Godtvruchtigheyt hebben opgebrocht. Seventhien, oft achthien jaren oudt zijnde, heeft sy gelofte gedaen van eeuwige suyverheyt. Naderhant instantelijck versocht zijnde tot den houwelijcken staet, heeft tot den selven groote molestatie geleden, om hare naturelijke aengenaemheyt; maer haerder voorschreve gelofte indachtigh zijnde, heeft het selve met een cloeke resolutie afgeseydt. Sy hadde genegentheyt om in een Clooster te gaen, maer mits hare Ouders eerelijke ende Godtvruchtige lieden waren, maer van cleyne middelen, heeft sy haer geresolveert, om Beggyntjen te worden. Sy is dan op het Beggyn-hof gegaen in 't jaer 1626. Ende heeft haer novitiaet gedaen, in het Convent van Jerusalem, in 't welk alsdoen Meestersse was, Suster Magriet Laderiere: soo haest sy het novitie kleedt aengedaen hadde, sagen de heel gemeynte yet particuliers in haer uytschijnen, heeft haer novitiaet seer loffelijk volbrocht; want sy was vriendelijk, vreedsaem, ende gedienstig tot een yeder, ende socht door hare groote ootmoedigheyt, alle de verworpenste werken van den huyse te doen, en diende haer Meestersse met een particuliere liefde en respeckt, ende soude door het selve wel hare solen gecust hebben. Sy heeft hare Professie gedaen den 15. Junij 1627.</w:t>
        <w:br/>
        <w:br/>
        <w:t xml:space="preserve">Noch jonk Beggyntjen zijnde, was seer ieverigh tot den dienst Godts, en altijdt cleyn in haer eygen oogen, door welke deughden sy gecomen is tot groote volmaektheyt, naer groote quellingen, ende aenstooten van den boosen vyandt der hellen. Want de Beggyntjens die met haer woonden, hebben dikwils verhaelt, als dat sy verscheyde reysen snachts op haer slaep-camer, sulken groot ramour, </w:t>
      </w:r>
    </w:p>
    <w:p>
      <w:r>
        <w:rPr>
          <w:highlight w:val="yellow"/>
        </w:rPr>
        <w:t>en gehuyl van beesten gehoort hebben, dat het scheen sy haer souden vernielt hebben: en alswanneer sy smorgens van haer camer soude comen, vont dikwils voor de deur liggen eenen grooten swerten hondt, die de oogen hadde als twee vlammen viers op haer uytschietende, welken hondt haer volghde tot op de straet, en bleef achter haer liggen, daer sy was knielende voor het devoot beeldt van onsen</w:t>
      </w:r>
    </w:p>
    <w:p>
      <w:r>
        <w:t xml:space="preserve"> lieven Heer op den blauwen steen, alwaer sy meest allen morgen haer gebedt dede, eer dat de Kercke open gonk. Als sy eenige jaeren Beggyntje hadde geweest, hadde sy grooten iever ende begeerte om Religieuse te worden in het Clooster der arme Clarissen, maer vraeghde daer over raedt aen eenen Pater van de Minderbroeders, een seer Godtvruchtigh man, die haer examineerde, vraeghde de reden, waerom sy in een Clooster wilde gaen: waer op sy antwoorde, dat haer docht dat sy beter de aermoede, ende gehoorsaemheyt in het Clooster soude connen beoeffenen, ende daer in meerder volmaektheyt leven. Waer op den Pater antwoorde, dat sy het selve soo wel op het Beggyn-hof conde beleven, ende dat sy een Cloosterken in haer herte soude maken, 't welk sy in de gehoorsaemheyt aennam. Sy beminde soo de armoede, datse noyt blijder van geest en was, dan alswanneer sy eenigh tijdelijk gebrek leedt, 't welk al dikwils geschiede, om dieswille, dat sy weynigh sorge droegh voor 't gene het Lichaem aengaet. Sy stelde allen haer betrouwen, op de Goddelijke voorsichtigheyt, waer door sy vele gaven, soo inwendigh als uytwendigh, van Godt ontfangen heeft.</w:t>
        <w:br/>
        <w:br/>
        <w:t>Soo sy op eenen sekeren tijdt te Gent, met den Eerweerdigen Heer Prelaet van Bauloo sprak, den welken groot extime, om haer Godvruchtigh, en deughtsaem leven, van haer hadde, naer dat hy met haer van eenige merkelijke affairen gesproken hadde, ende sijn Eerweerdigheyt wel wetende datse cleyne middelen hadde, want haer incomen en was maer 24. oft 25. guldens s' jaers, seyde sijn Eerweerdigheyt, dat hy haer jaerlijkx 24. oft 25. pont vlaems soude geven, 't gene sy met een diepe ootmoedigheyt refuseerde ende sijn Eerweerdigheyt daer over bedankte, ende soo hy meerder instantie dee, en praemde dat sy het soude willen aenveerden, antwoorde sy, als sy het met de een handt soude moeten ontfangen, sy het met de ander handt wederom soude laten vallen, mits sy op een plaets was daer sy niet en soude vergaen, ende als sy teenemael arm soude zijn, sy alsdan de infermerye soude connen genieten, ende dat d'armoede niet volmaekt en is, ten zy dat sy veracht, ende versmaet wordt.</w:t>
        <w:br/>
        <w:br/>
        <w:t>'t Gebeurde dat de Beggynjens die by haer woonden, siende dat haer lijnwaert soo slecht wierdt, ende bynaer versleten was, seyden haer dat sy moest sorgen voor lijnwaet te maeken, waer op sy seer eenvoudig antwoorde, Godt sal 't versien, al souwer een moeder met seven kinderen sterven: corts hier naer, is haer nicht, eene weduwe siek geworden, en is met haer seven kinderen comen te sterven, van de haestige ziekte: waer door sy eenige cleyne middeltjens, en meubeltjens heeft geerft.</w:t>
        <w:br/>
        <w:br/>
        <w:t>Seker Beggyntjen, met naem Cornelia Bourey, haer goede vrindinne, was wat te seer met haer affectien gehecht aen eenigh gelt, dat sy vergadert hadde voor eenen spaerpot: Suster Lowisken vermaende haer, als dat sy al te groote genegentheyt hadde tot dat gelt, en om haer daer van te onblooten, seyde dat sy die geheele somme moest aen den armen geven, waer toe sy haer heeft geresolveert, en t'samen uytgaende, vraeghde dit Beggyntjen aen wie sy dit gelt soude uytreyken, Suster Lowise antwoorde, wy sullen sien waer ons Godt sal leyden, en comende ontrent de vesten, aen een huysken, vonden de deure open staen, ende daer in gaende, seyde hier is 't dat Godt ons hebben wilt: alwaer sy vonden eene Vrouwe, die in de uytterste armoede was, en uyt desperatie, stondt om haer selven het leven te benemen: sy gaven aldaer hunne aelmoesse, waer mede dese vrouwe haer schulden heeft betaelt, en met het resterende heeft haer Godt soo gebenedijt, dat sy heeft opgerecht een cleyn winkelken, door het welk sy met haren man en kinderen, eerlijk hebben geleeft.</w:t>
        <w:br/>
        <w:br/>
        <w:t>Eenigen tijdt daer naer, is de voorschreve Suster Cornelia siek geworden, ende alsoo haere siekte wat lank duerde, vraeghde Suster Lowise van haer, oft het haer niet berouwen en was, dat sy dat gelt nu hadde wegh gegeven, 't welk haer nu in de siekte soude connen te pas comen: waer op sy antwoorde, datse seer bly was dat gedaen te hebben, ende waer het saken sy dat niet gedaen en had, noch doen soude, ende is van die siekte seer Godtvruchtelijk gestorven.</w:t>
        <w:br/>
        <w:br/>
        <w:t>Alswanneer de Franschen, ende Hollanders voor Calloo lagen, en die van Antwerpen in groote vreese en benautheyt waren; men stelde in alle de Kercken nacht en dagh het Alderherlighste Sacrament uyt, om Godt almachtigh te bidden, dat het hem soude gelieven onse stadt te bewaren, en soo Suster Lowisken snachts met de gemeynte in onse Kercke in 't gebedt was, stont sy subitelijk op, en seyde aen al de Beggyntjens, comt laet ons naer huys gaen, want het is al gedaen, die hier over seer ver-wondert waren, en de sommige daer op spraken, om dat sy zijnde, soo een Godvruchtige ziele, soo haest uyt de Kercke gonk. Ende nu t'huys gecomen zijnde, seyde tegen haer Mede-suster Marie de Haes, laet ons Godt danken, overmits dat hy ons gebedt heeft verhoort: ende in den selven nacht, ontrent een ure hier naer, quamper eenen expressen in de stadt, met de blyde tijdinge dat den vyant Callo hadde verlaten. Godt almachtigh gaf hier ook de kennisse van den inwendigen staet van verscheyde persoonen: onder andere vermaende sy eens eenen Prister, die in quaden staet was en dikwils het H. Sacrificie celebreerde, die dat seer qualijk van haer nam. Sy op eenen anderen tijdt in de Kerke zijnde, in de welke desen Priester Misse las, en sigh omkeerende Dominus vobiscum seyde, sloegh Suster Lowisken haer oogen op hem, en kreegh een inwendige insprake van Godt, 't selve aen den Bisschop Capello te kennen te geven, die desen Priester ondersocht, en sterk berispte, doch hy loochent het alles, 't welk Suster Lowisken van sijn Hooghweerdigheyt verstaende, seyde alles waerachtigh te zijn, en soo seker, dat sy het selve wel met eedt soude bevestigen, ende daer voor sterven, waer op sijn Hooghweerdigheyt seyde, dat hy noch noyt iemandt soo had hooren spreken, ende de saeke voorders ondersocht zijnde, hebben alles bevonden, gelijk sy geseydt hadde. Desen Priester is naderhant tot beternisse van leven gecomen, en wel gestorven, maer Suster Lowise, heeft om het selve veel geleden van differente persoonen.</w:t>
        <w:br/>
        <w:br/>
        <w:t>Haer Godtvruchtige manier van leven, is by veel persoonen bekent geworden, ende alsoo daer ontrent Brussel een Cluysenersse gestorven was, is sy van differente persoonen van conditie versocht, om in de selve Cluyse te comen woonen, waer toe sy wel geresolveert was, mits sy daer begeerte toe hadde; maer om niet te doen, sonder besondere kennisse te hebben van den wille Godts, gaf hare resolutie te kennen aen den Eerweerdigen Heer Pastoor, die alsdoen was den Eerweerdigen Heer Mattheus van den lange Cruys, die haer seyde, dat sy haer resolutie acht dagen soude uytstellen, ende dat hy, ende sy daer en tusschen Godt almachtigh souden bidden om licht, ende kennis van sijnen Goddelijcken wil. In dien tijdt was de voorschreven Suster Marie de Haes seer bedroeft, vresende berooft te worden van soo goede geselschap, ende versocht waer het saeken sy in de Cluys gonk, sy met haer mocht gaen om haer te dienen, 't welk Suster Lowise haer altijdt refuseerde. De acht dagen voleyndt zijnde, is sy gaen spreken den voorschreven Heer Pastoor, die haer seyde, dat het den wille van Godt niet en was, maer dat sy op het Beggyn-hof soude blijven, 't gene sy eenvoudigh in de gehoorsaemheyt heeft aengenomen, ende t' huys comende, seyde sy tegen de voorschreve Suster de Haes, datse in de Cluys niet en sou gaen, maer datse met haer soude blijven woonen, die daer seer blijde om was. Sijn Hooghweerdigheyt den voornoemden Bisschop van Antwerpen hiel haer in groote extime, om haer diepe ootmoedigheyt, en simpel eenvoudigheyt, in welke deughden sy besonderlijck uytstak, ende als sommige Beggyntjens haer vraeghden, door wat middel sy gecomen was tot dese seldsame eenvoudigheyt, antwoorde, dat door cleyne dingen diemen als niet en acht sy selven in waer te nemen, want seyde sy, veel tijdts groote dingen en doetmen niet, en cleyne dingen en achtmen niet, en dat is de reden dat den mensch geenen voortganck en doet. Want eenen mensch die niet en begeert van al dat 'er geschapen is, ende die sijnen wille met Godt vereenight heeft, wilt hy te recht voortgaen, soo moet hy sijn begeerte blooten van alle gedachten, goet ende quaet, ende sigh setten in Godts tegenwoordigheyt, ende blyven daer soo lank als hy can, ende als hy afvalt, soo sal hy terstont sonder gedacht dat selve weder doen, ende verwinnen cloekelijk het verdriet, ende traegheyt, die hem dikmael boven maten swaer, ende onverdragelijk sal wesen. Dit doende sal hy haest volmaeckt worden, die het vatten can, die magh het vatten.</w:t>
        <w:br/>
        <w:br/>
        <w:t>Tusschen de jaren sestien hondert vier en vijftigh, was den Eerweerdigen Heer Pastoor vanden langen Cruys seer zieck, soo dat hy sijn Kerke rechten ontfonk, ende men meynde dat hy van die siekte soude gestorven hebben, ende soo Suster de Haes aen Suster Lowise seyde, datmen vreesde dat hy den nacht niet en soude overleven, antwoorde sy, hy en sal van die siekte niet sterven: hy moet my eerst in 't graf leggen. Dan belaste haer dit stil te houden, ende aen niemant te seggen, gelijk het gebeurt is, want ontrent een jaer, oft onder-half jaer daer naer, is Suster Lowise gestorven: ende den Eerweerdigen Heer Pastoor noch geleeft ontrent de seven jaer, naer de voorschreve siekte. Onder sijn portret in de Kercke ter zijden den hoogen Autaer, staet geschreven: Mattheus langen Cruys Deken en Licentiat in de H. Godtheyt, heeft vier-en-veertigh jaren van dit Beggyn hof eenen neerstigen, goedertieren, en sachtmoedigen Pastoor geweest. Hy heeft in vrede geleeft, en is in vrede gestorven, den 18. Meert 1662. oudt zijnde 78 jaren.</w:t>
        <w:br/>
        <w:br/>
        <w:t>Suster Lowise heeft geduerende haeren geestelijcken staet, veel siek en weekelijk geweest, soo datse dikwils te bedde lagh, ende lede seer groote pijnen haer heel lichaem door, ende seyde dikwils tegen haer Mede-susters, als sy smorgens in haer camer naer haer quam sien, datse den heelen nacht niet en had connen rusten, door de groote pijnen die sy lee, want het scheen dat haer heel ingewant in gloeyende vier lagh. Haren neef is door ongeluk van eenen thoren doot gevallen, in welke doot de Moeder groote droefheyt maekte, door dien hy soo subiet gestorven was, dan Suster Lowise heeft haer dikwils trachten te troosten, haer seggende met sekerheyt dat haren sone in goeden staet gestorven was: want sy heeft op eenen morgen aen de voor-schreven Suster de Haes geseydt, als dat die ziele van dien jonghman, hem aen haer dien nacht verthoont hadde. Sy heeft ook geseght aen hare Mede-suster, als dat haren Vader salighlijk gestorven was, te weten den Vader van Suster de Haes. Sy heeft veel andere dingen voorseydt, die daer naer geschiedt zijn. Onder al aen een Beggyntjen die veele jaren met haer gewoont hadde seyde sy, gy sult seer oudt worden, ende noch voor u doot eenigh tijdelijk goet erven, 't welk geschiet is: men seght ook dat sy haer doot voorseyt heeft. Haer leste ziekte die sy hadde was den rooden loop, door den welken sy groote pijne lee, soo dat sy naer acht dagen met den selven gelegen hebbende, is seer Godtvruchtelijck gestorven, in opinie van heyligheyt, den 21. September 1656. en leydt begraven in de Kercke.</w:t>
        <w:br/>
        <w:br/>
        <w:t>Suster Marie de Haes, van de welke wy dikwils gesproken hebben in 't voorgaende Leven van Suster Lowise Peeters. is geprofessit den 26. Augusti 16... Ende in 't jaer 1643. scholier geworden, en gestorven den 19. April 1693.</w:t>
        <w:br/>
        <w:br/>
        <w:t>Cornelia, Susanna, en lsabella van Dyck gesusters, soo van Godtvruchtigheyt, als van bloedt, verwachten hier met de wijse Maeghden van dit Hof, de compste van hunnen Bruydegom. Cornelia heeft haere Professie gedaen den 28. Augusti in 't jaer 1618. En is gestorven den 15. November 1627. Susanna is geprofessit den 26. Mey 1626. En gestorven den 28. van December 1664, Men seght datse de Engelen heeft hooren singen. Isabella dee haer Professi den 27. Augusti 1628. En is kints gestorven den 3. van September 1658. Uyt hun graf-schrift, en relaes der Beggyntjens.</w:t>
        <w:br/>
        <w:br/>
        <w:t>Anna van Schrieck Beggyntje tot Antwerpen, is in de selve stadt, van Catholijke, ende Godtvruchtige</w:t>
        <w:br/>
        <w:br/>
        <w:t>ST. Anna van Schrieck. Beggyntie tot Antwerpen, gestorven 30. Meert 1688. out 46 Jaeren, geprofessiet 26 Jaere Phi: Bouttats sculpcit</w:t>
        <w:br/>
        <w:br/>
        <w:t>Ouders geboren, haren Vader was genaemt Nicolaus van Schrick, ende haer Moever Anna van Can, die haer van jonghs af in de vreese Godts hebben trachten op te brengen. Tot welcken eynde, hebben haer (8. oft 9. jaren oudt zijnde) laten woonen op het Beggyn-hof tot Lier, daer sy in de deugt, ende Godvruchtigheyt, met de jaren is opgewassen. Was seer eenvoudigh, en minsaem tot een yeder, ende hadde ook van jonghs af eenen afkeer van de leugenen, soo dat ook alleen het woordt van liegen, in haer eenen schroom veroorsaekte. Naderhand hebben sy haer besteedt tot Brussel, om haer te laten leeren, het gene hun, in hunnen stiel ende affairen conde dienstigh zijn. Alwaer sy veel occasien had, om met weerelijke persoonen te spreken, mits het eenen open winkel was, dan socht van haren kant, d'occasien soo veel te schouwen, als 't haer mogelijck was, door dien sy had genegentheyt tot den geestelijcken staet, ende socht door eenige middelen kennisse te krygen van eenige Religieusen: dan vreesende, dat sy van haer Ouders geen consent en soude krygen om Religieuse te worden, door dien sy maer een dochter en hadden, heeft sy haer van het Clooster wat ontrocken. Als sy daer eenigen tijdt gewoont hadde, hebben haer Ouders haer t'huys ontboden, met intentie van haer in hunnen winkel op te brengen: maer haren yever ende begeerte groeyden altijdt meer om geestelijk te worden tot Antwerpen. Corten tijdt naer dat sy van Brussel comen was, heeft sy sonder de wete van haer Ouders, de plaetse gaen versoeken by een van de Overste van het Beggyn hof, die haer vraeghde, oft haere Ouders t'selve wel wisten, dat sy geen Beggyntje en mocht, noch en cost worden, sonder wete, en consent van haer Ouders, want dat sy haer moesten versien van eene Reute, waer mede sy soude connen leven: waer op sy met eene groote eenvoudigheyt antwoorde, dat sy seer wel cost werken, ende bequaem was om haren cost te winnen: maer sulkx niet genoegh zijnde, moest sy het haere Ouders te kennen geven. Soo sy dan eenen broeder hadde, onder de Eerweerdige Paters Capucinen, is sy gegaen by eenen Pater der selver Orden, die sy te kennen gaf, 't gene daer gepasseert was, ende versocht hem om haer Ouders hier over eens te spreken. 't Welk hy gedaen hebbende, en hebben dat geensins willen consenteren, eensdeels om dat sy te jonk was, want sy alsdoen maer ontrent de seventhien jaren oudt en was, en ten anderen, dat sy haer sochten by hun te houden, 't welk sy noch den tijdt van onderhalf jaer gedaen heeft. Middeller tijdt, dede de Moeder devoiren, om haer te diverteren, ende te sien, oft sy haer niet en soude geresolveert hebben tot den Houwelijcken staet: 't welk sy geeren soude gehadt hebben, want allen haer contentement, was om haer dochter by haer te houden. Niet tegenstaende groeyden haren yver dagelijkx meer en meer, tot het geestelijk, ende als sy somtijdts van haere Moeder conset tot het selve versochte, gaf sy voor antwoordt, hoe sy haer sulkx coste versoeken, daer sy wel wiste haer groot verlangen, van haer by haer te hebben, want dat sy nu allen haren troost, en contentement was, maer sy en hiel niet op, van alle mogelijke devoiren te doen, soo dat sy ten lesten door veel instantelijk versoek, consent van haere Ouders verkregen heeft om Beggyntjen te worden.</w:t>
        <w:br/>
        <w:br/>
        <w:t>Sy is op het Beggyn-hof gegaen in Februarij 1661. op S. Matthias avondt, met intentie, van als sy eenigen tijdt Beggyntje soude geweest hebben, sy in een Clooster soude gaen, mits sy alsdan eene Rente soude hebben, ende soo Religeuse connen worden, sonder het aensien van haere Ouders, want sy wel wiste, dat sy in het selve niet en souden consenteren, door dien sy soo veel moeyten hadde moeten doen, om Beggyntjen te mogen worden.</w:t>
        <w:br/>
        <w:br/>
        <w:t>Sy heeft het Novitie kleedt aengedaen op S. Matthias dagh, ten huyse van Suster Martina Verhagen, een seer Godtvruchtigh Beggyntjen, ende seer bequaem, om Novitien te regeren, by de welke sy haer Novitiaet, met eenen oprechten yever tot de deught, ende verstervinge gedaen heeft. Dan geduerende het selve, heeft sy veele moeyelijkheden uytgestaen van haere Ouders, principalijk van haere Moeder, die haer dikwils beclaeghde met veele tranen, hoe dat sy haer soo hadde connen verlaten, 't welk haer ook dikwils een groot gevoelen veroorsaekte. Dan trachte haere Moeder te troosten soo veel het haer mogelijk was: maer den yever die sy hadt tot den geestelijken staet, ende om Godt oprecht te dienen, dede haer dese, ende andere moeyelijkheden, ter liefde van haren Beminden, doorbreken, ende heeft haere Professi gedaen den 20. Junij 1662.</w:t>
        <w:br/>
        <w:br/>
        <w:t>Nu Beggyntjen zijnde, nam sy dagelijkx meer ende meer toe, in alle soorten van deugden, die sy trachte op het volmaekste te oeffenen, soo dat sy in stilte versocht, aen de voorschreve Suster Verhagen, van haer op het nauwste waer te nemen, ende te mortificeren, want sy maer occasien en socht om haer selven te verootmoedigen, ende was blijde als daer eenige occasien voorvielen, dat sy de schuldt van een ander, op haer cost nemen. Socht ook op het volmaektste te beoeffenen de deught van gehoorsaemheyt, ook was sy seer milt, ende liberael tot het geven van aelmoessen. Dan om dese deughden volmaekter te oeffenen, ende alles te doen sonder eygendom, hadde aen de bovengeschreven Suster Verhagen versocht, niet meer uyt te mogen geven, als eenen stuyver sonder haer consent: ende als wanneer sy tegen het selve quam te misdoen, sprak met eene diepe ootmoedigheyt haere schuldt sy hadde ook groote genegentheyt tot uytwendige penitentie, ende versterven haerder zinnen. Soo dat sy consent gevraeght hebbende van haren Biechtvader, om eenige cleyne penitentie te doen, daer onder rekenende voor cleyne penitentien, het dra-gen van een hairen kleedt, sisserande, ysere keten om haer lichaem, disciplinen, de welke sy somtijdts een half ure, en dry quartier urs lank gebruykte, hardt slapen ende soo voorts, dragende ook langen tijdt eenen gekruysten Christus, met seer scherpe nagelen op haere bloote borst, waer door sy eene seer groote pijne veeltijdts heeft geleden, ende welke verstervinge sy daer naer heeft moeten achterlaten, om haere indispositie.</w:t>
        <w:br/>
        <w:br/>
        <w:t>Daer-en-boven verstierf sy haer ook seer in het eten en drincken: soo datse om de voldoeninge van den smaek te benemen, in de spijse dikwils alsem, asschen, sant, ende andere diergelijke gebruykte, daer sy wiste de natuer tegenheyt te hebben. Want sy heeft haer lange jaeren allen noenen yvers particulierelijck in verstorven tot dankbaerheyt dat den Heere haer geroepen hadt tot eenen geestelijken staet. Sy gink ook dikwils met steentjens, ende erten in haere schoenen, waer door sy haer selven in den gank groote pijnen veroorsaekte. Sy verzierde dikwils nieuwe vonden van penitentie, om daer door het Lichaem meerder pijnen aen te doen, ter liefde van haren Beminden.</w:t>
        <w:br/>
        <w:br/>
        <w:t xml:space="preserve">Soo sy eenige jaeren Beggyntje had geweest, sondt den Heere haer over een groote benautheyt van conscientie, en sware scrupulen, die eenige jaeren geduert hebben, soo dat haer dochte, allen het gene dat se dede, sonde was, soo dat sy dikwils heele dagen qualijk en dorst spreken, vreesende sonde te doen in allen het gene datse seyde: 't gene seer moeyelijk viel aen eenige die met haer woonden, en om het welk sy somtijdts eenige moeyelijkheyt leed. Haere inwendige benauwtheden waren dikwils soo groot, dat sy vreesde tegen dat den avondt aenquam, om dat sy moest slapen gaen. Ende was sy met de gemeynte inde Kerk, sy liet haer voorstaen, dat een yeder van hun souden saligh zijn, en sy alleen verdoemt. Sy was dikwils veele uren in de Kerke, eer sy dorst tot de heylige Communie gaen, tot dat haere geestelijke Moeder, haer inde gehoorsaemheyt dede voortgaen, aen wie sy seer openhertigh was, ook raeckende haer scrupulen, het hadde andersins wel noodigh geweest, sy den heelen dagh den Biechtvader by haer gehadt hadde: want sy heeft ook dikwils bekent, dat sy grooten troost en behulp in die en andere occasien van hare geestelijke Moeder gehadt heeft, aen wie van den anderen kant ook haeren geestelijcken Directeur seyde, dat sy wel geluckigh was sulk een persoon by haer te hebben, ende dat sy de selve wel mocht extimeren, want dat sy een costelijcke peerle in haer huys hadde. Naer eenigen tijdt heeft den Heere haer van dese benauwtheden, ende scrupulen verlost, haere hope ende betrouwen op de bermhertigheyt Godts versterkt, ende haer begaeft met veele boven-naturelijke gratien, ende inwendige kennissen, waer door sy bequaem geweest is om differente persoonen t'onderrichten in het geestelijk leven, ende in den wegh tot de volmaektheyt. Want sy hadde sulk een vaste hope, ende betrouwen op de bermhertigheyt Godts, ende de verdiensten Christi, dat sy een yegelijk tot het selve trachte te verwecken, door d'inwendige kennisse, die sy van den Beminden ontfangen hadde, soo dat sy hem als beklaeghde, dat 'er soo weynige sondaers zijn, die hun soecken deelachtigh te maecken van sijn bitter lijden. Hierom en offerde sy niet alleen voor haer selve het dierbaer bloedt Christi, seggende met eene teere liefde: Mijnen Heere Jesus, suyvert toch myn besmeurde ziel in </w:t>
      </w:r>
    </w:p>
    <w:p>
      <w:r>
        <w:rPr>
          <w:highlight w:val="yellow"/>
        </w:rPr>
        <w:t>u heyligh precieus dierbaer Bloedt, van al het gene aen uwe Goddelijke oogen in my mishaeght. Maer offerde het selve ook dikwils op, tot bekeeringe der sondaren, ende tot laeffenisse van de zielen in 't vagevier.</w:t>
      </w:r>
    </w:p>
    <w:p>
      <w:r>
        <w:br/>
        <w:br/>
        <w:t>Daer en tusschen bleef haren yyer, ende begeerte tot het Cloosterlijk leven continueren, ende den Beminden voor-quam haer, met besoudere jonsten, ende gratien, het gene sy aen haren Biechtvader, den Eerweerdigen Heer Pastoor te kennen gevende, seyde hy haer, dat terwijlen hy sagh, dat den Beminden haer soo wonderlijk tot hem was treckende, dat sy yemant soude nemen tot haere directie, die sy kende door ondervondentheyt, meerder kennisse te hebben in desen wegh, want dat den Heere hem door den selven niet en trock. Soo heeft sy sedert dien tijdt, altijdt meest yemant gehadt van de Eerweerdige Paters Capucinen voor haren Directeur. Naer dat sy dan haere begeerte om Religieuse te worden, hun hadde te kennen gegeven, en costen hun tot het selve niet resolveren, dan hebben haer eenigen tijdt uytgestelt, op dat sy-lieden den Heere met haer souden bidden, om licht ende kennisse van sijnen Goddelijken wille, want sy buyten den selven niet en begeerden. Ende naer dat sy eenigen tijdt hierom den Heere gebeden hadden, en hebben niet geraeden gevonden dat sy in een Clooster soude gaen: 't Gene sy in de gehoorsaemheyt, met een gerust gemoet aennam, ende heeft ook corts daer naer merckelijcke kennisse gekregen, dat het den wille Godts niet en was, want den Beminden quam haer besoecken met een sweeragie in het hooft, die sy tot den eynde van haer leven behouden heeft. Ende heeft ook door het afsterven van haere Moeder, in veel occasien, haren Vader moeten behulpsaem zijn. De sweeragie in haer hooft, groeyde dagelijkx meer ende meer, niet tegenstaende sy veel remedien dede: soo dat de Medecyns haer seyden, sy haer van de selve niet en costen genesen. Ende de weeckelijkheyt in haer hooft wierdt soo groot, dat sy het gebedt van Meditatie, niet meer en coste oeffenen: want en cost de minste werckinge van het verstandt niet lijden, soo dat sy hier door onțrent den tijdt van twee jaren, geen verstandelijk gebedt en heeft connen doen.</w:t>
        <w:br/>
        <w:br/>
        <w:t>Zijnde eens op eenen goeden Vrydagh in haere devotie, wierdt sy inwendigh tot yet besonders getrocken, maer en cost niet kennen wat het was, of wat dat den Beminden van haer begeerde, tot ontrent veerthien dagen naer Paesschen, als wanneer een sekere Godtvruchtige persoone haer quam besoecken, ende onder andere cautenantien quamen te spreken van het gebedt, tegen de welke sy seyde, dat sy in twee jaren geen gebedt en hadt connen oeffenen, om de weeckte van haer hooft: waer op dees persoon haer antwoorde, dat sy wel cost gebedt doen, sonder haer hooft eenigh gewelt aen te doen, ende gaf haer kennisse van het stil inwendigh gebedt: ende kreegh ook kennisse dat het dit was, het gene daer den Beminden, haer op den goeden Vrydagh toe hadde getrocken. Ende heeft in het selve veele ende groote gratien van den Beminden ontfangen.</w:t>
        <w:br/>
        <w:br/>
        <w:t>In 't jaer 1671. heeft den Beminden haere Moeder uyt dese werelt komen halen, door wiens sterven haer veele, ende swaere Cruysen zijn overkomen, soo door het hertrouwen van haren Vader, verlies van goederen en vrienden, als merkelijcken opval, lasteringe, ende ook valsche betichtinge, soo dat het lijden, ende swarigheden dikwils soo groot waren, dat de natuer onder het selve scheen te beswijcken, hoewel den geest het selve met liefde omhelsde.</w:t>
        <w:br/>
        <w:br/>
        <w:t>Sy versocht dikwils aen den Beminden, dat hy de krankheyt, ende het gevoelen van de natuer niet en soude willen aensien; maer haer soo veel lijden soude toesenden, als 't sijne Goddelijke Majesteyt soude gelieven, ende dede somtijdts uyt ootmoedigheyt haer beclagh aen haren geestelijcken Directeur, over de kranckheyt van haer natuer, om dat sy haere traenen niet en cost bedwingen, die haer courageerde ende versterckte, seggende: dat het niet te verwonderen en was, dat onder soo veele ende swaere Cruysen, de nature soo gevoelijk was: maer dat het genoeg was, dat den geest de selve met liefde omhelsde.</w:t>
        <w:br/>
        <w:br/>
        <w:t>Naer de doodt van haere stief-moeder, is'er geweest een sekere persoone, die haer seer extimeerde, om haer Godtvruchtigh leven, die haer versocht om by haer te comen woonen: dan mits sy kende de contrarietheyt van hun conditien, ende humeuren, heeft de natuer van het selve eenen schroom gehadt. Maer alsoo het van haere Oversten, ende andere persoonen geraeden gevonden wierdt, heeft haer tot het selve geresolveert.</w:t>
        <w:br/>
        <w:br/>
        <w:t>Hier heeft sy veel occasien van lijden gehadt: ende alsoo dese wooninge naer haer oordeel, aen haeren geest inwendig beletsel dede, socht sy eenige middelen, om met eene goede maniere wederom naer haer oude wooninge te gaen. Sy gaf 't selve te kennen aen haere Oversten, die naer dat sy daer een jaer gewoont hadde, occasie vonden om haer wederom naer haere oude wooninge te laten gaen. Om dat sy dese occasie van lijden eenighsins heeft trachten t'ontvluchten, heeft sy om het selve inwendig veel moeten lijden: want den Beminden heeft haer voor eenen merckelijcken tijdt berooft van het gewaerwordelijk genieten van sijne Goddelijke tegenwoordigheyt: ende was als teenemael gelaten op haer selven, soo dat ook het minste lijden, haer seer swaer ende lastigh viel, ende aen haer natuer seer gevoelijk: om dat sy haer inwendig soo vervremt vondt vanden Beminden, daer sy van te voren eenige jaren geduerende, soo voorkomen had geweest, met het gewaerwordelijk genieten van de Goddelijcke tegenwoordigheyt: dat sy dikwils seyde, dat alle uytwendige occupatien, 't sy eten drincken, spreken, recreatien, &amp;c. haer inwendig geen beletsel en deden: maer was altijdt met haer inwendig gesicht, gekeert tot haeren Beminden, ende trachte ook een yeder daer toe te verwecken, die sy eenigsins merkte, daer toe getrocken te worden, door den grooten yever die sy hadde om alle menschen te brengen tot de liefde Godts, ende de volmaektheyt.</w:t>
        <w:br/>
        <w:br/>
        <w:t>Soo sy corten tijdt in haere oude wooninge geweest hadde, sondt den Beminden haer nieuwe Cruysen toe, want haren Vader de fortune tegen gegaen zijnde, hadde sy met haere middeltjens eenigen tijdt sijne costen gekocht: ende door dien dat haer capitael cleyn was, en cost sy het selve op sulk een manier niet langer continueren, het welk aen haer een groote droefheyt veroorsaekte, door de groote liefde, ende teere affectie tot haren Vader: wel kennende de obligatie die sy tot haere Ouders hadde: want seyde dikwils, liever dan dat sy haren Vader eenigh gebrek soude laten lijden, sy geeren voor hem van deure tot deure soude om goedtswil gegaen hebben.</w:t>
        <w:br/>
        <w:br/>
        <w:t>Naer veel sorgen en moeyten, heeft sy ten lesten een Clooster bekomen, in het welk sy met content van hare Oversten, haer capitaeltjen verminderende, hem voor sijn leven lank, sijn costen gekocht heeft, 't welk haer een groote ruste gaf: dan door het verminderen van haer capitaeltjen, heeft sy haer selven ook dikwils in groote benautheyt gevonden, door dien sy seer weekelijck was. Ende den Beminden liet ook toe, dat 'er een persoone die haer van te voren seer genegen, ende toegedaen was, van affectie scheen te veranderen, soo men cost mercken aen eenige uytwendige teekenen. Dat den Beminden ongetwijffelt toeliet, tot haere meerdere beproevinge, 't welk aen de natuer dikwils groot gevoelen veroorsaekte, hoe wel sy het selve in den geest altijdt omhelsde.</w:t>
        <w:br/>
        <w:br/>
        <w:t>Sy en oeffende ook niet alleen de wercken van liefde, ten opsicht van hare Ouders, maer werkte de selve ook uyt aen haeren evennaesten, want daer sy yemandt coste helpen, ofte eenige vriendtschap doen, en spaerde noyt haer selven, noch en ontsagh noch moyte noch arbeydt. Want was als onvermoeyelijk in het beoeffenen der wercken van liefde, soo dat sy dikwils seyde: waer 't dat het haer geoorloft hadt geweest, dat sy geeren onbe-kent inde gast-huysen soude gegaen hebben om de arme sieken te dienen. Het welk sy differente reysen bethoont heeft, als wanneer daer yemant van haere Mede-susters siek was: met wat een liefde ende gedienstigheyt sy de selve dagh ende nacht, bystondt door haeren grooten yver, als vergetende alle haere weekelijckheyt die sy hadde. Ende als sy somtijds eenige arme huyshouwens gonk besoecken, suyverde sy met eene groote liefde de kinderen van hunne vuyligheyt: ende seyde ook somtijts, dat sy niet en geloofde yet te verdienen inden dienst van de zieken, door de groote voldoeninge, ende contentement, die sy in den selven hadde.</w:t>
        <w:br/>
        <w:br/>
        <w:t>Den Heere quam haer somtijts besoeken met siekten, als ook eenige accidenten in de beenen, waer door sy genoodtsaekt was te bedde te moeten blyven liggen: soo dat sy haer alsdan niet en cost begeven tot het gebedt, ende het dikwils ontfangen van de H. Communie, 't welk voor haer als een geestelijke martelie was: want sy eenen grooten yever ende devotie hadde, om haeren Beminden in de H. Communie te ontfangen. Dan in haere siekte bekennende den wille van Godt, gaf haer selve geheel over in sijne Goddelijke bestieringe.</w:t>
        <w:br/>
        <w:br/>
        <w:t>Sy wierdt ook somtijdts soo overvallen door het accident van haer hooft, dat sy het minste gerucht, ofte spraeke en cost verdragen, noch ook haer oogen naer den dagh niet en cost opslaen. Soo dat sy dikwils vreesde door dese groote weeckelijkheyt, van haer verstandt berooft te worden. Ende seyde dikwils, sy 't met geen woorden en sou konnen uytspreken, hoe sy in haer hooft gestelt was.</w:t>
        <w:br/>
        <w:br/>
        <w:t>Naerderhandt heeft den Heere haer toegesonden, het accident van den kancker, in haren slincken boesem, 't welk sy ontrent de vijf ofte ses jaren gedragen heeft: in welken tijdt sy op het volmaekste heeft trachten te oeffenen alle soorten van deugden, principaelijk van saechtmoedigheyt, ende patientie.</w:t>
        <w:br/>
        <w:br/>
        <w:t>Ende alsoo haren Vader eenigen tijdt te voren gestorven was, 't welk aen haer een groote ruste gaf, coste sy nu den Beminden met minder bekomernisse ende sorghvuldigheyt dienen, ende het scheen den Beminden haer nu geheel voor hem wilden hebben: want quam eenige jaren hier naer haren broeder ook uyt de werelt halen, voor den welken sy ook dikwils seer besorght was. Soo dat sy nu ontbloot zijnde van haer vrienden, ende tijdelijke becommernissen, den Heer alleen oprecht cost aenhangen, gelijk sy ook naer alle vermogen trachte te doen.</w:t>
        <w:br/>
        <w:br/>
        <w:t>Het accident van den kancker nam dagelijckx meer ende meer toe: van gelijcken ook haren yver ende liefde tot Godt, ende besonderlijk eene groote begeerte tot het dikwils gebruycken van de heylige Communie. Den Eerweerdigen Heer Pastoor kennende hare suyverheyt des herten, ende groote liefde tot Godt, heeft haer de selve dagelijkx toe gelaten: 't welk niet en geschiede sonder opspraek van eenige van de gemeynte, 't gene haer somtijts eenigh opsicht, oft vermetentheyt gaf. Dan dit alles ter liefde vanden Beminden doorbrekende, heeft den Heere haer gethoont, hoe aengenaem hem dit was. Sy en soude geen moeyte noch pijnen ontsien hebben om eens de heylige Communie te ontfangen. Seyde ook somtijdts dat sy geeren (waer 't mogelijk) door bloote sweerden, ende over gloeyende kolen, bloets voets soude gegaen hebben, om de selve te bekomen. Ende den Heere heeft ook somtijts gethoont hoe hem dit aengenaem was. Want den Doctoor, ende Chirugyn hadden haer verboden met quaet ende windtachtigh weder te Kercke te gaen, al waer 't ook op Sondagen: dan de gene daer sy mede woonde, haer naer de Kerk leydende, hebben differente reysen ondervonden, dat den windt voor dien tijdt als sy onderwegen was, scheen op te houden: den welcken voor ende naer, seer geweldigh ende sterk waeyde.</w:t>
        <w:br/>
        <w:br/>
        <w:t>Een seker Beggyntjen van Brussel, genaemt Suster F.D.H. heeft verclaert corts naer de doodt van Suster Anna van Schrick, dat sy op den 25. Augusti 1686. zijnde in de Kerk vanden Beggyn hove van Antwerpen, de selve Suster Anna van Schrick, heeft sien komen van de H Communie, ende sagh haer aensicht soo claer als eene Sonne: ende haer och besiende, sagh dat nyt haer aensicht een sterke stral met groot licht voorts quam schietende: waer door dit voorschreven Beggyntjen seer onstelt ende beroert wierdt, ende nam resolutie van het selve aen niemant kenbaer te maeken voor naer de doot van Suster van Schrick. Dan oordeelde in haer selven, den Heere haer dit liet sien, om het cleyn gevoelen dat sy van haer hadde. Want sy somtijdts had hooren spreken van haer deughtsaem, ende Godtvruchtigh leven, ende en hadde het selve in haer gemoet soo niet aengenomen: gelijk sy onder haer handt teeken verclaert heeft.</w:t>
        <w:br/>
        <w:br/>
        <w:t>Den 12. September 1686. is Anna overvallen geweest met een geweldigh, ende sterk bloeyen van haer accident: soo datmen meynde sy alsdan daer van soude gestorven hebben: maer was inwendigh seer verheught. Dan is door dit overvloedig bloeyen soo gedebiliteert geworden, dat sy naerderhandt noyt meer te Kercke en heeft connen gaen, hoe wel sy het selve met grooten arbeydt ende moeyten, differente reysen beproeft heeft, maer was haer onmogelijk, ende den Doctoor, ende Chirugyn, hadden haer het selve ook verboden, om het groot perijckel, daer sy haer selven soude in gestelt hebben van meerder bloeyingh te verwecken: waer door sy eenigen tijdt maer op Sondagen en Heylig dagen de H. Communie en cost ontfangen. Dan den Eerweerdigen Heer Pastoor, hoorende ende kennende haeren grooten yever, ende devotie tot de selve, heeft met consent van sijn Hooghweerdigheyt den Bisschop van Antwerpen, haer de selve dagelijkx in stilte gebrocht: 't welk aen haer een groot contentement was, ende eene groote versterckinge in hare pijnen. Door het vermeerderen van hare pijnen, vermeerderden ook haere verduldigheyt ende patientie. Want sy achte haer selven geluckig yet te mogen lijden voor haren Beminden. Ende om dat sy kende met wat een liefde dat den Beminden voor haer, ende voor alle menschen geleden heeft, wenschste sy hem door het lijden eenigsins naer te volgen: want sy dikwils seyde, dat den Beminden aen een ziele geen meerder goet en kan geven naer de H. Communie, als het lijden. Want waer 't datmen kende het geluk dat 'er in 't lijden besloten is: wy ons selven souden onweerdigh achten, ook het alderminste voor den Heere te lijden. Welke kennisse haer alle lijden met liefde dede omhelsen, ende cleyn achten.</w:t>
        <w:br/>
        <w:br/>
        <w:t>Als daer yemant eenige compassie thoonde met haer te hebben, ende seyden dat het een Cruysken was daer den Beminden haer quam mede besoeken: Seyde, dat sy geen Cruys en hadde, maer het selve aennam, en extimeerde voor een kostelijk Juweel daer den Beminden haer quam mede vereeren: ende dat sy het selve om geen goet van de werelt en soude willen quijt zijn. Want hoe seer sy somtijdts door de pijnen overvallen wierdt, en hoorde men haer schier noyt van de selve klagen, maer leed alles seer verduldelijck, met een bly gelaet: soo dat sy als eenen spiegel van patientie was. Ende als somtijds door de groote pijnen, de natuer wat krochte, hadde hy onrust over 't selve, om de stercke voornemens, oft beloften, die sy gedaen hadde, van haer natuer geen voldoeningh toe te laten.</w:t>
        <w:br/>
        <w:br/>
        <w:t>Beneffens de verduldigheyt: heeft sy ook op het volmaekste trachten te beoeffenen, de deught van resignatie. Want al was 't dat de natuer somtijdts als eenen schroom hadde van de pijnen, ende vreesde de lanckduerigheyt van de siekte, ende vreesde dat de gene die haer dienden, eenigh verdriet in het selve souden comen te krijgen: (want oft door het opstoken des vyants, ofte wel door een besonder toelaten vanden Heere, sijnder differente persoonen geweest, ook die thoonden haere goede vrienden te zijn, de welke deden de gene die haer dienden, achterdenken ende vreese hebben dat haere ziekte oft quale behaelijk was 't gene als sy quam te hooren aen haer natuer seer gevoelijk was) gaf nochtans haer selven teenemael over met een volle resignatie in de bestieringe van den Beminden, met een vast betrouwen dat hy voor haer soude sorgen, gelijk hy ook gedaen heeft. Want naer dat sy het selve eenigsins ondersocht hadde tot gerustigheyt, ende contrarie gehoort hebbende, hebben haer tot het eynde toe van haer leven bygestaen, ende naer voorder opspraek niet gevraeght.</w:t>
        <w:br/>
        <w:br/>
        <w:t>Het scheen dat den vyandt geduerigh wat nieuws voortbrocht, om haer door opspraek te doen lijden: want het was als ongelooffelijk dat 'er onder sulk een vlytigh ende aengenaem wesen als sy hadde, ende tot het leste toe behouden heeft, sulcken quaelen souden konnen verborgen zijn. Dan als het somtijdts gebeurden met occasie, dat 'er yemant haere quale quam te sien, costen hun over het selve niet genoegh verwonderen: want haeren slincken arm wierdt door het accident soo dik, dat het als eenen grouwel was om aen te sien, soo dat sy den selven in het minste niet en cost gebruyken. Den rugge wierdt ook door het geweldigh trecken van de senuen, met putten in getrocken, ende in het Lichaem quamen veele knobbelen gelijk klieren, soo dat het Lichaem vol pijnen was. Sy wierdt boven dien ook somtijdts overvallen met het colijk gravelleus, ende pijnen van den steen, 't welk in soo een miserabel Lichaem te pijnelijcker was: 't gene sy alles seer geeren leed, ende seyde dikwils: waer 't den behaegelijksten wille van Godt, sy die geeren soude geleden hebben tot den dagh des Oordeels, tot voldoeninge van haere sonden, ende tot bekee-ringe der sondaren. Soo dat sy niet anders en wenschte, als dat den wille Godts op het volmaeckste in haer mocht volbrocht worden.</w:t>
        <w:br/>
        <w:br/>
        <w:t>Den vyandt en heeft ook niet connen lijden, de liefde die daer was tusschen haer, ende de gene die haer dienden: maer heeft door verscheyde occasien, de selve soeken te breken, somtijdts eenigh gerucht veroorsaeckende, het welk de zieke door haere ziekte seer lastigh viel, meynende sulkx te geschieden, door oorsaeke ende wete van haer Mede-susters, het gene cleyne consideratie soude geweest hebben, kennende haere groote debiliteyt: maer naderhandt hoorende, dat sy van het selve niet en wisten, noch daer de minste occasie toegegeven en hadden, hebben merckelijk gekent, dat het door den vyandt geschiet is: die haer ook somtijdts eenige woorden heeft doen hooren, in de welke sy groot gevoelen hadde, meynende die van haere Mede-susters gesproken wierden, en als sy hun daer van sprak, hoorde sy, dat sy daer van niet en wisten, ende sulkx noyt geseydt, oft gepeyst en hadden: dan den vyandt en heeft door alle sijn listen ende lagen, de liefde tusschen hun niet konnen verminderen. In dese pijnelijcke gesteltenisse, heeft in haer boven al uytgeschenen de liefde tot Godt, door de welke haer hert somtijdts als overweldigt wierdt, want hoe sy dikwilder meer overvallen wierdt van pijnen, hoe de liefde inwendiger stercker was, soo dat somtijdts het herte door het gewelt van de liefde als opbobbelde, ende stercke kloppinge veroorsaekte, waer door men meynde, sy van het selve soude gestorven hebben, dan sy en mocht dit maer stil uyt lijden, sonder daer aen het minste voetsel te geven, ende seyde dikwils, als die geweldige werckinge over was, dat sy niet verwondert en was, dat 'er sommige menschen van liefde gestorven zijn.</w:t>
        <w:br/>
        <w:br/>
        <w:t>De liefde dede haer dikwils wenschen met den Beminden gehecht te zijn aen het Cruys, waer in het schijnt den Beminden haer eenigsins heeft voorkomen, want heeft haer op haer bedde als aen een Cruys gehecht, door dien sy op het selve eenige maenden lank gelegen heeft, sonder haer Lichaem te connen roeren, ende heeft seven weken gelegen sonder datmen haer heeft derven verbedden. Want den Chirugyn en heeft tot het selve geen consent derven geven, vreesende sy in hunne handen soude gebleven hebben. Dan alle dese pijnen ende moeyelijkheden, en hebben de liefde in haer niet vermindert, want was allen haer genoechten, voor den Beminden te mogen lijden.</w:t>
        <w:br/>
        <w:br/>
        <w:t>Dese liefde ende begeerte tot het lijden, en cost sy in haer selven niet verborgen houden, maer trachte ook sommige die by haer quamen, tot het lijden te verwecken, ende in hunne Cruysen te versterken: soo dat ook differente persoonen bekent hebben, dat sy noeyt van haer en zijn gegaen, oft zijn altijdt in hun lijden seer verlicht, ende getroost geweest. Ende ook andere die aengaende het geestelijk leven, ende oeffenen der deughden, haren raedt ende hulpe versochten, hebben groot lịcht, ende kennisse van haer ontfangen, ende hebben groot contentement gehadt met haer te mogen spreken: want soo sylieden met haer van hun inwendigh spraeken, scheen sy hunnen grondt als te doorsien, soo dat sy met de minste kennisse die sy haer gaven van hun inwendig, hun seer behulpsaem was, ende voldoening gaf in 't gene hun noodig was. Jae niet alleen geestelijke, maer ook werelijke persoonen, hadden groote voldoeninge ende contentement met haer te spreken. Eenige geestelijke geleerde persoonen hebben ook bekent, datse met haer sprekende van het geestelijk leven, veel van haer geleert, en groot licht van haer ontfangen hebben. Want als daer occasie voorviel, van met yemant van de liefde Godts, ende van geestelijcke saeken te spreken: schenen de woorden te vloeyen uyt haren mondt, soo dat sy alsdan was als onver-moeyelijk, door den yever ende begeerte die sy hadde om een yeder tot Godt, ende sijne liefde te trecken: want sy alsdan haer weeckelijkheyt ende hare pijnen niet en scheen te gevoelen.</w:t>
        <w:br/>
        <w:br/>
        <w:t>Den Beminden heeft haer ook dikwils kennisse gegeven van sommige persoonen, soo van geestelijke, als van werelijke: want soo sy van yemant versocht was te bidden voor eenen sekeren Religieus die in groot perijkel leefde van sijne saligheyt, en voor den selven biddende, hoe wel sy hem niet en kende, scheen sy hem met haer inwendig gesicht te sien, ende kreeg kennisse van den Beminden, dat hy soude komen tot beternisse van leven, 't welk alsoo geschiedt is.</w:t>
        <w:br/>
        <w:br/>
        <w:t>Op sekeren tijdt sagh sy den Heere in haer inwendig, als hangende aen het Cruys, ende scheen haer te omhelsen met sijnen rechten arm, ende te drucken aen de wonde sijnder heylige zyde: waer uyt sy ontfonk eene Hemelsche zoetigheyt, daer sy door gevoet wierdt, ende versterkt om meer te lijden. Sy versocht het selve ook voor eenige geestelijke persoonen, die dat ook gedoogt wierde ende gevoet wierden: maer noch biddende voor differente andere persoonen, en schenen daer niet gedoogt te worden om hunne dagelijksche fouten ende gebreken. Sy bleef evenwel instantelijk voor hun bidden: als wanneer sy verstondt van den Beminden dat hy hun herten verwekte tot berouw, ende dan hun ook aldaer soude gedoogen. Ende alsdoen ook biddende voor eenen sekeren Religieus, verstont van den Heere, hy in hem was rustende.</w:t>
        <w:br/>
        <w:br/>
        <w:t>Van yemant instantelijk versocht zijnde, van voor haer te bidden, sag sy die persoone rusten in haren Beminden seer glorieus van aenschijn, als met eene Goddelijke claerheyt omschenen: ende soo sy vreesde van bedrog, wierdt haer die persoone op de selve maniere noch eens verthoont. Noch eens op eenen anderen tijdt biddende, voor die selve persoone, om eenige kennisse te hebben, raeckende het veranderen van haeren staet, wierdt haer inwendig geseydt tot twee reysen toe, dat den tijdt noch niet vervult en was, die van Godt gesteldt was, om haer de kennisse te geven, want de selve heeft eerst ontrent de twintig maenden hier naer eenige kennisse daer van, van Godt ontfangen. Soo sy ook voor yemant van hare kennisse was biddende, toonde den Heere hem aen die persoone heel vremt, ende sy verstont dat het was om twee crankheden, daer die persoone dikwils quam in te vallen: gaf haer het selve te kennen, die daerom seer weende: ende savonts wederom voor haer biddende, verstont van den Beminden, dat hem die tranen aengenaem waren.</w:t>
        <w:br/>
        <w:br/>
        <w:t>Alsoo eenen sekeren Religieus haer gebedt versocht had, ende sy voor hem was biddende, scheen sy hem met haer te sien in het herte Jesu: ende verstont dat den Heere sijn behagen in hem hadde, ende eenigen tijdt daer naer noch voor hem biddende, toonde den Heere, hy hem seer aengenaem was.</w:t>
        <w:br/>
        <w:br/>
        <w:t>Den Beminden heeft haer ook somtijdts in den geest laten zien, hoe dat alle de Godtminnende zielen in het Goddelijk herte vereenigt zijn, ende hadde eene klare kennisse van een seker Godtminnende ziele, die sy sag als geseten in eenen vollen vrede, en als in een volcomen ruste in Godt. Eens op eenen Kersnacht, soo sy hạer selven bevondt met eenige andere persoonen in het stalleken van Bethlehem, sagh sy noch yemant van hare kennisse staen aen den ingank van het Stalleken, als niet konnende binnen komen: maer het Kindeken Jesus thoonde eenig misnoegen, om eenige krankheyt daer sy dikwils over vermaent was, ende daer noch in bleef. Soo daer tusschen twee persoonen, van hare kennisse, eenig cleyn gevoelen was, waer door sy vreesden, dat de liefde tusschen hun hadde mogen vermindert worden, ende sy voor hun was biddende: sag sy als twee duyvels die om s' eerst hun devoir deden om de liefde tusschen hun te breken. Waer door sy haren toevlucht nam tot de minnenelijke Moeder, de Heylige Maget Maria, dat sy hun wilde bewaren, het gene de Heylige Moeder Godts haer toestont. Beval de selve ook in de bewaerenisse van den H. Joseph: ende sy sagh den H. Joseph, als hebbende twee zielen in zijne armen: 't welk haer een inwendige vreugt ende ruste gaf.</w:t>
        <w:br/>
        <w:br/>
        <w:t>Een seker persoone van hare kennis: vont haer selven door eene inwendige verlatentheyt seer vervremt van haren Beminden, versocht haer dat sy soude gelieven voor haer te bidden, het gene sy gedaen heeft, ende hoe sy in 't gebedt eenige besondere gratien ontfink van den Beminden, versocht het selve ook voor die persoone: uyt het gebedt comende, heeft die persoone bevonden, dat op den selven tijdt dat sy voor haer gebeden hadde, het inwendig met haer verandert is geweest. Sy hadde somtijdts niet alleen kennisse van den inwendigen staet van sommige persoonen, maer ook van eenige zielen in 't Vagevier: want seker Religieuse seer ziek zijnde, soo sy voor de selve was biddende, sag sy de ziele van die Religieuse in het Vagevier, hoe wel sy niet en wiste dat de selve overleden was, dan kreeg eenigen corten tijdt daer naer, de tijdinge datse dien nacht gestorven was.</w:t>
        <w:br/>
        <w:br/>
        <w:t>Noch op eenen anderen tijdt versoeckende, ende biddende aen den Beminden, dat hy de zieltjens in het Vagevier geliefde te besproeyen met sijn Heylig Bloedt, vloeyende uyt sijne Heylige Wonden, 't gene den Beminden haer scheen toe te staen, ende ontfong eenige inwendige kennisse, dat daer door vijf zielen souden verlost worden, ende de andere daer door hulpe souden ontfangen: ende dat onder dese vijf soude zijn, de ziele van haere Moeder de welcke sy scheen te sien seer glorieus van aenschijn, ende de naeste was aen haere verlossinge. Ende sag ook de ziele van een van hare goede vriendinne, bedenckende ook datsy den dag te vooren beweegt was geweest om een Misse te doen lesen, voor de voorschrevene ziele, heeft de selve datelijk doen doen, en verstont inwendigh dat die ziele naer die Misse soude verlost worden.</w:t>
        <w:br/>
        <w:br/>
        <w:t>Eenigen tijdt hier naer offerde sy het Heyligh Bloedt Christi, voor de zielen in het Vagevier principalijk voor de zielen van hare Ouders, ende Broeders, oft sy somwijlen noch in het Vagevier waren, ende verstondt inwendig, dat de zielen van hare Ouders waren in de eeuwige glorie, maer de ziele van haren jongsten Broeder noch in eenige pijnen: Ende soo sy naer den noen den de Profundis voor hem las, scheen sy eenen Engel te zien, die sijne ziele leyde naer de eeuwige glorie.</w:t>
        <w:br/>
        <w:br/>
        <w:t>De krachten van de natuer begonsten haer allengskens te begeven, door dien het accident van den kancker sich het Lichaem door, al meer en meer verspreyde: Soo dat de gene die haer accidenten kenden, haer niet sonder groote compassie, ende medelijden en aensagen, dan degene die haer accidenten niet en kenden, en souden door hare vlytigheyt in haer spreken, ende vrolijk wesen, niet geoordeelt hebben dat haer in het minste yet gelet hadde.</w:t>
        <w:br/>
        <w:br/>
        <w:t>Den Beminden voorquam haer dikwils met vele inwendige gratien, ende kennissen, principael in, ende naer het ontfangen van de H. Communie. Ende haren geestelijken Directeur voor alsdan overleden zijnde, heeft het haer noch somtijdts eenige vreese oft achterdenken veroorsaekt, oft het wel eenig bedrog soude geweest hebben, door dien den Beminden ondertusschen soo wonderlijk, ende familiaer in haer werkte: want de liefde werkte somtijdts soo geweldig, ende sterk in haer tot Godt ende haren evennaesten, dat waer het den wille van Godt geweest, dat sy, oft de ziele van haren evennaesten hadde moeten verdoemt zijn, sy haer in haren gront vont, sonder eenig verkiesen, latende alles aen de schickinge, ende wel-behagen Godts. Maer corten tijdt voor hare doodt, heeft sy noch het geluk gehadt van te spreken, met der Hooghweerdigen Heer Heer Reginalaus Cools, Bisschop van Ruremonde, die haer in dese, ende andere occasien, daer sy achterdenken van bedrog in hadde, ruste ende voldoening gaf. Ende sijn Hoogweerdigheyt was seer verwondert sulk een vlytigheyt des geest te zien, onder soo een pijnelijk ende miserabel Lichaem: ende seyde dat 't gene sy uytspraek, door den H. Geest gewerkt wierdt: want het anders onmogelijk soude zijn, alles met sulk een clare kennisse, ende eygen woorden uyt te spreken. Waer in hy thoonde groot contentement ende voldoeninge te hebben.</w:t>
        <w:br/>
        <w:br/>
        <w:t>Geduerende dese inwendige werckinge van den Beminden, ende de besondere gratien die sy van hem was ontfangende: versocht hy ook van haer een getrouw ende naeuw waernemen haer selfs, soo dat ook de minste eygen werckinge die sy dede haer inwendig vermiddelde, ende daer over inwendig berispt wierdt, als ook van eenige reflectie yvers op te nemen. Want al en was 't maer door eenen opslag van een ooge, oft andersins, verloor sy somtijdts het gewaerwoordelijk genieten van haren Beminden: soo dat den Beminden haer als geheel voor hem wilde hebben, waer in sy haer selven seer nauw trachte waer te nemen. Als sy haer door crankheyt yevers in vergeten hadde, hadde seer groot gevoelen, ende droefheyt over het selve. Want sy estimeerde ook de minste dagelijksche sonde, ende onvolmaektheyt voor haer seer groot, door de kennisse die sy hadde van haren niet, ende de besondere gratien daer den Beminden haer mede voorquam: soo dat sy dikwils om hare ongetrouwigheyt seer bitterlijk weende, ende haer selven hiel voor de grootste sondaeresse van de werelt, ende een verquistersse van de gratien ende gaven Godts. Want sy seyde, waer 't dat Godt de minste gratie aen andere gegeven hadde, die hy aen my gegeven heeft, sy souden den Beminden ge-trouwer gedient hebben. Soo als sy haer ongetrouwigheyt aensag, en cost sy haer niet genoegh verwonderen, dat Godt haer soo lankmoedig hadt verdragen, waer door sy dikwils overvallen wierdt met vele tranen, als ook om de minste onvolmaektheyt. Ende sprak alsdan met een diepe ootmoedigheyt haere biechte, want de minste onruste ver oorsaekte aen haer een groote benauwtheyt: soo dat den Eerweerdigen Heer Pastoor naer haer doot dikwils geseydt heeft, dat hy in den tijdt van vier jaren en een half, dat hy in haer leven daer Pastoor geweest, ende hare biechte gehoort heeft, by naer geen materie van absolutie in haer en heeft konnen vinden, maer altijdt heeft moeten yet by voegen van haer voorgaende leven, tot versekeringe van de H. Absolutie.</w:t>
        <w:br/>
        <w:br/>
        <w:t>Sy hadde dikwils ook seer groot gevoelen, dat sy haer natuer soo veel moest toegeven door het gebruyken van besondere spijse ende drank: waer door sy in het eten dikwils overvallen wierdt met veele tranen, om dat sy de gemeyne spijse niet en cost gebruyken, beneffens hare Mede-susters: 't gene om hare weeckelijkheyt, eende siekte, niet en cost geschieden. Want sy hadde altijdt eene groote genegentheyt tot het versterven haerder sinnen, niet tegenstaende de nature door de weekte aen de sinnelijkheyt somtijdts eenigsins socht te voldoen, 't gene haer een groote droefheyt veroorsaekte. Het selve beswaerde haer gemoet te meer, om de sterke voornemens ofte beloften die sy gedaen hadde, van haer natuer nergens in eenige voldoeninge te geven: 't welk aen haer dikwils eenige onruste veroorsaekte, door dien sy het selve om hare siekte niet en cost volbrengen naer haren wensch ende begeerte: dan trachte alsdan het selve in de gehoorsaemheyt te gebruyken, soo veel het haer mogelijk was: want sy de gehoorsaemheyt seer estimeerde, ende heeft de selve pointuelijk trachten te volbrengen tot het eynde van haer leven, daer altijdt by-voegende een suyver intentie van alle hare werken te doen puer om Godt: ende in het nutten van spijs ende drank, nam sy meestendeel hare reflectie ofte aendachtigheyt ter eeren van de H. Dryvuldigheyt, als ook op de Passie Christi, de H. Moeder Godts, ende eenige andere heyligen, naer hare devotie. Sy hadde eene groote liefde ende teere affectie tot de H. Moeder Godts, soo dat sy in alle occasien haren toevlucht tot haer nam. Want als sy aensag hare ongetrouwigheyt tot haren Beminden, versocht sy aen de minnelijke Moeder, dat sy sou gelieven haren eenigen Sone op te offeren aen den Hemelschen Vader, tot voldoeninge van alle hare ongetrouwigheyt. Ende versocht aen haer ook dikwils, dat sy haer toch geliefde aen te nemen voor haer kint, ende te bewaren in haren Maegdelijken schoot, van het welk sy inwendig dikwils eenige sekerheyt hadde, dat de Heylige Moeder Godts haer aennam voor haer kint. Daerom noemde sy de selve ook dikwils, als uyt eene besondere affectie, mijne Moeder. Sy versocht ook dikwils met een kinderlijk betrouwen aen de H. Moeder Godts, dat sy haer herte wilde presenteren, ende haer op-offeren aen de H. Dryvuldigheyt: ende sy scheen te zien met het inwendig gesicht, dat de H. Moeder Godts haer begeerte voldede.</w:t>
        <w:br/>
        <w:br/>
        <w:t>Dese minnelijke Moeder heeft haer differente reysen aen haer verthoont, in seer schoone ende minnelijke gedaente: die haer ook presenteerde het Kindeken Jesus, 't welk sy met eene teere liefde scheen te ontfangen in hare armen. d' Een reyse sagh sy ook het Kindeken Jesus op den arm van sijne gebenedijde Moeder, ende somtijdts op haren schoot 't welk haer seer minnelijk scheen te carresseren. Ende alsoo sy op den 23. Januarij van het jaer 1685. door een geestelijke trouwe met hare Beminden vereenigt is geweest, soo was de H. Moeder Godts, ende den H. Joseph, daer alsdoen ook present, die haer naderhandt ook gethoont heeft, hoe sy haer moeste beminnen met een eenvoudige ende kinderlijke liefde, 't welk haer meeder confiantie gaf, om in haer uytwendig en inwendig lijden, haeren toevlucht tot haer te nemen. Want alsoo den vyandt haer op sekeren tijdt socht te brengen tot cleynmoedigheyt, scheen sy geduerig neffens haer gewaer te worden de H. Moeder Godts: die haer somtijdts met een minnelijke ooge scheen aen te sien: 't welk haer seer versterkte, om dese tentatie te overwinnen: hoe wel sy die maer somtijdts, als passerender-wys en sag, maer had als een inwendig getuygen, dat sy geduerig neffens haer was: ende versocht haer ook in ander occasie, dat sy haer wilde nemen in hare bewarenisse, als ook eenige andere persoonen: 't gene de H. Moeder Godts aennam, ende scheen hun 't samen te omhelsen: ende te kennen te geven, dat sy voor allen de gene die sy haer soude bevelen, sorge soude dragen.</w:t>
        <w:br/>
        <w:br/>
        <w:t>Alsoo sy eens met haer inwendig gesicht Christum sag hangende aen het Cruys, sag daer ook by de H. Moeder Godts, als weenende, die haer thoonde wat pijnen en smerten haren eenigen Sone voor de sondaers hadde geleden, 't welk haer seer beweegde met compassie, ende teere liefde tot haren Beminden: ende wenschte door lijden voor de sondaers te mogen voldoen: ende had als een versekeringe, dat de H. Moeder Godts by haer was, ende haer als scheen te versekeren, van haer tot het eynde haers levens by te staen Waer door sy met een teere liefde, als een kint tot sijne Moeder, in alle hare benauwtheden, haren toevlucht tot haer nam.</w:t>
        <w:br/>
        <w:br/>
        <w:t>Op eenen tijdt hadt sy eenig achterdencken oft twijffelinge, raeckende het poinct van de Onbevlecte Ontfangenisse van de H. Maget Maria, ende s' anderdaeghs smorgens wacker wordende, soo verthoonde sich aen haer de H. Moeder Godts Maria, heel schoon ende minnelijk, ende verciert met ee-nen krans van Sonnen, die schenen de schoonheyt van de naturelijke Sonne te boven te gaen. Ende soo de Onbevleckte Maget verdwenen was, behiel sy het gesicht van eene Sonne voor eenigen tijdt, waer door sy haer inwendig soo versterkt gevoelde, dat sy wel souw gestorven hebben, voor dit poinct dat de H. Moeder Godts noyt bevleckt en is geweest met de erf-sonde. Het selve wenschte sy ook te printen in de herten van alle menschen. Sy trachte ook een yeder te verwecken tot een teere devotie, ende kinderlijck betrouwen tot de H. Moeder Godts. Sy heeft corten tijdt voor hare doot, noch het geluk gehadt van de selve te sien, ende al het gene sy van haer versocht toe te staen, 't gene haer een groote inwendige vreugt ende ruste gaf.</w:t>
        <w:br/>
        <w:br/>
        <w:t>Sy heeft ook tot het eynde haers levens behouden den grooten yever ende begeerte tot het dikwils ontfangen van de H. Communie, de welke sy altijdt met een groote devotie, ende levendig geloof ontfonk, ende heeft somtijdts in het ontafangen des selfs, als een hemels Manna gesmaekt: ook in het geestelijk Communiceren wierdt sy somtijdts gewaer, gelijk als eenige soete voechtigheyt in haren mondt. Ende als wanneer sy Sacramentelijk hadt gecommuniceert, sagmen haer seer in getrocken, ende hadde oogen als gebroken, want sy trachte haer alsdan met den Beminden op het alderinnighste te vereenigen. Als 'er eenige occasie oft beletsels voor vielen, dat sy de H. Communie niet en cost ontfangen, was 't haer een geestelijke martelie haren Beminden te moeten derven: nochtans gaf haer selven over aen de Goddelijke bestieringe, omhelsende hier in sijnen alderbehaegelijksten wille. Jae niet tegenstaende haren grooten yever ende begeerte tot de selve, soude de selve nochtans geeren gederft hebben, al had het ook haer heel leven geweest, als wanneer haer in de gehoorsaemheyt sulkx gecommandeert wierdt: want sy haer selve seer geeren onderwierp onder hare Oversten, ende aen het gevoelen, en goetduncken van een ander, door het cleyn gevoelen dat sy hadt van haer selven. Ende hoe den Beminden haer meer voorquam met besondere gratien ende jonsten, hoe sy haer selven meer verootmoedigde, ende versmaedde in haren grondt. Door het cleyn gevoelen dat sy van haer selven hadde, hadde sy een groote estime ende goet gevoelen van haren evennaesten. Want als 'er occasie voorviel dat 'er gesproken wierdt van eenige krankheyt van haren evennaesten, trachte sy altijdt de selve te excuseren, soo veel als het haer mogelijk was. Ende dede ook haer devoir om andere daer toe te verwecken, hun recommanderen de het selve altijdt te doen, als 't eenigsins cost geschieden: ende seyde, den Beminden sulks seer aengenaem was, want dat sy kende, wat gratien sy van hem hier door ontfangen hadde: want sy socht een yeder soo veel het haer mogelijk was te brengen tot de deugt, ende tot een cleyn gevoelen van hun selven.</w:t>
        <w:br/>
        <w:br/>
        <w:t>Den tijdt van hare doot begost te genaken, want de crachten vande natuer allengskens meer ende meer verminderden, maer hare begeerte, ende verlangen groeyde om ontbonden te zijn van dit sterffelijk lichaem, ende eens met den Beminden teenemael vereenigt te zijn, hoe wel met een volle resignatie inden behaegelijksten wille Godts, om hier noch soo lank te lijden, als 't hem souw gelieven. Dan door dien het accident hem het heel Lichaem door verspreyt hadde, ende de natuerelijke krachten als geconsumeert waren, sagmen de doodt allengskens aenkomen.</w:t>
        <w:br/>
        <w:br/>
        <w:t>In wat miserie ende ellende sy soo eenen merckelijken tijdt gelegen heeft, en soude men met geen penne konnen beschrijven: noch ten waer niet wel gelooffelijk, dat eenen mensch sulkx soo lank sou uytstaen, ten sy: door besondere versterckende gratien van Godt, door de welke sy ook tot het leste toe heeft behouwen de vlijtig-heyt des geest, ende een seer minsaem wesen ende gelaet.</w:t>
        <w:br/>
        <w:br/>
        <w:t>Negen dagen voor haere doot, hadde den Beminden haer eenige inwendige kennisse gegeven, dat hy haer haest soude comen roepen uyt dit sterffelijk leven, sonder nochtans te weten wanneer: ende den sevensten dag hier naer, is sy bevangen geweest met eene stercke kortse, de welcke des anderen daeghs haer wederom verhefte. Daeghs daer naer in den morgenstont versocht sy datmen den Heer Pastoor by haer soude halen: dan alsoo alle de gene die by haer waren oordeelden, dat het noch soo noodig niet en was: seyde sy hun, dat sy den noot niet en kenden.</w:t>
        <w:br/>
        <w:br/>
        <w:t>Hier uyt blijkt merckelijk, dat sy de kennisse van den Beminden gehadt heeft, dat hare leste ure nu gekomen was: want soo den Eerweerdigen Heer Pastoor by haer quam, versocht sy van hem de Generale absolutie, ende als hy haer die gegeven hadde, seyde hy haer couragerende, den Bruydegom begint al te naecken, de ure daerge soo lank naer verlangt hebt sal haest hier zijn. Waer op sy antwoorde, mijn Heer die ure is 'er al, ende heeft corts hier naer de doodt-verwe geschept, behoudende haer volle verstandt tot den lesten toe, ende is ontrent een half ure, naer dat sy dit geseydt hadde, in den Heere overleden den 30. Meert 1688. smorgens ontrent den vijf uren, oudt zijnde ontrent de 46. geprofest ontrent 26. jaeren.</w:t>
        <w:br/>
        <w:br/>
        <w:t>Hier volgen eenige particuliere beloften, ende opdrachten die sy gedaen heeft.</w:t>
        <w:br/>
        <w:br/>
        <w:t>Jesus Maria Joseph.</w:t>
        <w:br/>
        <w:br/>
        <w:t>ICk N. Belove aen den levenden Godt, in wien ick leve, ende aen de altijdt onbevlekte Maget ende Moeder Godts Maria, aen den H. Joseph, ende aen alle Godts Heyligen, eeuwige suyverheyt der Maeghden.</w:t>
        <w:br/>
        <w:br/>
        <w:t>Ick offer heden ook voor eeuwigh, aen de Alderheyligste Dryvuldigheyt, mijnen vryen wille, Herte, ziele, crachten, leven ende wesen, met al dat ik heb en ben door de Goddelijke gratie.</w:t>
        <w:br/>
        <w:br/>
        <w:t>Ick versaecke heden ook alle de vryheden die Godt ende de natuer my hebben gegeven om te disponeren over my selven, ende over alle mijne wercken, soo geestelijke, als lichamelijke, tot het minste gepeys mijnder ziele, op dat uwe Majesteyt van alles sou disponeren.</w:t>
        <w:br/>
        <w:br/>
        <w:t>Ick versaecke ook voor eeuwigh al het gene my eenigh vermaek, of voldoeninge sou konnen geven buyten het liefste behaegen van mijnen Goddelijken Minnaer Jesus Godt en Mensch, my latende voor eeuwigh aen sijn Goddelijke ordonantie ende schickinge.</w:t>
        <w:br/>
        <w:br/>
        <w:t>Ick en sal voort aen nievers in glorieren als in het lijden ende Cruys mijns Bruydegoms Jesus: ende alle mijn vermaek sal voortaen wesen te lijden in, om, en door de liefde van Jesus. Hier toe soo bidde my Godt wilt helpen, Maria Godts Moeder, ook den H. Joseph, ende alle Godts Heyligen.</w:t>
        <w:br/>
        <w:br/>
        <w:t>Jesus Maria.</w:t>
        <w:br/>
        <w:br/>
        <w:t>ICk A. vernieuwe mijne belofte die ik gedaen heb aen de Alderheylighste Dryvuldigheyt uyt een puere liefde tot mijnen Bruydegom Iesus: te weten dat ik belove te leven in suyverheyt naer ziel, en naer lichaem, mijn geheel leven noyt te doen een dagelijksche sonde, hoe cleyn het sou mogen wesen met mijnen vryen wille.</w:t>
        <w:br/>
        <w:br/>
        <w:t>Ick vernieuwe ook het sterk voornemen dat ik gemaekt hebbe, in de tegenwoordigheyt van het Alderheylighste Sacrament: te weten, als ik twee saeken sal weten die goet zijn, altijdt het beste sal volgen, al sou ik daerom veel moeten lijden.</w:t>
        <w:br/>
        <w:br/>
        <w:t>Ick vernieuwe, dat ik my selve soo grondig heb geoffert aen de Goddelijke Majesteyt, om met my uytwendig en inwendig te doen naer sijn gelieven, in tijdt en in eeuwigheyt, dat ik niet een vrywilligh gedacht buyten Godt in my sal plaets geven.</w:t>
        <w:br/>
        <w:br/>
        <w:t>Ick versaecke ook heden alle mijn krachten ende vryheden, om alleen te besitten een eenig betrouwen op mijnen lief-hebbenden Godt, in allen tijdt ende stondt.</w:t>
        <w:br/>
        <w:br/>
        <w:t>Op-Offeringe haers selfs.</w:t>
        <w:br/>
        <w:br/>
        <w:t>MYnen Heere Iesus Christus Mensch geworden woordt, ter eeren van het Alderheyligste Mysterie van uwe Menschwoordinge, ik offere, ende eyge my u toe voor al mijn leven, ende voor de eeuwigheyt, in de gesteltenisse van een slavinne, afgaende voor soo veel ik alle rechten ende privilegien, die Godt ende de natuer my hebben gegeven van te disponeren over my selven, ende over alle mijne wercken, soo lichamelijke als geestelijke, van 't minste tot het meeste gepeys mijnder ziele. Ik wil dat sy nu voortaen van u gegouverneert worden, dat sy aen u ende voor u zy, soo dat ik my met mijn eygen selven gansch en geheel volmaektelijk in u trede: verbrandende mijn liefde, en alle de creaturen soo in den Hemel als op der aerde, t' samen met mijn eygen selven in uwe Goddelijke liefde. Ick wil ook dat dit mijn voornemen zy duerende soo des nachts als des daeghs, het sy dat ik er op peyse oft niet. Ende ook op dat dese op-offeringe ende overleveringe te vaster ende onbrekelijker zy: ik neme voor my de selve noyt te weder-roepen, tot uwer eere, ende ter eeren van de Alderheylighste Dryvuldigheyt door uwe gratie Amen, Iesus.</w:t>
        <w:br/>
        <w:br/>
        <w:t>Dagelijksche Oeffeningen ende Instructien om den dagh, ende ook de geheele weke Godtvruchtigh over te brengen, van haer achtergelaten.</w:t>
        <w:br/>
        <w:br/>
        <w:t>SMorgens wacker geworden zijnde, verheft u herte, ende u gemoet tot Godt, u selven geheel overgevende in sijne Goddelijke bestieringe, ende eeuwige schickinge, om met u inwendig en uytwendig te doen naer sijn Goddelijk behaegen, waer in gy door den dag moet getrouw zijn, ontfangende alles met liefde van sijn Goddelijke handt, oft het u mede oft tegen gaet. Tracht ook soo veel het mogelijk is, u te houden in sijne Goddelijke tegenwoordigheyt, versekert zijnde, dat hy door sijn Almogentheyt siet ende kent all' u doen en laten, all' u actien, ook het binnenste van u gedachten. Dese kennisse sal u geven een inwendig respect tot uwen lief-hebbenden Godt.</w:t>
        <w:br/>
        <w:br/>
        <w:t>Als gy u begeeft tot het gebedt, vernieuwt wederom de tegenwoordigheyt Godts, binnen u met een stille reflectie, verweckende een acte van Geloof, Hope, ende Liefde.</w:t>
        <w:br/>
        <w:br/>
        <w:t>Daer naer overpeyst eenig Mysterie van het lijden Christi, oft yet anders daer gy uwen geest toe beweegt vint. Daer naer houdt u stillekens in een ontvallen van alle gedachten: ten waer gy u inwendig beweegt vondt tot eenige aspiratie seggende: Aldersoesten Iesus, gebiedt my wat u gelieft, en volbrenght in my dat sy gebiedt: Mijnen Iesus, geeft my dat ick u lief hebbe met een aldersuyverste en aldersterkste liefde: och mijnen soeten Iesus laet my toch rusten in u Goddelijk Herte, och mijnen Iesus laet my, my selven kennen op dat ick u mach kennen, en u kennende, u mach beminnen boven al &amp;c. En zijt niet menighvuldig d'aspiratien dikwils herhalende.</w:t>
        <w:br/>
        <w:br/>
        <w:t>En oft het Godt beliefde, dat gy allen den tijdt van u gebedt niet een goet gedacht en cost hebben, zijt soo wel te vreden al oft gy waert in volle soetigheyt des geests, niet anders begeerende als den wille Godts, geloovende dat Godt u soo naer is in volle verstroeytheyt, (als die niet vrywillig en is) als in volle soetigheyt. Want den loon die Godt bereydt heeft voor de gene die geduerig tegen stroom op moeten, en daer in gelaten staen, is ongelooffelijk. Blijft getrouw en laet den Heere u schipken bestieren, soo het sijne Majesteyt belieft, al schijnt het somtijdts in perijkel te zijn van te verdrincken oft schipbrake te lijden, en ontrust u daer in noyt, maer rust soetelijk in den schoot van d'eeuwige schickinge ende voorsichtigheyt Godts.</w:t>
        <w:br/>
        <w:br/>
        <w:t>Desen stierman sal u schipken op sijnen tijdt sekerlijk brengen in de haeve van d'eeuwige saligheyt.</w:t>
        <w:br/>
        <w:br/>
        <w:t>Sondaeghs</w:t>
        <w:br/>
        <w:br/>
        <w:t>SUlt gy ter eeren van de H. Dryvuldigheyt drymael knielende seggen, Glorie zy Godt den Vader, Glorie zy Godt den Sone, Glorie zy Godt den Heyligen Geest, als 't was in den beginne &amp;c. Met eene acte van liefde: seggende, mijnen Godt ik bemin u boven al, om dat gy my geschapen hebt, om dat gy my verlost hebt, om dat gy my begaeft hebt. Dit sult gy doen eens ontrent den elf uren, ontrent den twee uren, en ontrent den ses uren: doende dien dagh dry verstervingen ter eeren de Heylige Dryvuldigheyt, tot dankbaerheyt van soo groote weldaden.</w:t>
        <w:br/>
        <w:br/>
        <w:t>s' Maendaeghs</w:t>
        <w:br/>
        <w:br/>
        <w:t>SUlt gy alle uwe Oeffeningen doen tot laeffenisse van de Zieltjens in 't Vagevier. Dien dagh sult gy ter eeren van de H. vyf Wondekens van den lijdenden Iesus vijfmael lesen den Psalm de Profundis, oft Requiem aeternam, en drymael den Weest gegroet, ter eeren de onbevlecte Ontfangenisse vande altijdt onbevlecte Maget ende Moeder Godts Maria. Dit sult gy doen op verscheyde tijden van den dagh: seggende by den Weest gegroet, gelooft, ge-eert, ende gebenedijdt moet zijn de altijdt Onbevlecte Maget, ende Moeder Godts Maria: gebenedijdt zyt gy onder de Vrouwen, ende gebenedijdt is de Vrucht uws Lichaems Iesus met uwen lieven Bruydegom Joseph. Dit sult gy doen op verscheyde tijden, doende ook eenige besondere wercken van penitentie.</w:t>
        <w:br/>
        <w:br/>
        <w:t>Dynsdaeghs</w:t>
        <w:br/>
        <w:br/>
        <w:t>SUlt gy drymael verwecken een volmaekt berouw van alle de sonden die gy in u geheel leven gedaen hebt: daer by een acte van dankbaerheyt, dat den bermhertigen Godt u soo lankmoedigh verdragen heeft. Offert alsdan aen den Hemelschen Vader sijnen eenigen Sone met alle de verdiensten van sijn bitter lijden, ende onnoosele doot. Want door dien dat den Hemelschen Vader, door een onbegrijpelijk exces van liefde tot den mensch, ons heeft gegeven sijnen beminden Sone met alle sijn verdiensten: soo mogen wy seggen, mijnen soeten Iesus wascht toch mijn besmeurde ziele in u Heyligh Bloedt, op dat 'er niet een vlekxken in en blijve dat sou connen mishaegen aen u Goddelijke oogen. Stelt die gesuyvert zijnde in u Goddelijk Herte, op dat sy magh leven in haren oorspronk, daer sy vander eeuwigheyt in is geweest.</w:t>
        <w:br/>
        <w:br/>
        <w:t>Offert ook met een groot geloof en betrouwen aen den Hemelschen Vader, sijnen beminden Sone met alle sijn verdiensten: seggende, mijnen Vader ik offere u mijnen Iesus met alle de verdiensten van sijn alderheylighste Leven, Lijden ende doodt, tot voldoeninge van alle het gene ick schuldigh ben aen uwe Goddelijke rechtveerdigheyt.</w:t>
        <w:br/>
        <w:br/>
        <w:t>Desen dagh en sult gy buyten den huyse niemant aenspreken, oft nievers naer om sien sonder noodtsaeckelijkheyt.</w:t>
        <w:br/>
        <w:br/>
        <w:t>Woensdaeghs</w:t>
        <w:br/>
        <w:br/>
        <w:t>SUlt gy u Oeffenen in de deught van gehoorsaemheyt, niet alleen in het gene u geboden wordt, maer soo haest gy merkt de genegentheyt dat u Oversten u yet sou gebieden, sult gy u datelijk veerdigh thoonen om alles met vlijtigheyt sonder uytstel, oft tegen-seggen te volbrengen, siende in u Oversten Godt selver die u gebiedt: volgende alsoo d'exempel van uwen lieven Iesus, die aen sijnen Hemelschen Vader gehoorsaem is geweest tot 'er doodt toe.</w:t>
        <w:br/>
        <w:br/>
        <w:t>Desen dagh sult gy ter eeren van de seven droefheden van de H. Moeder Godts Maria, ende van den H. Joseph, seven mael vallen op uwe knien, kussende de aerde met een vernieten uws selfs: seggendende met den H. Franciscus, mijnen Godt en mijnen Al, geeft my dat ick u kenne, ende dat ick my selve kenne, op dat ick u kennende, u magh beminnen boven al, en dat ick my selven magh beminnen in u: doende ook eenige besondere wercken van penitentie.</w:t>
        <w:br/>
        <w:br/>
        <w:t>Donderdaeghs</w:t>
        <w:br/>
        <w:br/>
        <w:t>SUlt gy u Oeffenen in de deught van dankbaerheyt, voor soo grooten weldaet, dat Iesus sy selven aen u heeft gegeven tot spijse ende voetsel van uwe ziele. Hy geeft u sijn Vleesch en Bloedt, sijn Godtheyt met al sijn Glorie, en al dat hy heeft, en dat hy is in het Alderheylighste Sacrament. Dese liefde considererende, doet alle verstanden stil staen en verbaest worden: want geen menschelijk oft Engels verstant, en can begrijpen dese ongemete vervallen liefde van Godt tot den mensch: seght dan drymael dien dagh met den H. Bernardus al knielende, mijnen soeten Iesus wat sal ick u wedergeven, voor al dat gy my gegeven hebt. Ick ben u my selven schuldigh voor dat gy my geschapen hebt, wat sal ick u geven voor dat gy my verlost hebt met soo veel swaer tormenten, en het vergieten van u Heyligh Bloedt, en u onnoosele doot.</w:t>
        <w:br/>
        <w:br/>
        <w:t>Mijnen soeten Iesus, ik staen verbaest als ik peyse mijne ondankbaerheyt, dat ick u noch derve vergrammen oft eenigh mishagen aendoen door mijn ongetrouwigheyt, van hier en daer mijne genegentheyt te voldoen. Neen mijnen soeten Iesus, niet meer, ik sal my voortaen in alles voegen naer u welbehagen. Ick offere u mijnen vryen wille, met al dat ik heb ende ben door uwe gratie: gebiedt maer wat u gelieft, en volbrenght in my wat gy gebiedt. Ick offere u ook tot dankbaerheyt u eygen selven mijnen Iesus met alle de verdiensten die besloten zijn in uwe Goddelijke ende Menschelijke natuer, tot bekeeringe der sondaren.</w:t>
        <w:br/>
        <w:br/>
        <w:t>Vrydaeghs</w:t>
        <w:br/>
        <w:br/>
        <w:t>SUlt gy u Oeffenen in het lijden Christi, en al wat u dien dagh sal opgeleydt worden, sult gy gewilligh verdragen sonder tegen te seggen, oft t'excuseren ten waer in merckelijken noodt: volgende alsoo het exempel van uwen Bruydegom Iesus, die in alle de valsche beschuldingen sy selven noyt en heeft verantwoordt, dan als het de eere raekte van sijnen Hemelschen Vader: soo moogt gy u ook verantwoorden als 'er yet voorvalt dat d'eere Godts sou konnen verminderen, oft d'eere van uwen evennaesten.</w:t>
        <w:br/>
        <w:br/>
        <w:t>Dien dagh sult gy vijfmael knielende lesen dit navolgende</w:t>
        <w:br/>
        <w:br/>
        <w:t>Gebedt.</w:t>
        <w:br/>
        <w:br/>
        <w:t>ICk aenbidde u dierbaer Cruys, het welk met de teere Voeten, en eerweerdige Handen van mijnen Heere Iesus Christus zijt verciert geweest, ende met sijn precieus dierbaer Bloedt overgoten. Ick aenbidde u wederom O Heyligh Cruys ter liefde van mijnen waerachtigen Godt ende Heere Iesus Christus Amen. Doende ook eenige besondere werken van penitentie.</w:t>
        <w:br/>
        <w:br/>
        <w:t>Saterdaeghs</w:t>
        <w:br/>
        <w:br/>
        <w:t>SUlt gy u Oeffenen in de deught van ootmoedigheyt, doende eenige wercken van verootmoedinge, ende wenscht somtijdts in u gemoet versmaet oft cleyn geacht te worden van de menschen. Om dese deught oprecht in uwen grondt te bekomen sult uwen toevlucht nemen tot de Coninginne des Hemels, haer versoeckende datse dese deught voor u gelieft te verkrijgen van Godt, door de verdiensten van haren Sone Iesus Christus. Tot dien eynde, sult gy u met alle ootmoedigheyt dry mael worpen voor hare voeten lesende elke reyse eene Ave Maria, met eenen Salve Regina, ter eeren dat sy Maget is geweest voor het baeren, in het baeren, en naer het baeren van haren Sone Iesus Godt ende Mensch. Hier by sult gy verwecken een acte van Geloof, Hope, ende Liefde, oft seght drymael dit navolgende: Gebenedijt zy den Vader die u Maria geschapen heeft: gebenedijt zy den Sone die gy gebaert hebt: gebenedijdt is den Heyligen Geest die u geheylight heeft: gebenedijdt is de heele Heylige Dryvuldigheyt, van nu tot in der eeuwigheyt. Amen.</w:t>
        <w:br/>
        <w:br/>
        <w:t>Noch eenige pointjens dienende tot de Volmaecktheyt.</w:t>
        <w:br/>
        <w:br/>
        <w:t xml:space="preserve">TEn eersten alle sijne wercken te doen alleen om Godt sonder daer van eenigen loon, of dankbaerheyt van de menschen te begeeren: hoe groote wercken van liefde datge aen uwen evennaesten gedaen hebt: ende de fouten oft gebreken van uwen evennaesten, altijdt trachten te excuseren ende cleyn te achten, maer van cleyne fouten van u selven u schult kennen ende de selve groot achten. </w:t>
      </w:r>
    </w:p>
    <w:p>
      <w:r>
        <w:rPr>
          <w:highlight w:val="yellow"/>
        </w:rPr>
        <w:t>In uwe conversatie zijt altijdt vriendelijk en seeghbaer, spreekt soo weynigh alsge cont, ende draeght u soo dat een yeder in u magh gesticht en verbetert worden, ende tracht uwen lief-hebbenden Godt in alle creaturen te kennen ende te beminnen, soo en sullen de creaturen u noyt konnen aftrecken van het soet genieten van uwen Beminden.</w:t>
      </w:r>
    </w:p>
    <w:p>
      <w:r>
        <w:br/>
        <w:br/>
        <w:t>Ten tweeden u selven altijdt neerstelijk waernemen in alle occasien, ook in de cleynste occasien die 'er voorvallen daerge u selven toe genegen vint, u daer in versterven: 't zy van yevers naer te sien, naer te vragen, naer te hooren, oft andere diergelijke occasien die'er op eenen dagh menighvuldigh voorvallen. Hier in moetmen sy selven nauw waernemen, sekerlijk geloovende, dat Godt in alle dingen tegenwoordigh is door sijn Goddelijk wesen, maer besonderlijk in de ziele van den mensch die hy geschapen heeft naer sijn Goddelijk beldt ende gelijckenisse. Want gelijk het lichaem niet en can leven buyten de locht, soo en can de ziel ook niet leven sonder Godt: gelijk ons hert niet en can leven sonder het geduerigh, in-aesemen van de locht: soo en can onse ziele niet leven sonder het geduerigh in-aesemen in Godt. Gelijk dan het gemoet de rust plaets is van de ziele, ende de ziele de rust-plaets is van Godt, soo behooren wy altijdt devoir te doen, om met ons gemoet geduerigh tot Godt genegen ende gekeert te zijn, met een geduerigh letten wat Godt van ons begeert gedaen ende gelaten te hebben, wat hem het alderaengenaemste sou zijn, trachtende altijdt met sorghvuldigheyt dat te volbrengen, ook alle onse liefde ende affectie af te trecken van de creaturen, om die alleen suyver op te dragen aen dien soeten Goddelijken Minnaer, die in onse ziele tegenwoordigh is. Als gy u dan begeeft tot het gebedt, soo stelt u in de tegenwoordigheyt van Godt, door een ontvallen van alle gedachten, ende alhoewel dit seer moeyelijk is in het eerste, wy en mogen 't ons niet laten verdrieten, al waren wy hondert mael verstroeyt op een ure, maer wy moeten ons elke reyse daer af keeren, soo wy de verstroeytheyt gewaer worden, sullen wy die laten ontvallen als een saeke die ons niet aengaet, ende sullen sincken in onsen grondt, te weten in Godt, die daer waerachtelijk tegenwoordigh is, ende die sijn behaegen neemt in de ziele te zien lijden, want op soo een manier te bidden, is een pijnelijk gebedt, ende voor elken afkeer die de ziele doet van de verstroytheyt, ende van de creaturen ende toekeer in Godt, geeft Godt aen de ziele eene nieuwe gratie die haer prepareert tot meerdere volmaektheyt.</w:t>
        <w:br/>
        <w:br/>
        <w:t>Ten derden, als u eenigh lijden overcomt uytwendigh, 't zy verlies van goet, oft dat u reputatie vermindert oft benomen wordt, oft dat gy moet lijden eenige injurie ofte opspraeke: en zijt noeyt qualijk te vreden op den mensch die u het lijden aendoet, maer trekt dat lijden in Godt, soo geniet gy Godt in het lijden, die u het selve uyt een exces van liefde toeseyndt, het zijn al schatten uyt sijn Goddelijk Herte, daer hy sijn uytvercorene op dese werelt mede vereert. Den Beminden heeft veele middelen om de getrouwigheyt van sijn beminde te beproeven: peyst dan altijdt als u sulkx overcomt, oft dat den Beminden u vereert met lijden, dat het is om u getrouwigheyt te beproeven: ofte om u hier te suyveren, ofte om u door het lijden gelijk te maecken aenden gecruysten Jesus Godt ende Mensch, die u onder soo veel duysenden heeft verkoren tot sijne Bruydt. Couragie dan beminde en laet u geen lijden te veel zijn, maer omhelst alles soo inwendigh als uytwendigh, met een suyver liefde, hoe swaer het schijnt voor de natuer, het is al cleyn ten opsicht dat wy verdient hebben, al en hadden wy maer een daegelijksche sonde gedaen in ons geheel leven, jae, al en hadden wy noyt gesondight, soo souden wy het lijden evenwel behooren te beminnen, om dat wy daer door eenighsins gelijk worden aen onsen liefhebbenden gecruysten Jesus Godt ende Mensch.</w:t>
        <w:br/>
        <w:br/>
        <w:t>Alles getrocken uyt haer Leven, gedrukt 't Antwerpen by Petrus Jouret op de melk Marckt, in de dry Monicken: geapprobeert van mijn Heer A. Hoefslagh, Canoninck Gradueel van de Cathedrale Kercke, Keurder der Boecken; en op-gedragen aen den Doorluchtighsten ende Eerweerdigen Heer Heer Reginaldus Cools, Bisschop doen van Ruremonde, nu van Antwerpen uyt der Predick-heeren Order: die van dese sijne Nichte bekende, dat alhoewel hy menige Godvruchtige zielen gefrequenteert ende bestiert hadde, soo in Spagnien, Vranckrijk, als hier te lande, nochtans noyt eenige gevonden en hadt van suyverder, eenvoudiger, ende ootmoediger gemoet.</w:t>
        <w:br/>
        <w:br/>
        <w:t>Arschot.</w:t>
        <w:br/>
        <w:br/>
        <w:t>HEt Beggyn-hof van Arschot 't welk staet onder de directie en protectie van de seer Edele en weerdige Abdye van Sinte Geertruy binnen Loven, is begost ontrent het jaer 1259. in 't welk naer de destructie en wederkeeren van dry Beggyntjens in 't jaer 1610. is de vierde in 't getal geworden Jouffrouw Anna Verhagen geboren van Boeschot. Haer Ouders waren Peeter Verhagen, en Marie Suiddees, en is geprofest den 18. van October 1615. Haer leven was een geduerige Godtvruchtigheyt, seer verslonden in haer gebeden: altijdt van smorgens ten vijf uren in de Kerk, aldaer blijvende tot naer negen uren, ende ontrent dry uren besigh zijnde met het lesen van het cleyn Officie van onse Lieve Vrouwe. Het licht dat neven haer stont liet sy dikwils branden tot in den claren dagh, dat het van yemant moest uytgedaen worden, soo weynigh wierdt sy in hare gebeden becommert, met de omstandigheden die ontrent haer geschieden. Aengaende haer manieren, was sy seer goedertieren, patientigh, met een cleyn-achtinge van haer selven; seer gevoeghsaem en minnelijk tot haren even-mensch, doende ook groote Caritate.</w:t>
        <w:br/>
        <w:br/>
        <w:t>Overste zijnde, diende de kranken die met haer woonden, bystaende met hare tijdelijke middelkens: en om minder verstroeytheyt hadde sy haer erf-goederen aen haer vrienden opgedragen, die haer jaerlijkx eene Rente gaven. Al 't gene dat van de Overheyt quamp imploeyeerde 't selve tot meerder cieraet van de Kerke, noch en was sorghyuldigh voor het toekomende, gevende soo liberalijk aen den armen, datmen naer haer doodt maer gevonden en heeft eenen quaden blamuser, den welken sy ook aparentelijk niet en soude gehadt hebben, waert saeken hy goet hadde geweest. De rest van haer Godtvruchtigh leven, is in Godt verborgen geble-ven, in wie wy hopen datse is rustende. Sy is gestorven den 13. Januarij 1656. Achthien jaren daer naer haer graf geopent zijnde, om een ander daer in te begraven, is haer Lichaem noch geheel bevonden, en het lijnwaet vers en suyver met eenen aengenamen reuk, alhoewel in een vochtige plaetse begraven, 't welk veel Beggyntjens, en andere werelijke menschen, die noch leven, gesien hebben. Maer thien jaren noch daer naer, om de selve reden haer graf wederom geopent zijnde, en heeft men niet anders meer bevonden als de beenderen. Uyt de Missiven van Jouffrouw Moeckenboeck Hof-Meestersse.</w:t>
        <w:br/>
        <w:br/>
        <w:t>Audenaerde.</w:t>
        <w:br/>
        <w:br/>
        <w:t>DE Beggyntjens van Audenaerde hebben ontrent het jaar 1367. een huys gekregen in 't welk sy hebben begost by malkanderen te woonen: en vermenighvuldight hebben sy met de Jouffrouw van het Hospitael verandert. Sy hebben gehadt eenen seer Eerweerdigen Heer Meester Paulus van den Coye Pastoor der Parochie Kercke ende hunnen Curaet, die naer 't listigh innemen der stadt van Audenaerde van de Heretijcken is gevangen genomen, met noch vijf of ses andere Pastoors en Priesters, den 7. van September 1572 ende opgehouden in 't Casteel van Pamele tot heurlieden vertrecken: ende doen in den duysteren avont geleydt in 't nieuw Casteel, aldaer ontcleedt tot op sijn hemde, de handen op den rugge, de beenen boven de knyen ende boven de knoessels gebonden, ende met den hoofde vooren door de venster van den waschuyse geschoten in de Schelde, ende alsoo constantelijk om Christi geloove gestorven in den Heere den 4. van October 1572. Uyt Rijckel. Op welken tijdt ook seker Beggyntjen de geusen ontloopende, is door de Schelde met haer fayllie geswommen, en haer verborgen gehouden tot dat de meeste troubelen gepasseert waren. Uyt het relaes der Beggyntjens.</w:t>
        <w:br/>
        <w:br/>
        <w:t>Brugge.</w:t>
        <w:br/>
        <w:br/>
        <w:t>ERmentrudis een seer Edele ende rijke Maget van Ceulen, hebbende naer veel gebeden, en penitentien van Godt verstaen, dat haren Vader verdoemt, en haer Moeder saligh was, en datse een Leven moest aennemen in 't welk sy veel Maeghden tot Godt soude trecken, gaf dit te kennen aen haren Biechtvader, die in sijn Misse verstondt den wille Godts te zijn dat Ermentrudis haer Vaderlandt soude verlaten, en elders gaen sorgen voor de saligheyt van veel Maeghden. Sy gonk dan met een goede dochter van Ceulen naer een Cluysenersse van heyligh leven, die siende den kloeken geest en vierige driften van Ermentrudis, haer seer wenste by haer te houden, maer dit wierdt haer van eenen Engel verboden, soo dat Ermentrudis na Vlaenderen quam, waer sy verscheyde Gasthuysen en Beggyn-hoven van Gent en Brugge gesticht hebbende, in de Heerlijckheyt van S. Baefs buyten Brugge eenigen tijdt bleef leven buyten 't gewoel der menschen, om te hooren wat Godt tot haer Hert soude spreken.</w:t>
        <w:br/>
        <w:br/>
        <w:t>Sy verwekt om de H. Clara naer te volgen, en vergetende de swakheyt van haer Lichaem, gongh na Roomen van den Paus oorlof vragen om Cloosters te stichten voor de Clarissen. Zijnde van den Paus verstooten, nam sy haren toevlucht tot het gebedt, en wierdt gedreven om te gaen by eenen Minderbroeder van vermaerde heyligheyt, die geen Vrouw-persoonen en placht aen te spreken. Desen vermaent zijnde, dat een Vrouwe uyt Vlaenderen hem wenste te spreken, seyde terstont, het is Ermentrudis, en quam buyten sijn gewoonte haer troosten, en verstercken in haer goet voornemen, voor seggende datse haest soude verhoort worden.</w:t>
        <w:br/>
        <w:br/>
        <w:t>Corts daer na soo sy den Paus met veel Cardinalen op de straete in 't gemoet quam, en hem ee-nen ootmoedigen voetval dede, vercreegh sy den gewensten oorlof met veel andere jonsten. Hier mede keerde sy naer Vlaenderen, en begon te S. Baefs buyten Brugge het eerste Clooster te stichten, en onder den strengen regel van de H. Clara te leven, wordende corts van veel Edele Dochters gevolght. Hier heeft sy eenige jaren Abdisse geweest, en van Godt getoeft met veel openbaringen, en Hemelsche besoekingen.</w:t>
        <w:br/>
        <w:br/>
        <w:t>De H. Clara heeft haer met twee brieven versterkt tegen de becoringen des duyvels, en opspraken der menschen, en vermaent om kloeckelijk te volherden in 't gene sy wel hadde begonst, gevende haren zegen over hare tegenwoordige en toecomende Susters. Als dit eerste Clooster voor het groot getal van de Religieusen te cleyn zijnde een ander binnen Brugge in 't jaer 1262. gesticht was, heeft Ermentrudis in de eerste Misse diemen dede in dese nieuwe Kerke, door den geest der Propheten veel saken voorsien, die dit Clooster souden overcomen.</w:t>
        <w:br/>
        <w:br/>
        <w:t>Wy en vinden niet waer, en wanneer Ermentrudis gestorven is: want sy oorlof hebbende om thien Cloosters te bouwen in Nederlandt en Duydtslant, noyt op een plaetse vast en bleef. Uyt de Legende der Minderbroeders van den 2. Augusti fol. 27.</w:t>
        <w:br/>
        <w:br/>
        <w:t>Brussel.</w:t>
        <w:br/>
        <w:br/>
        <w:t>HEt Beggyn-hof van Brussel heeft sijn beginsel gekregen van 't jaer 1250. Wy hebben van goeder handt getuygenisse dat Gisbert Lanot grafmaecker van 't selve Beggyn-hof, als wanneer hy de graven opende, dikwils geroken heeft eenen seer aengenamen reuk, den welken ongetwijffelt voortquamp uyt de Lichamen van de Beggyntjens de welcke met meyninge van Heyligheyt daer begraven waren.</w:t>
        <w:br/>
        <w:br/>
        <w:t>Den naem en faem loopt noch hedensdaeghs, dat in 't selve Beggyn-hof sulke goede zielen waren, datse in 't gebedt eenen of twee voeten van de aerde verheven zijn gesien geweest.</w:t>
        <w:br/>
        <w:br/>
        <w:t>Ja men thoondt noch nu ter tijdt een plaetse genoemt de gulde by-een-komste, om dieswille dat eenen Engel een Beggyntjen met een goude Croone daer gecroont heeft. Uyt Rykel.</w:t>
        <w:br/>
        <w:br/>
        <w:t>BEATRIX was een Beggyntjen, en dienden 't Convent van Rumpst te Brussel: de welke alhoewel sy veel werk hadde, en sorgh moest dragen, nochtans hoorde sy alle dagen de gesonge Misse. 't Welk een ander Beggyntjen niet connende begrijpen, hoe sy meer werk hebbende als sy doen cost, evenwel soo lank Godt badt, en in de Kercke bleef: willende oversulkx 't selve wat naerder en curieuselijk ondersoecken, is eens uyt de Kerke en naer huys gegaen, ende haer oogen slaende in de keuken heeft gesien eenen seer schoonen Jongelink met eenen voorschoot aen, die met de tange het vier opstokte en met den lepel de potagie roerde: hier over verschrikt en verwondert en twijfelde geensints niet, of 't was Christus selver die voor haer sorge van de keuken droegh, terwijlen sy besigh was met Godt te bidden. Uyt Rykel.</w:t>
        <w:br/>
        <w:br/>
        <w:t>Een ander Beggyntjen aldaer, teenemael watersuchtigh, en soo om te sterven, gelijkmen haer wilde geven de beste H. H. Sacramenten van d'heylige Kerke, heeft gebeden datmen soude willen wachten tot smorgens. Den Pastoor voor sijnen zieke sorghvuldigh, is den dagh daer naer heel vroegh by haer gekomen, en teenemael gesont gevonden. Hy hier over gansch verslagen, heeft gevraeght hoe 't mogelijk was sulke eene groote en subite veranderinge. Sy heeft hem geantwoordt, als dat 'er was by haer gekomen een uytnemende en schoone Jonkvrouwe, de welke haeren doek op haer leggende, soo op eenen oogenblik hadde genesen. Uyt Rykel.</w:t>
        <w:br/>
        <w:br/>
        <w:t>Jouffrouw GISLENE van HAMME Beggyntje te Brussel in 't jaer 1619. door een defluxie van bijtende humeuren, gevallen op de schene van haer been, en hadt daer geen gevoelen meer in, en corts daer naer door d'inflammatie soo ingetrocken, is lam daer in geworden, dat sy ook met Crucken niet eenen voet versetten en conde. Gelijk sy nu in groot perijckel was, en geen menschelijke devoiren meer helpen en konden: heeft sy haer op eenen wagen doen setten en naer Laken voeren. Alwaer ontfangen hebbende het H. Sacrament des Autaers tot der aerden vernedert, uyt het binnenste haerder herten suchtende voor het beeldt van d'Heylige Moeder Godts Maria, haer ellenden aen den goedertieren Godt, en aen de Moeder der bermhertigheyt op-geoffert. En siet sy wordt op eenen oogenblik inwendigh van eenen Goddelijken schrik bevangen, en haer Lichaem begint van een aengename vreese te beven. Wonderlijke cracht en macht is haer van 't herte gecomen in de beenen, haer docht dat sy nu conde gaen, sy roerde haer been van alle kanten sonder de minste pijn, en gelijck allenxkens haer gemoet vermeerderde, is sy dadelijk sonder eenige hulpe opgestaen, en in het midden van het volk gekomen, en met hun wederom naer de Kerke gegaen, en den Be-wegh omgegaen, de H. Moeder Godts, die tot noch toe niet op en houdt van de menschen wel te doen, lovende en bedanckende over het ontfangen weldaet. Uyt Rykel.</w:t>
        <w:br/>
        <w:br/>
        <w:t>Jouffrouw FRANCHOISE DE WITTE ook Beggyntjen van den selven Hove, wierdt by naer op den selven tijdt soo overvallen van sinckingen op haer tanden, datse by naer uytsinnigh wierdt, en haer herte qualijk conde meer naer den Hemel opheffen: wat sy dee oft niet 't gongh allen dagh erger en erger. Haren mondt en konde sy niet open doen noch spreken, haer kele vrongh soo toe, dat-se qualijk haren aesem conde scheppen. Nu in dit gevaer eenigen tijdt gebleven zijnde, begosten wel de humeuren wat te sinken, maer evenwel en conde sy noch niet spreken noch haren noodt te kennen geven. Sy heeft soo vier maenden lank met de doodt (soo geseydt) geworstelt. Oversulkx geen baet noch hulpe by de menschen vindende, heeft sy ten langen lesten tot Godt en sijn gebenedijde Moeder haren toevlucht genomen. Sy is dan het vermaert beelt van Maria tot Laken gaen besoeken. Maer Godt, ende de Heylige Maget aen de menschen sekeren tijdt van patientie, en mate van voldoeninge hebbende gestelt, lieten haer gebeden tot ses keeren toe als ongehoordt voor by gaen. Dit soo dikwils over en weer gaen, soude bynaer doen wanhopen hebben van genesen te worden, ten waer de hope die niet beschaemt en maekt, haer inwendelijk noch eens hadde verweckt, om voor den sevensten keer de reyse en Bevaert van Laken aen te gaen. Alwaer gekomen zijnde, ende Misse gehoort hebbende: wonder geloof en hope! sy wordt op eenen oogenblik bevangen van een ongewoonelijke bevinge, 't scheen, dat haer ledenen bynaer uyt een schokten, en alhoewel blygeestigh, wierdt nochtans soo verslagen, dat mense moest met stercken wijn laven, uyt vreese sy besweken soude hebben. Allenxkens tot haer selven commende, men wierdt gewaer, datse de sprake eenighsints wederom kreeg: maer soo de Litanien van onse Lieve Vrouwe gesongen wierden, heeft sy hare voys met d'andere opgeheven, niet sonder groote verwonderinge van alle die daer tegenwoordigh waren. Uyt Rykel.</w:t>
        <w:br/>
        <w:br/>
        <w:t>MARIA CROHAIN. Beggynțjen van Brussel, hadde nu seven jaren lank in haer slink been soo geincommodeert geweest, dat ik niet en weet hoe ik de quale soude noemen. 't Was een been vol seeren, uyt de welke by tyden druppelen quamen al oft het tranen waren geweest. Het overwasschen vel op</w:t>
        <w:br/>
        <w:br/>
        <w:t>sommige plaetsen docht genesen te zijn, maer strakx op een ander openbrekende, vernieuwde de pijn en smert, en alle nu wederom scheenen toe te gaen, soo kreegh sy tusschen been en vlees een onsprekelijk gevoelen, mits het gonk tot het merk der pijpen toe. Sy en conde haer dingen niet doen, noch selfs in haer kamer op haer beenen staen. 't Was een miserie haer te sien op feestdagen naer de Kercke cruypen, dan op krucken, dan op d'armen van haer Mede-susters steunende met een woordt geseydt, als sy nu alle gedenkelijke middelen sonder solaes gebruykt hadde, ten lesten (beclaegelijke onnachtsaemheyt de menschen) 't gene eerst moest geschieden, heeftse haren toevlucht tot Godt en Maria genomen. Vervolgens doet sy haer naer de Capelle van onse Lieve Vrouwe van Laken voeren, en onderwegen gevoelt sy een inwendige hope van genesen te worden. Ter plaetse heeft sy haer devotie gehouden, en ter H. Communie geweest. Naer huys keerende, versoetden de pijnen, en van dagh tot dagh kreegh meer en meer sterkte, tot dat sy met een krukxken alleen gemackelijk conde naer de Kercke gaen. Welk krukxken op dat sy ook soude mogen connen achterlaten, is sy met 't selve andermael naer Laken gegaen, alwaer gekomen zijnde, storte sy met een vol betrouwen van genesen te worden haer gebedt, en onder het selve wierdt sy inwendigh en uytwendigh van Godt geraekt, doch gonck evenwel voort, als ook in 't hooren van den Goddelijken dienst, tot 'er tijdt toe, datse meynde datse soude connen sonder eenige menschelijke hulpe opstaen: en inder daet de selve cracht in haer gevoelende, riep sy: Godt lof ik ben genesen, ende naer groote danksegginge, is sy fris en cloek te voet naer huys gekeert. Dit is geschiet in 't jaer 1627. Uyt Rykel.</w:t>
        <w:br/>
        <w:br/>
      </w:r>
    </w:p>
    <w:p>
      <w:r>
        <w:rPr>
          <w:highlight w:val="yellow"/>
        </w:rPr>
        <w:t>ANNA SYLVIA oft van den BOSCH was ook een Beggyntjen van 't Hof van Brussel, die ontrent de dry jaren met wondere siekten is overvallen geweest, namentlijk met den slagh des herten, die haer somwijlen soo benauwde, datse qualijk haeren aessem conde herhaelen; boven dien het gehoor, ende den ganck hadden hunnen keer, dan doof, dan vol flerecijn. 't Was haer al te cort oft te lanck. Sy en hadde</w:t>
      </w:r>
    </w:p>
    <w:p>
      <w:r>
        <w:t xml:space="preserve"> geenen appetijt, alle spysen hoe goet en lecker sy waren, walghden haer. Dan wasse geswollen en opgeblasen, 't scheen datse van't water gelaeyen nu zielbraekte. Sy hadde voorders een onverdragelijcke pijne in haer beenen, haer hooft draeyde, soo dat sy dikwils met groot perijkel sou gevallen hebben, waer 't saeken sy in tijdts niet vast gehouden en waer geweest. De pijnen der lenderen waren soo sterk, datse noch bucken, noch yet opnemen en conde, ja soo machteloos, datse niet alleen een glas cost in haer handen houden.</w:t>
        <w:br/>
        <w:br/>
        <w:t>Als sy nu sagh, dat tot alle dese qualen noch drogen noch medicamenten en helpten, heeft sy haeren toevlucht genomen tot onse Lieve Vrouwe van Laken, en den 19. Junij van den jaere 1627. uyt Brussel gereden met alle de voormelde siekten overlaeyen. Sy is daer aengekomen ontrent den tijdt dat de Misse gonk beginnen met het singen van den solemnelen Lof-sangh Te Deum Laudamus, over het Mirakel geschiet aen Jouffrouw Marie Crohain haer Mede-suster, van de welke wy nu strakx hebben gesproken: sy heeft op de selve maniere met bidden, suchten en weenen, soo de H. Moeder Godts Maria weten te bewegen, datse medelijden hebbende met haer, van haeren beminden Sone voor de selve de volle gesondtheyt heeft verkregen. Commende uyt de Kerke is sy van den bergh van Calvarien het Kerkhof omgegaen, van daer lankx den nieuwen wegh naer de Capelle van S. Anne, en in stadt commende heeft sy in de Capelle van onse lieve Vrouwe, geseydt de Finisterre, bekendt in alle oodtmoedigheyt haere gesontheyt, door de voorsprake van de selve Maget te Laken verkregen te hebben. Van daer is sy gegaen naer S. Geurix, ende seven mael ter eeren van de seven Weën omgegaen, en soo naer huys, sonder ten minsten vermoeyt te zijn, tot groote verwonderinge van die haer corts te vooren in alsulken miserabelen staet gesien hadden. En alhoewel dese aengeteekende Mirakelen geschiedt aen de voornoemde Beggyntjens, de selve hier om niet heyligh, maer wel gesondt gemaekt hebben: heeft ons evenwel goet gedocht dese hier aen te schrijven, eensdeels om datse in hunnen persoon dese wonderlijke genesinge van den Hemel ontfangen hebben. Ten anderen om dat de geusen met de Mirakelen lacchen, en een Heyligh-schenderye noemen de H. Moeder Godts Maria, en alle Heyligen te aenroepen. Voorders om ons selven te verwecken tot een vast betrouwen, dat wy door hun toedoen van Godt Almachtigh, in alle onse quellinge, en tribulatien connen geholpen worden. Uyt Ryckel.</w:t>
        <w:br/>
        <w:br/>
        <w:t>CATHARINA 't SERRAERTS Dochter van den Edelen Anthon 't Serraerts Heere van Hoogerheyden en Couwesteyn, en van d'Edele Jouffrouw Margeriete Pots, de welcke naer de doodt van haren Man mijn Heer Engelbert van Oyenbrugge, verlatende de werelt met al haer sorgen, is Beggyntjen geworden in het Beggyn-hof van Brussel, en aldaer soo lank deughdelijk en eerlijk geleeft, tot dat de troubelen der Religie in Brabant, de geusen d'overhandt hebbende, gedwongen is geweest om het geloove, met haer Neefkens naer Engien stadt van Henegouw, de welke noch Coninkx en Catholijk was, te vluchten. Sy heeftse in de Roomsche Catholijke Religie opgevoedt, en niet als met alsulke laeten trouwen.</w:t>
        <w:br/>
        <w:br/>
        <w:t>Ten lesten is sy by haren Sone den seer eerweerdigen Heer Anthon van Oyenbrugge Abt van Grimberge gecomen, en aldaer meer als tachtentich jaren oudt zijnde gestorven, en begraven in d'eerste Parochiale Kerke voor het Tabernakel van 't Hoogweerdigh Heyligh Sacrament in 't jaer 1584. Uyt Ryckel.</w:t>
        <w:br/>
        <w:br/>
        <w:t>Seker Beggyntjen Choor zangersse binnen het Beggyn-hof van Brussel, heeft in 't jaer 1634. op den 21. van September, door den moeyelijcken zank haer selven sulken gewelt gedaen, dar sy daer door gesleten ende met het accident (het welk de Doctooren in de Medecynen noemen Hernia) is beswaert geweest: waer in sy op den 16. November des selve jaers leedt groote pijnen en smerten, ende by haer hebbende een weynigh van den Hoofdoek van Joanna Dedemaker, welckers Leven wy hebben beschreven fol. 39. heeft daer van een stucxken met een groot betrouwen geleydt op haer accident, ende negen dagen lank tot dien eynde gehouden eenige besondere devotie, door de welke haer betrouwen soo volcomen is, dat haer den negensten dagh tot een volcomen genesinge is verschenen. Waer door sy soo is verblijdt geweest, dat sy selve in persoon naer Aelst gecomen is, om Godt aen het graf van Joanna dankbaerheyt te bewysen, ende den bandt die sy aen haer accident gedragen hadde, aldaer tot eeuwige memorie gelaten heeft.</w:t>
        <w:br/>
        <w:br/>
        <w:t>Getrocken uyt het gedrukt Leven van Joanna, het welk hier ook sal by gevoeght worden.</w:t>
        <w:br/>
        <w:br/>
        <w:t>Jouffrouwe ANNA MARQUORT Beggyntjen op 't groot Beggyn-hof tot Brussel, vijf jaren lank ziek te bedde gelegen hebbende seer miserabel met groote pijnen en tormenten, door een verstoptheyt inde lever ende milte, naer alle peyselijke remedien, niet alleen sonder baete, maer erger daer door wordende, ende soo verlaten van de Doctooren, heeft ten lesten met een groot betrouwen haren toevlucht genomen tot onse Lieve Vrouwe van Troost tot Vilvoorden, rustende inde Kerke der Carmeliterssen, ende heeft sigh derwaerts met enige Beggyntjens, ende haren Biechtvader Heer Franciscus vander Beke, doen transporteren in't jaer 1672. die altesamen Godt door de voorsprake van Maria van Troost soo hebben gebeden om hare gesontheyt, dat een yeder met groote verwonderinge 't sanderdaeghs 't huys gecomen zijnde haer heeft gesien geheel gesondt, gaen en staen lanks het Beggyn-hof, al oft sy geen quale oyt gehadt hadde. Sy is gestorven den 25. December 1706. en alle jaren ter plaetse onse Lieve Vrouwe bedankt, doen Misse lesen, ende de Religieusen gegeven yeder een, een witte-broodt van eenen stuyver. Uyt d'Historie van onse Lieve Vrouwe van Troost, gedrukt tot Brugge, by Laurens Doppes 1680. Ende verhael van een Carmelitersse Jubilaris.</w:t>
        <w:br/>
        <w:br/>
        <w:t>Christina Weerdige Bruydt Christi.</w:t>
        <w:br/>
        <w:br/>
        <w:t>SOo haest als sy binnen het dorp Stumbele twee myltjens van Ceulen, van Hendrik Bruzon en Hilla, rijke Landts-lieden haere wettige Ouders geboren was, is sy geteekent geweest door de handt Godts, op het buytenste deel van haer rechte dye, het teeken sigh vertoonende als gelijk dat van een signet geprint in 't wasch van violet couleur: en doen sy vijf jarigh was, soo heeft hem Iesus Christus aen haer in de gedaente van een kint veropenbaert, ende geleert de maniere van geestelijk te leven, en hoe sy moest bidden. In haer sesde jaer, saghse in de Kerk Mis' hoorende onder d'Elevatie, tusschen de handen van den Priester het Kindeken Iesus, 't welk tot haer seyde, Siet ik ben gereedt bermhertigheyt te doen, oversulckx wie bermbertigheyt versoekt, sal bermhertigheyt verkrijgen. Seven jaren oudt zijnde is sy van den Engel tot in het Paradys der wellusten opgenomen geweest, alwaer haer de Hemel-sche verholentheden ontdeckt wierden: onder andere dat groote sondaers bekeert, veel rechtveerdige versterkt, en ook menige zielen door haer uyt het Vagevier moeten verlost worden.</w:t>
        <w:br/>
        <w:br/>
        <w:t>In haer negenste jaer is 't geschiet dat sy door de Engelen, aen d'Heylige Maget Maria is gepresenteert, de welke tot haer heeft geseydt, Syt vrolijk en springht op van blydtschap Christien: want gelijk ik verkoren ben geweest tot Moerder van onsen Salighmaeker, soo sult gy wesen myn aldersoetste dochter, en d'alderliefste Bruydt myns minnelijksten Sone Iesus Christus: naer welke woorden sy van d'Engelen wederom naer haer kamer is gebrocht geweest.</w:t>
        <w:br/>
        <w:br/>
        <w:t>Doense thien jaren oudt was heeft den Heere Iesus Christus haer sigh veropenbaert als eenen Bruydegom voortskomende uyt sijn slaepkamer, en heeft haer genomen voor sijn Bruydt, ende de trouwe uyt haer handen ontfangen. Ontrent haer elfste jaer, heeft sy onder de seven weken tijdt den geheelen Psauter geleert: 't welk ons niet en moet wonder dunken, mits sy haren Bruydegom en d'Engels voor Meesters en Bestierders hadde.</w:t>
        <w:br/>
        <w:br/>
        <w:t>Gecomen zijnde tot haer 't welfste jaer, merckende, dat haer Ouders haer schikten tot den Houwelijken staet, heeft de dienstmaeght Christi haer hier tegen gewapent, en om den strijdt heymelijk t'ontvluchten, is sy sonder hunne wete naer Ceulen gereyst, ende aldaer het Habijdt der Beggynen ontfangen hebbende, en heeft het selve, soo lank als sy geleeft heeft niet afgelaten, alhoewel achthien jaren oudt zijnde, naer haer Ouders is wederom gesonden geweest, om dieswille dat sy wonderlijke tentatien den tijdt van dry jaren hadde gehadt, ende ziek boven dien was geworden, noch ook en hebbense de Beggyntjens willen wederom ontfangen, eensdeels om dat haer ontgeestingen noch niet ten vollen geprobeert en waren, anders om de geduerige quellagien de welke de duyvelen haer aengaven: soo is sy dan genoodtsaekt geweest in haer Ouders huys te blijven, ende naer hun doot 't selve ophouwende seer eerlijk de familie onderhoudende, heeft sy veel moeyelijkheden der omdraeyende fortune onderstaen.</w:t>
        <w:br/>
        <w:br/>
      </w:r>
    </w:p>
    <w:p>
      <w:r>
        <w:rPr>
          <w:highlight w:val="yellow"/>
        </w:rPr>
        <w:t>Vyf Peerden wierden op corten tijdt van de duyvelen verslagen, het meestendeel van 't huys en schueren omgeworpen, sonder gelt te hebben om de selve wederom te connen opmaken. Maer soo lank als sy by de Beggyntjens was, soo schouwde sy alle geselschap, en vervremde sigh van allen voorbygaenden troost, ende vreught. Gonck seer geeren naer de Kerk, ende 't gene sy in de Sermoonen gehoort hadde,</w:t>
      </w:r>
    </w:p>
    <w:p>
      <w:r>
        <w:t xml:space="preserve"> trachtede 't selve met den wille en wercken te volbrengen. Sy droegh een hayren kleedt, en omgorde haer met een gecnoopte coorde soo sterk dat de cnoopen rondtsom 't Lichaem het vel af-schropten. Geduerende haere jonkheyt, vaste sy alle Vrydagen te water en te broodt, en sliep op de berders oft steenen. Alle nachten dede sy twee hondert kniboogingen, ende alle uren vraeghde sy vergiffenisse nedergeslagen ter aerde soo lank als sy was, maer Vrydagh snachts in de gelijkenisse van den gecruysten Iesus met uytgereykte armen, geduerigh en gedachtelijk overpeysende, hoe veel en swaere tormenten Christus voor ons aen 't Cruys geleden hadde. Sy hadde ook een teer medelijden met de pynen die d'Heylige Moeder Godts Maria, en alle de andere Heyligen hadden onderstaen. Den Heere heeft hem ook aen haer sigh verthoont in de selfste gesteltenisse in de welke hy was, doen hy aen 't Cruys genagelt honk.</w:t>
        <w:br/>
        <w:br/>
        <w:t>Van haer vijfthienste jaer heeft sy gewenscht yet te mogen hebben, in 't welk sy de gedenkenisse der Passie Christi mocht behouden, en van doen af heeft sy in handen en voeten, in haer hooft en zyde, de teekenen van den gecruysten Iesus gedragen; en van Godt is aen de duyvelen de macht over haer Lichaem gegeven, uyt welkers permissie sy veel derley tormenten en quellingen yan de selve heeft moeten lijden: want dikwils als sy snachts by 't licht der Mane span, oft yet anders dee, soo verthoonden hun de duyvels aen haer, in de gedaente van Hemelsche geesten, de welke haer met groote brandende fackels verlichteden, en met klinckende trompetten, en alderley musicale instrumenten vereerden, trachtende haer te doen gelooven, dat sy alsulke eere door haer verdiensten weerdigh was: van 's gelijken deden sy, als sy haer in 't gebedt verslonden vonden: maer sigh selven sulker weldaden onweerdigh kennende, wordt sy door den Heyligen Geest van al het duyvels bedrogh onderricht, soo dat sy met schandelijk gehuyl moesten wegh gaen.</w:t>
        <w:br/>
        <w:br/>
        <w:t>'t Is ook in de Kerk der Eerweerdige PP. Predikheeren te Ceulen geschiet, dat sy soo in den Heere opgetogen is geworden, dat sy haer hebben moeten 't huys dragen, in welke ontgeestinge sy dry dagen en dry nachten is gebleven. De Beggyntjens die met haer woonden geloofden dat sy dul wierdt, ende de vallende siekte hadde, soo dat sy haer als een uytsinnige hielden. Middel dien tijdt is den duyvel in de gedaente van den Apostel Bartholomeus op eenen nacht aen de sponne van haer bedt gekomen, en tot haer geseydt, Dochter aengesien gy met groot verlangen begeert te geraken tot het Rijke der Hemelen, soo rade ik u, dat gy u selven soudt dooden, ende alsoo sult gy een Martelaresse voor Godt wesen, en dese tentatie heeft een geheel half jaer geduert: soo dat sy niet liever en soude gedaen hebben, als haer selven omhals te brengen, ten waer haer Godt bewaert hadde: want sy voor eenen bornput staende, wou daer in springen, en soo op verscheyde plaetsen en manieren, socht sy alle middelen om haer te verdoen, maer wierdt van Godt wederhouden.</w:t>
        <w:br/>
        <w:br/>
      </w:r>
    </w:p>
    <w:p>
      <w:r>
        <w:rPr>
          <w:highlight w:val="yellow"/>
        </w:rPr>
        <w:t>Den duyvel siende dat hy met dese tentatie niet en won, en dat haer herte bevestight was in den Heere; ałs sy moest eten of drinken, soo is den duyvel gecomen en heeft gesmeten in haren noodtdruft alderley soorten van wormen, soo dat de padden, serpenten, en spinnen daer over kropen en saten: maer sy om den duyvel wederstandt te bieden sigh gewelt doende (alhoewel niet sonder schroom) aet sy haer</w:t>
      </w:r>
    </w:p>
    <w:p/>
    <w:p>
      <w:r>
        <w:rPr>
          <w:highlight w:val="yellow"/>
        </w:rPr>
        <w:t>aet sy haer spyse op, maer gevoelende de werckinge van alsulkers beestens fenijn, was uyttermaten droef 't selve genut t'hebben, ende mits de natuere hier van eenen grouwel creegh, noch 't selve niet langer en conde verdragen, heeft al 't gene sy ingenomen hadden overgegeven en uytgesmeten. Als sy een cokquernagie moest nemen was die terstondt vol wormen, soo dat sy dikwils haer Lichaemelijke</w:t>
      </w:r>
    </w:p>
    <w:p/>
    <w:p>
      <w:r>
        <w:rPr>
          <w:highlight w:val="yellow"/>
        </w:rPr>
        <w:t>haer Lichaemelijke crachten soude verloren hebben, ten waer den Heer in haer boven natuere gevrocht hadde. Insgelijken doen sy drinken moest, soo sprak den duyvel van 't binnenste der cruyk, soo gy drinkt suldy den duyvel inswelgen, en siende in de cruyk sagh dat de selve vol beesten was: evenwel naer dat sy een Cruys over de selve gemaekt hadde, en liet om die, niet te drinken, maer spoude 't</w:t>
      </w:r>
    </w:p>
    <w:p/>
    <w:p>
      <w:r>
        <w:rPr>
          <w:highlight w:val="yellow"/>
        </w:rPr>
        <w:t>maer spoude 't gene sy gedronken hadde terstont wederom uyt. Als sy op ander tijden in de Misse sagh de geconsacreerde Hostie opheffen, sagh sy een padde: en als sy ter H. Communie moest gaen, soo docht haer dat sy een padde gonk nutten, en yeder van die tentatien hebben een half jaer geduert; tot dat ten lesten de H. Moeder Godts Maria haer heeft gegeven eenen aldersoetsten drank, door den</w:t>
      </w:r>
    </w:p>
    <w:p>
      <w:r>
        <w:t xml:space="preserve"> welken sy van alle die moeyelijkheden is verlost geweest.</w:t>
        <w:br/>
        <w:br/>
        <w:t>Siek eens zijnde, heeft den duyvel aen haer sigh veropenbaert in een alderschoonste gedaente, haer vertroostende en seggende, wel zy u myn lief, den Heere is met u, en haer seer prysende, heeft voorders geseydt: aengesien gy merkt dat u nature sigh begeeft, valt noch twee dagen, en naer die suldy terstondt Godt in sijn glorie aenschouwen: maer van den H. Geest onderricht, heeft 't eten gevraegt, en den duyvel is met schaemte vertrocken.</w:t>
        <w:br/>
        <w:br/>
        <w:t>Daer naer is den selven wederom gecomen, als noch eens in de gedaente van den voorgemelden Apostel, gratieuselijk tot haer seggende: om dieswille dat gy tot noch toe u seer sachtelijk hebt gehouden, soo rade ik u met dees doorene roy, u Lichaem ter eeren Godts te castijden: ende sy heeft hier op geantwoordt, Uwen raedt en deught niet, gy lieght, want Godt wilt datmen alle dingen sal doen met discretie: ende siende dat hy haer hier toe niet en conde verwilligen, heeft hy haer selver met die roey dan soo gegeesselt, dat 'er in haer vleesch geen gesontheyt en was, en de slagen waren soo sterk dat mense tot op de straet hoorde: en ten tijde van de Completen soo heeft het Beggyntjen Hilla Nicht van Christien, haer op het bedde als half doodt geleydt, en den duyvel seyde, om dieswille dat gy niet gehoorsaem en zijt geweest aen 't gebodt Godts, soo wilt Godt dat gy soudt gedoodt worden, en u ziel naer d'helle gaen. En Christien heeft geantwoordt, Gy en soudt geen macht tegen my hebben, ten ware dat 's u van boven gegeven ware; maer my is nu bekent sijnen wille, ende gy en sult my het leven niet connen benemen, want Godt voor my is. Dan heeft den duyvel al 't gene daer haer hooft op ruste uytgetrocken, en is soo gevallen op den koffer die daer by was. Somwylen stak hy eenen steen onder 't selve, op ander tijden maekte hy in 't oorkussen sulk een ramoer, dat sy niet eenen oogenblik en conde slapen, dan trok hy het deksel af, en als sy 't wederom opnam, wierp hy 't wederom beneden. Hy maekte ook dat sy van luysen krielde: Soo dat sy ten lesten als onpatientigh wierdt, om dat hy haer noyt gerust en liet. Dan heeft hy haer in de Cisterne geworpen om haer te verdrinken, maer is uyt die getrocken door myn Heer Joannes Plebaen van Stumbele en Rectoor der Beggynen, met de hulp van Broeder Aldebrandus Preekheer, en tot haer selven gecomen zijnde, was seer bedroeft om datse van mans persoonen aengeraekt was geweest. Waer over den Eerweerdigen P. Petrus Dacus van d'Order van Sinte Dominicus, die haer Leven heeft geschreven, haer vertrooste versekerende dat aen haer niet onbehoorelijkx noch geschiet, noch gesien en was.</w:t>
        <w:br/>
        <w:br/>
        <w:t>Christien eens van de H. Communie comende, bleef stijf in alle haer lidtmaten liggen, en sekere Beggyn heeft haer met haer scherken in het dik ende morwe van den beene gesneden, 't welk soo lank als sy opgetogen was, sy niet en heeft gevoelt, noch daer en is niet een druppel bloedt uytgecomen: maer van die hooge beschouwinge tot haer selven gecomen zijnde, heeft de wonde seer gevoelt, uyt de welke ook veel bloedt is geloopen. Nochtans 't selve luttel achtende, en heeft 'er niet naer gesien, voor dat het been seer geswollen wierdt, ende de wonde begost te verrrotten. Doen is sy genoodtsaekt geweest aen den weerdigen P. Geeraerdt, ook van d'Order van S. Dominicus, haren Biechtvader te clagen, vreesende van voorder verdervinge, door wiens raedt besloten is, dat sy naer Ceulen soude gaen om haer aldaer te doen meesteren. Alwaer gecomen zijnde, vraeghde sy van den voornoemden Pater, wat sal ik doen om genesen te worden: hy seyde dat den Barbier moest comen en haer been sien, en 't selve open vlimmen, want het noot waer. Waer op sy als gestoordt heeft geseydt moet den Meester myn been sien? en hy: my dunkt dat het anders niet en can genesen worden. Sy hier op wederom, ik hadde liever dat gansch mijn been af-rotte, dan dat ik 't selve soude laten sien van eenen weerelijken mans persoon; en is soo wegh gegaen: ende snachts in 't gebedt zijnde, heeft haer den Heer genesen. Smorgens comende by den voorgemelden Pater, heeft sy geseydt, ten is niet van noode datmen den Barbier roept, mits den Heere door sijn beleefde goedertierenheyt my genesen heeft.</w:t>
        <w:br/>
        <w:br/>
        <w:t>Den duyvel thoonde haer dikwils groote schat-ten, met gehoopte sacken van silver, gout, costelijke gesteenten, en verscheyde juweelen seggende, waert saeken gy wout leven als de weerelijke, en wilde versaeken den Beggynnelijken staet, ik soude u al die rijkdommen geven, en maken dat gy ook soo lank soudt leven, als gy soudt wenschen en begeeren. Op alle welke presentatien sy heeft geantwoordt, gy vermaledyden als gy zijt, gy lieght, want gy en condt niet al geven 't gene dat gy belooft En den duyvel heeft wederom geseydt: al de Clercken en Religieusen zijn bedrogen, want het is een quade en obstinate meyninge soo te leven. Aengesien den Heere van het beginsel af geordonneert heeft dat 't al souden leven in den houwelijken staet: doet gy ook soo, en daerom is hy veel nachten gecomen in de gedaente van Man en Vrouw, bedryvende voor haer gesicht oneerlijke wercken, ende van sulcke dingen haer ook aensprekende, hebben sy Christien ten uyttersten gequelt, en alhoewel sy haer oogen toe dee, soo saghse evenwel alle die vuyligheden. Ende die tentatie heeft ses weken geduert, soo dat de selve tegen te staen, haer swaerder was als de doodt. Daer naer heeft sy gecregen een opgeswollentheyt, soo dat sy ook haer liefste vrienden schouwde: alsdan heeft den duyvel tot haer geseydt, aengesien gy mijnen raedt niet en wilt volgen, houdt voorseker dat ik u sal beschaemt maken: want ik sal by u een kint in de Kerk planten, en sal aen alle het volk seggen, dat het uwe is, en verwekt by u familiere Religieusen. Soo dat sy in de Kerk zijnde of comende, het minste gerucht maer en hoorde, meynde sy dat den bedrieger aenquam, en was soo vol vreese, dat sy geensints en conde bidden: en haer docht dat sy een yegelijk hoorde seggen, siet die vuyle, siet die treuf, nu blijken haer schynheyligheden, barende een kint: en alsoo vergonk allen wensch van ter H. Communie te gaen, noch en dorst in 't openbaer comen, uyt vreese van beschaemt gemaekt te worden, tot dat sy ten lesten moedt scheppende, alle die phantasien versette, by haer selven peysende, alwaer 't saken datse u altemael versmadelijk blameerden, Godt weet dat gy onnoosel zijt. Ende van doen af heeft Iesus haren Bruygom, van sijnder alderliefste Bruydts suyverheyt d'oorsake en bewaerder, opentlijk getoont, dat de duyvelen teenemael machteloos waren sijne Bruydt te hinderen, ten zy voor soo veel hy tot sijnder meerder glorie hun toeliet.</w:t>
        <w:br/>
        <w:br/>
        <w:t xml:space="preserve">Op sekeren tijdt hadt sy geweldige inbeeldinge van eenen wonderlijken en schroomelijken manspersoon, wenschende den selven te mogen sien, en aen te spreken; en om dieswille dat sy aen haer begeerte geen consent en heeft gegeven, was soo droef, dat haer docht dat haer herte brak, en om dat sy hem niet om eenigh quaet beminde, soo was sy verwondert hoe dat het was geschiet, dat sy met alsulcken weerelijke mensch, van den welken sy te vooren sulk eenen grouwel hadde, en sijn stemme als die van den duyvel vervloekte, nochtans den selven wenschte te sien en te spreken. En hier naer is den duyvel in de gedaente van den selven persoon snachts by haer gecomen seggende, siet ik ben hier myn alderliefste, ik hebbe de deuren open gevonden, u Vader noch Moeder en weten niet dat ik hier ben, en vreest niet: ende gelijk hy alsoo sprak, soo geloofde sy dat hy 't waerachtelijk was, en hy heeft begost haer by der handt te nemen om haer t'omhelsen: Sy dit gevoelende heeft haer achterwaerts getrocken met alle macht, sigh tegenstellende en seggende, soo gy my comt te raeken, weet dat den duyvel u sal verslaen, en overluydt roepende, gelijk </w:t>
      </w:r>
    </w:p>
    <w:p>
      <w:r>
        <w:rPr>
          <w:highlight w:val="yellow"/>
        </w:rPr>
        <w:t>haer docht, heeft hem met groote bitterheyt des herten vermaendt, dat hy haer om al het lyden des Heeren, soude laten gaen. Hy heeft geantwoordt: O myn alderliefste noyt mensch en heb' ik soo bemindt, gelijk als ik u beminne, siet my maer geeren, 'k sal altoos goet zijn, soo niet altoos quaet blyven. Ik sal u Mevrouw maken, en costelijke kleeren coopen, 'k sal u soo veel gelt geven als 't u lust</w:t>
      </w:r>
    </w:p>
    <w:p>
      <w:r>
        <w:t xml:space="preserve"> en gelieft, niet en sal u ontbreken, 'k sal u leyden sonder de wete van u Ouders by rijke en leckerlijk opgevoede menschen, daer gy seer wel sult zijn. Terwylent hy nu sprak, en me-jonker speelde, heeft sy haer wederhouden en geduerigh op de Passie ons lieven Heere gepeyst; en op alle dese geloften geen antwoordt krygende, heeft hy begonst te clagen, en met luyder stemme tesuchten en te weenen, seggende, myn lief, myn herteken wilt gy my dan dooden? ik sterve soo gy met my geen medelyden en hebt, ick ben soo voor u besorght dat ik noch slapen noch eten en can. Naer al welken clap, siende dat hy veracht wierdt, heeft hy geseydt, ten zy gy eenen duyvel zyt, soo sal ik mynen will' met u doen, en heeft haer met gewelt gepakt, soo dat haer docht dat hy haer 't leven wou benemen: maer sy met gevouwde handen haren Bruygom aenroepende, heeft tot hem geseydt: Heer mynen Godt versterkt my in dees ure: ende alhoewel sy met d'aldersoetste uytgelesen woorden Godt aensprak, nochtans en gevoelde sy in haer hert geenen troost, noch en geloofde dat sy aenhoort wierdt. Hy heeft haer dan veel moyelijkheden </w:t>
      </w:r>
    </w:p>
    <w:p>
      <w:r>
        <w:rPr>
          <w:highlight w:val="yellow"/>
        </w:rPr>
        <w:t>aengedaen, den doek afgetrocken, en de kleeren gescheurt, seggende, ten zy gy my terstont antwoordt, soo sal ik openbaerelijk voor alle menschen roepen, dat gy aen mijnen wille hebt voldaen. Sy heeft geseydt, lk en vrees noch doodt, noch schandael, 'k souw liever de stemme van den duyvel hooren, als naer d'uwe te luysteren. Hy heeft dan uytgetrocken een mes en dat haer op het hert geset, seggende</w:t>
      </w:r>
    </w:p>
    <w:p>
      <w:r>
        <w:t xml:space="preserve"> soo wil' ick u doorsteken, ten sy gy my opstaende voet seght dat gy my sult volgen: sy heeft geantwoordt den Heere Iesus Christus is mynen Bruygom, ik hebbe hem myn trouwe belooft, en om sijnen Naem wil' ik geeren sterven. Hy heeft geseyt, neen: u Vader en Moeder sullen voorgaen, 'k sal al die in huys zijn vermoorden, en u sal ik noch behou-den, en treckende sijn sweerdt uyt de schee, docht haer dat hyse allegaer doode, want sy hoorde hun alsoo groot misbaer maken, als gelijk die vermoort worden. Maer den Vader seyde tot hem wacht, eer gy my doodt, ik sal haer verwilligen tot u contentement. Den Vader is dan by haer gecomen, seggende, myn alderliefste Dochter weest indachtigh dat ik noyt kint meer hebbe bemint als u, gy condt my het leven behouden met hem te voldoen, noyt en sult gy 't voor Godt connen verantwoorden, soo ik om uwen t'wil vermoort worde. Sy hier op, wat seght gy Vader, dat ik Godt soude verlaten? en weet gy niet dat hy voor ons gestorven is? voeghd' u Vader, en verdraeght blydelijk de doodt. En soo heeft hy den Vader ingevoert, en in haer presentie gedoot, dat is te seggen, haer docht dat sy hoorde den rotel in de keel en sijnen geest geven. Want het en waren anders niet als al valsche en duyvelsche visioenen. Daer naer is hy tot haer gecomen, ende sy heeft het mes dat hy by haer gelaten hadde selfs in haer vlees gesteken; en dat heeft sy met sulke intentie gedaen, op dat haer hert niet en soude verkeert hebben, gevoelende de pyn haer 's Lichaems, waer 't saken hy haer eenigh gewelt hadde willen doen: en in desen lesten wederstant, soo wierden alle haere lidtmaten als gelijk overgoten van sweet en bloedt, noch en heeft oyt connen gelooven, dat het den duyvel was, alhoewel het haer de Biechtvaders versekerden.</w:t>
        <w:br/>
        <w:br/>
        <w:t xml:space="preserve">De liefde Iesu Christi behiel denstrijdt in't hert van Christien, de welke sigh haer gewelt doende tegen de doodt hadde gevochten, ende alsoo den duyvel overwonnen hebbende, is hy beschaemt wech gegaen, sijn sweerdt in teeken der waerheyt achterlatende. En sy is teenemael machteloos blijven liggen, en de wonde heeft dry dagen en dry nachten geduerigh gebloeyt, en meynende hier van te sterven heeft bitterlijk begost te weenen: want sy vreesde d'oorsake van haer doodt te zijn: alsoo bedrukt dan liggende, siet, haer is eenen Jongelink veropenbaert, schoon van gedaente boven de kinderen der menschen, haer aensprekende, en seggende, en zijt niet bevreest alderliefste Dochter, myn Vrindinne en Bruydt, ik ben Jesus Christus uwen Bruydegom, aen wie gy u trouw hebt beloft, al eer gy naer de Beggynen gonckt, en wilt u niet beroeren, van die quetsure en suldy niet sterven. In desen tijdt, zijt gy my besonderlijk getrouw gebleven, want ik hebbe gesien, dat gy niemant, als my alleen, hebt verkoren, en makende een Cruys over haer, gevoelde sy haer beter, en terstondt is alle smert verdweenen, en de wonde is toegegaen en genesen: ende volgens de grootte der pynen die sy gevoelt hadde, creegh sy overvloedelijkeren troost in haer herte, en alsoo hadde dees tentatie een eynde. Hier staet te bemercken, dat alswanneer op haer handen Cruycen sigh verthoonden, dat het een voorteeken was van den aenstaenden strijdt, en de naervolgende victorie. Welke Cruycen naderhandt seer dikwils en bynaer geduerigh gesien </w:t>
      </w:r>
    </w:p>
    <w:p>
      <w:r>
        <w:rPr>
          <w:highlight w:val="yellow"/>
        </w:rPr>
        <w:t>wierden, somwijlen waren sy ook omringelt met cranskens van blommen.</w:t>
      </w:r>
    </w:p>
    <w:p>
      <w:r>
        <w:br/>
        <w:br/>
      </w:r>
    </w:p>
    <w:p>
      <w:r>
        <w:rPr>
          <w:highlight w:val="yellow"/>
        </w:rPr>
        <w:t>Den duyvel om haer devotie te beletten, heeft haren Psalter wegh genomen, en doen sy in 't gebedt was, crayde hy als de hanen, en brulde als eenen Os, bleet gelijk de schapen, wierp steenen naer haer hooft, en een stinkende gestroopte kat stak hy in haren mondt, en stropte die tusschen haer keel toe, sloegh op haren rugge, in de knien en hielen beet hy, haer teenen als met een yseren handt perste</w:t>
      </w:r>
    </w:p>
    <w:p>
      <w:r>
        <w:t xml:space="preserve"> hy soo, dat het bloedt te nagelen uyte spronk over haer kleeren, ook van die by haer waren, goot hy dunnen vuylen drek. Doen sy voor de Cluys met veel andere persoonen wilde bidden, oft mediteren, is den duyvel gecomen, en heeft haer met een lancie in den mondt gesteken, en al die daer by waren sagen haer bloedt spouwen, als van een versche vloyende wonde. Aen alle welke quellingen, doen Christi macht cloekmoedelijken wederstandt biede, vleyden haer de duyvelen, en met groote beloften, raeyden haer dolende leven te willen verlaten. Maer soo sy hoorde van haer maniere van leven spreken, heeft stoutelijk en onbevreesselijck hun geantwoordt, Gylie vermaent my wel, want t'is meer als tijdt, dat ik my tot het recht en waerachtigh leven ('t welk Christus is) keere: u lieden vleyingen, en flatteringen veracht' ik, van u lieden tormenten, en drygementen, alleenlijck en vreese ik niet, maer met groot verlangen verwacht' ik die, daerom en wilt die niet uytstellen, zijt gereedt, en doet al 't gene u-lieden van Godt toegelaten is, sonder eenigh medelijden. Alsdan veranderden sy van gesicht, en zijn seer afgrijsselijk </w:t>
      </w:r>
    </w:p>
    <w:p>
      <w:r>
        <w:rPr>
          <w:highlight w:val="yellow"/>
        </w:rPr>
        <w:t>aengekomen, en eenen in de gedaente van een grouwelijk serpent, is lanks den mondt door haer keel in haren buyk gesonken, en heeft al haer ingewandt fellighlijk doorcropen, in stucken afgeknaeght: dan wederom op en uytcomende, heeft al sijn vuyligheyt in de keel en mondt der maget geblasen. Den anderen heeft haer Lichaem met een scherp sweerdt soo doorsteken, dat het van achter uyt quamp, en dan</w:t>
      </w:r>
    </w:p>
    <w:p>
      <w:r>
        <w:t xml:space="preserve"> getwee haer Lichaem met het sweerdt opheffende, schudden 't selve soo lank, tot dat het sweerdt de lenderen van de Maeght te midden deur gesneden hadde: dan hebben sy haer Lichaem verbrandt tot aen den hals toe, en om datmen niet en soude meynen, dat het een valsch of schijnelijk vier maer en was, soo waren haer beenen vol bleynen, en van verbrande puysten opgeswollen: </w:t>
      </w:r>
    </w:p>
    <w:p>
      <w:r>
        <w:rPr>
          <w:highlight w:val="yellow"/>
        </w:rPr>
        <w:t>op ander tijden branden sy haer Lichaem als oft het een vercken waer geweest, met ysere hacken 't selve om en tom in 't vier wentelende, en haren mondt met gewelt open houwende, goten daer gesmolten peck met gesoyen solfer in. En siende dat sy met dese tormenten niet op en deden, oft wonnen, hebben haer Lichaem plat ter aerden gesmeten, en met twee seer coude steenen, by naer tot het geven van</w:t>
      </w:r>
    </w:p>
    <w:p>
      <w:r>
        <w:t xml:space="preserve"> haren geest, den eenen van voor, en den anderen van achter onbermherlijk omstucken gestooten. Andermaels hebben sy haer op een aenbeldt geleydt, en met ysere hameren alle haer lidtmaten in stucken geslagen. Dan mackten sy haer aen een radt vast, en geduerigh draeyende, pynighden haer geweldiglijk. Haer oogen, neusgaten, en lippen doorboorden sy met spitsige primen De vingeren van haer handen, armen, de schouders, knien en voeten capten sy af, en met een byle kliefden sy haer den rugge open van boven tot beneden. Ten lesten hebben haer ook het hooft afgeslagen: en dan hebben sy het Lichaem met alle de afgehouwe lidtmaten in een groot vier geworpen.</w:t>
        <w:br/>
        <w:br/>
        <w:t xml:space="preserve">Op ander tijden, al was 't dat het eyffelijk vroos, hebben haer naekt uyt het bedde geworpen, en door hagen en doornen lankx de vervrose clonten, nu by het hooft, nu by de beenen getrocken, tot aen een poel by den bosch gelegen, alwaer sy haren sin met disputen, drygementen, blasphemien, en verscheyde injurien al quellende oeffenden, proberende en versekerende, dat sy hun </w:t>
      </w:r>
    </w:p>
    <w:p>
      <w:r>
        <w:rPr>
          <w:highlight w:val="yellow"/>
        </w:rPr>
        <w:t>overgegeven was, oversulkx met recht condemneerden, en by den cop vattende haer Lichaem als een ossen vel seer slaende, voor doot het selve op den geseyden vervrosen poel gesmeten: en niet connende overwinnen haer overgroote stantvastigheyt, hebben haer moeten verlaten.</w:t>
      </w:r>
    </w:p>
    <w:p>
      <w:r>
        <w:br/>
        <w:br/>
        <w:t>Maer wat daer naer geschiet is, laet ons dat nu neerstelijk eens hooren, gemerkt 't gene men van den eygen Bruydegom leest in 't Euangelie, in haer volbrocht is. Doen heeft hem den duvvel gelaten, ende siet de Engelen zijn gekomen, ende hebben hem gedient. Want waerlijk en hadde dien beminden Bruydegom, en getrouwen vriendt, sijn alderliefste Bruydt, in desen noch allen anderen noodtsakelijkheden niet verlaten, alhoewel hy sijn tegenwoordigheyt, en haer 's herten solaes achtergehouden hadde, nochtans heeft hy haer nu door sijn getrouwe dienaers, geweerdight te vertroosten, getrouw in d'ongetrouwigheyt gebleven, en tot troost van sijn Bruydt twee Engelen gesonden, die haer Lichaem van de quetsuren genasen, van den vorst met eenen lichten en warmen mantel beschudden, en haer gevoelen met Hemelsche vertroostingen versterkten, versekerende boven dien, dat sy in alle haer lijden, tegenwoordigh geweest waren, en haer groote verduldigheyt aenmerkt hadden: ende dat meer is, onder dese wonderlijke vertroostingen, en Godtvruchtige vermaningen, hebben haer t' huys gedragen, soo dat sy selver, noch den wegh, noch de maniere van geleyden, niet en konde, om de groote verwonderinge overpeysen, min achterhalen; nochtans die wegh gaende, vondt sy haer sigh in haer kamer. d'Engelen noch den mantel en sagh sy niet met haer Lichamelijke oogen, maer de hitte, lochtigheyt, en de schaduwe des mantels wierdt sy met 'er daet gewaer, ende de Engelsche genesinge, met den troost, gevoelde sy geestelijk en waerachtelijk in haer herte. Maer eylaes! alsulken wonderlijken troost, is terstondt verkeert geworden: want den naestvolgenden nacht, soo zijn de duyvelen wederom gecomen met leugenachtige attestatie versekerende, dat sy allen dien voorgaenden troost en soulagement, van hun ontfangen hadde. Daerom met haer spottende, seyden, nu siet gy wat een macht wy hebben van u te doen sterven, en te doen verrijsen: want waer 't saken dat hy, die gy dient, en op den welken gy u betrouwen stelt, Godt waer, hy soude u buyten twijffel uyt onse handen verlossen.</w:t>
        <w:br/>
        <w:br/>
      </w:r>
    </w:p>
    <w:p>
      <w:r>
        <w:rPr>
          <w:highlight w:val="yellow"/>
        </w:rPr>
        <w:t>Daer naer hebben de duyvels met veel drygementen en quellingen, haer kleeren afgeroefelt, en van haer bedde naekt tot in 't midden van de Camer getrocken, en twee van hun hebben haer knien met een ysere spil doorsteken, t'welk gedaen zijnde, wierdt daer eenen duyvel in de gedaente van een dul, en ongetemt peert geleydt, aen het welk sy de Maeght als een dief-inne, schandelijk hebben gebonden, en</w:t>
      </w:r>
    </w:p>
    <w:p>
      <w:r>
        <w:t xml:space="preserve"> getrocken tot eenen bosch, in den welcken seven dieven lagen om voor de selve gepijnight te worden, waer toe sy haer gewillighlijk op-offerde. Sy wierdt straffelijk gequelt, en tot afwijckinge van haren Heere gefoliciteert, maer siende dat sy om alle dese pramingen, haer ten minsten niet en beroerde, hebben haer met seer groote rasernye aen den hooghsten boom om hoogh, met een gloyende ketinge wonderlijk vast gebonden, en vloekende, hebben sy geseydt, miserabele verleyster als gy zijt, roept nu uwen Heere en Bruydegom aen, is hy uwen Godt, waerom verlaet hy u? is hy uwen helper, waerom en staet hy u in desen grooten noodt niet by? siet en aenmerkt dan ten lesten hoe valsch en ydel dat alle dingen zijn, door de welcke gy van uwen Heer en Bruydegom, soo groot vermoeden hebt, en soo sottelijk beroemt. Aen de welke de Bruydt Christi, cloekmoedelijk heeft geantwoordt: Mijnen Heere Iesus en sal my, noch en heeft my oyt in al myn tormenten verlaten: want hy is met my, en van dese quellingen, gelijk van alle d' andere, sal hy my verlossen, en syn selven my tot eenen eeuwigen loon geven, en u lieden altemael, om de leugenen, arghlistigheden, quaetheden, en boosheden my aengedaen, sullen by blyven droefheden, en noyt eynde hebbende tormenten.</w:t>
        <w:br/>
        <w:br/>
      </w:r>
    </w:p>
    <w:p>
      <w:r>
        <w:rPr>
          <w:highlight w:val="yellow"/>
        </w:rPr>
        <w:t>Hier stonden de duyvelen confuys, ende en wisten niet wat seggen, maer dadelijk hun wegh-makende, hebben met hun huylen en schreeuwen de gantsche locht vervult. Hier waren nu by de seven voorgemelde dieven, Godts wonderlijkheden overpeysende, en alle redencavelinge des Magets hoorende, die vol van schrik, en al bevende zijn gecomen tot aen den boom, aen den welken de Maget honk, en siende de</w:t>
      </w:r>
    </w:p>
    <w:p>
      <w:r>
        <w:t xml:space="preserve"> gedaente van eenen mensch, hebben ook gevraeght oft sy mensch was oft niet, en sy heeft geantwoordt mensch te zijn: hebben voorders versocht de reden van alsulke grausaem-heden, gerucht ende getier, en de Maget heeft geseydt, dat de afgrysselijke duyvels hier van d'oorsaeke waren. Ende sy seer naer by siende de Maget in alsulke vreedelijke tormenten gestelt, soo hebben sy geseydt, wy en connen niet genoegh verwonderen, hoe 't mogelijk is, dat gy tusschen al die pynen leeft en met ons noch spreekt. Sy heeft geantwoordt, ik ben een waerachtig Catholijk mensch, en Vrouw-persoon: maer gylieden moet weten dat ik van my selven in dese gesteltenisse niet en leve, noch vermagh met u-lieden te spreken. Maer mijnen Heere Iesus Christus die voor my gestorven is, die is myn leven, gesontheyt en behoudenisse: en om dat hy in my is, en ik in hem, daerom en vergaen ik in de pynen niet, noch en can sterven: Hy leeft in my, spreekt door my, en door sijn wonderlijke cracht beschermt hy my, en bevrijdt hy my van alle canten.</w:t>
        <w:br/>
        <w:br/>
        <w:t>Sy hier door beweeght, en van het toecomende leven gewaerschouwt, hunne quade feyten bekennende, geeft 's hun hope van vergiffenisse te bekomen, maer sy lieden de doodt vreesende, raedt hun uyt den bosch te gaen om hun sonden te biechten, 't welk doende versekert hun de eeuwige saligheyt. Sylie dan voorgenomen hebbende haeren raedt te volgen, verclaert sy hun wie, en van waer sy is, ende hoe dat sy van de duyvelen getormenteert, en van Christus door sijn Engelen behouden wordt. Alsdan altesamen een oprecht berouw, door de Goddelijke bermhertigheyt hebbende, sigh nederboogende, versochten sy vergiffenisse: en volgens den raedt des Maeght, hun handen eerst naer den Hemel opheffende, en dan cloppende op hun borsten, bekenden hunne schuldt, en verclaerden met overvloedige tranen, alle de vuyligheden hunner sonden, overluydt roepende, ontfermt u onser gy Vader der bermhertigheyt, en zijt ons genadig over onse grouwelijke sonden, want wy zijn seer boose menschen, alderquaetste sondaers.</w:t>
        <w:br/>
        <w:br/>
        <w:t>Vijfthien Priesters soo weerelijke als Reguliere, hebben wy in desen bosch gedoot. Vijftigh andere Clercken soo diakens subdiakens, als scholieren, hebben wy 't leven benomen. Hondert Maegden en eerelijke Vrouwen hebben wy eerst geschoffiert, en daer naer ter doodt gebrocht: ook swanger gaende Vrouwen, hebben wy met de vrucht doorsteken. Wy hebben Coopmans, over wegh gaende lien, Pellegrims, en al andere soorten van menschen, sonder getal vermoort, al hun goedt en gelt afgenomen, noch niemant, hoe beweeghlijk hy het ook versocht, en hebben wy gespaert. Alle dese dingen onrechtveerdelijk soo bekomen, noch Wet onderhoudende, noch Godt vreesende, hebben wy vryelijk naer begeerten misbruykt en verteert, want wy geen ander leven naer dit en kenden: ende gelijk sy nu allen hunnen handel en wandel de Maget vertelt hadden, heeft sy hun moet gevende geseydt, ende vermaent, dat sy om hun menighvuldige sonden, niet en moesten wanhopen, maer ter contrarie vastelijk gelooven, dat sy vergiffenisse van die, hoe groot en grof die ook waren, souden verkrijgen, en beloofde hun, dat sy geeren voor die wilde voldoen.</w:t>
        <w:br/>
        <w:br/>
        <w:t>Terwijlen 't de Maget Christi met de moordenaers sprak, soo is haer Lichaem op den oogenblik, van een seer groot licht omringelt geworden, ende in die claerheyt is het van den boom met alle eerbaerheyt los gemaekt, afgedaen en uyt d'oogen der dieven verdwenen, en teenemael genesen, met grooten troost in haer eygen slaep-camer wedergebrocht. Maer de moordenaers siende de claerheyt van dit licht, en die niet connende verdragen, sijn plat ter aerden op hun aensicht gevallen, en inwendelijck meer ontsteken en versterkt, ende soo sy opstonden, siende dat de Maget met het licht vertrocken was, hebben sy het gene sy geseydt hadde voor goet gehouden, en door de begeerte des geloofs, achterstellende de vreese des doots, sijn sy gelijk de Maget hun geleert hadde, uyt den bosch gegaen, om aen de Priesters hun sonden te biechten, ende soo sy die vlijtighlijk sochten, zijn sy gevallen in de handen der wakers, en bespieders, de welke met groote vreetheyt en vierigheyt, de selve gevangen nemende, hebben die sonder uytstel en ondervraginge des Rechters, willen ter doodt brengen. Maer de dieven sigh vindende in desen grooten noot, en hebben om hun leven niet gebeden, maer ootmoedelijk versocht, dat sy hun souden enkelijk soo veel tijdt gelieven te verleenen, om alleenelijk hunne sonden te mogen biechten, seggende, wy en versoeken geen vergiffenisse, noch verlengenisse van ons leven: want wy weten wel dat wy om onse boosheden, overlanck de doot verdient hebben, verleent ons maer tijdt om te biechten, ende daer naer doet ons lijden, wat doot gylie wilt, wy sullen die geeren verdragen, om de liefde van onsen lieven Heere Iesus Christus, die voor ons aen den galgen boom des Cruys gestorven is, wiens groote wonderlijkheden wy in desen nacht hebben gesien, doen hy sijne liefste Bruydt beschermt, en van soo grouwelijke tormenten verlost heeft, soo verhopen wy, dat hy ons ook alle onse sonden genadighlijk sal vergeven, alhoewel gy ons geenen Biechtvader en wilt geven, die ons van die hier soude absolveren. Alle het welke hunne vyanden hoorende, zijn hun ingevaren: en naer dat sy hun vreedelijk hadden geslagen, hebbense met pijken den buyk opengeloopen, de selve vast in d'aerde stekende, alsoo miserabelijk het leven benomen. Ende om dat sy in een oprecht berouw, en waerachtige belijdenisse des Heylighs geloofs sijn gestorven, hebben sy d'helsche pynen door de Goddelijke bermhertigheyt ontgaen en naer 't Vagevier gegaen, om aldaer dat 'er noch mocht resteren te voldoen.</w:t>
        <w:br/>
        <w:br/>
        <w:t>Den naervolgenden nacht is de Maget des Heeren van de duyvelen, met een gloyende keten als vooren gebonden, gesleept tot op die plaetse (dry hondert mylen van Ceulen gelegen) in de welke die moordenaers geimpaleert lagen, en hebbense ook met de selve lancien seer deerelijk gesagen, en doorsteken. Maer sy door hare groote verduldigheyt de duyvelen overwinnende, wordt van haren alderliefsten Bruygom besocht, vertroost, en van haer wonden volcomentlijk genesen, en wederom in haer camer gestelt. Daer naer om de pynen van dees seven dieven die in 't Vagevier lagen te versoeten, heeft sy alle nachten sware en ontallijke pynen verdragen, niet sienelijk nochtans, maer ор de maniere van een geestelijk en pynelijk vagevier, te weten sulk een hitte, grooter en gevoelijker als die van ons naturelijk vier, en vervolgens onuytsprekelijke couwe, sonder alle d'andere inwendige tormenten, in de welke de Bruydt Christi hadde moeten sterven, en tot niet vergaen, ten waer de Goddelijke cracht haer wonderlijk hadde bewaert, soo dat door dese grouwelijke pynen de welke Christina leet, het meestendeel der pynen, van dese moordenaers versoet, en vercort wierden, tot dat sy ontrent acht maenden daer naer, in 't jaer 1284. teenemael van die zijn verlost geweest. Hunne namen waren Simon, Remboldus, Herman, Constantin, Volmarus, Vortlemius, Ecbertus, en noch twintig andere zielen zijn op den selven oogenblik met hun, in d'eeuwige saligheyt ontfangen.</w:t>
        <w:br/>
        <w:br/>
        <w:t>Op den dagh van Alderheyligen in 't jaer 1282. heeft sy haer beminde Moeder Hilla, voor de welke sy alsulke voorseyde pynelijkheden hadde verdragen, gesien onder alle de Heyligen glorieuselijk staen, ende onder 't gene Iesus Christus aen Christina heeft veropenbaert, is dat haer Moeder noch ses hondert jaer, haren Vader twelf duysent jaer, ende haren Broeder, die 't meesterdeel van dat wy hier van haer leven verhaelt hebben, gelijk hy uyt haren mondt gehoort hadde, beschreven heeft, ook soude noch veel jaren in het Vagevier gepynigt geweest hebben, ten waer hun dochter, en suster, Christi Bruydt Christina voor hun, door hare pynelijke verdiensten, voldaen hadde. Door al welke, gelijk als noch volgen, sy meer andere zielen met duysenden heeft verlost. Want de duyvelen Christi Maegt, naekt in de sneeuw wentelende, hebben al haer ingewandt met haken uytgetrocken, haer Lichaem met gloyende primen doorsteken, met ysere griffels in stucken gecrabt, en alsoo op het dak van haer schuer, een volle maendt vast gehouden, met loote clonten geslagen, met gloeyende yseren gebrandt-merkt, en soo met vierige ketenen vast gebonden, lankx seker dorp gesleept, in 't welk de duyvelen door den clank der tompetten vergadert hebbende al het volk, sy onder dat in menschelijke gedaenten riepen en al vloekende seyden, en is dat niet de dochter van Hendrik van Stumbele? ja seker sy is 't die ongeluckige en vermaledyde bedrigersse, van de welke wy soo veel schroomelijke dingen hebben gehoort, en nu met 'er daet sien wy al 't gene dat ons van haer geseydt is, waerachtigh te wesen. Siet eens hoe schandelijk datse wordt van de duyvelen gesleurt en gepynight. Wie drommel heeft die misdadige hier gebrocht, om al ons volk te bederven? en conde sy van hun in haer eygen dorp niet gestraft worden? moesten sy haer hier ook brengen, tot ons groot achterdeel, en schandael? dan hebben de duyvelen die onder de menschen gemengelt waren geseydt: dese is die miserabele verleyersse, de welke om haer schroomelijke schelm-stucken de duyvelen, van den Alderhooghsten, gelijk gylieden siet, overgelevert is, en ten zy sy haer selven bepeyst, sy sullen haer in u-lieden presentie vernielen, en met ziel en Lichaem naer de helle voeren. De maeght in alsulken ancxt en dorrigheyt des geests liggende, badt seggende, Heere Iesus, gy zijt myn eenige hope van mynder jonkheyt af! gy zijt altijdt in myn tribulatien my-nen onvermoeyden helper, en soeten vertrooster geweest! geen wreetheyt mynder vervolgers, noch scherpe tormenten en sullen my oyt van u connen scheyden. Ter uwer liefde dan stervende ontfankt mynen geest in vrè, en wilt my in u alderminnelykste herte in der eeuwigheyt bewaren. Geduerende welk gebedt sy van God versterkt, heeft de duyvelen op dese maniere aengesproken. O! gy quade geesten, ik lach met u-lie tormenten, ken vrees al u-lieden drygementen niet: myn leven is den Heere Iesus Christus: oversulkx soo gy-lieden uyt boosheyt my comt te hinderen, of quetsen, hy sal myn wonden goedertierentlijck genesen. Comt gylie my te dooden, hy sal my wederom levendigh maken, soo gy myn hert uytroeyt, en myn ingewant verstroyt, hy sal my beschermen en behouden: en wilt dan niet vertoeven, noch tijdt verliesen, maer doet, in al 't gene dat u-lie van Godt toegelaten is, ulder beste, en soo, soo hebben sy haer opgenomen, en in de locht als een bal, van handt tot handt gekaest, en in 't oversmyten haer verstandt met veelderley bekoringen en blasphemien gequelt. Dan in eenen vol siedenden ketel van solfer en peck gesmeten, dansende op haren buyk tot dat de dermen uyt den selven sprongen.</w:t>
        <w:br/>
        <w:br/>
        <w:t>Op ander tijden stamptense sy haer in eenen gloyenden mortier met ysere stampers gelijk als peper, en soo vlees als beenen gemorselt zijnde, trachteden haer soo te vernietigen, datse noyt nimmer meer en soude connen opstaen: maer siet sy wordt van haren Bruygom in haer geheel herstelt, en versterkt, om noch veel andere tormenten verduldighlijk te verdragen. Hoe dikwils, ende hoe lank sy yeder tormenten heeft onderstaen, en is in mijn macht niet 't selve te connen seggen. En wie soude twijffelen, oft de teere maeght en was hondert mael in alsulke pijnen gestorven, ten waer dien, die 't Leven der levende is, ende het welvaren van allen die op hem hunne hope vast anckeren, door sijn levendigmakende sterkte, haer hadde her-vormt, en sijn Engelen afgesonden hadde, om alle gescheyde, en gepletterde lidtmaten by een te voegen, en te genesen.</w:t>
        <w:br/>
        <w:br/>
        <w:t xml:space="preserve">Oft nu die geluckige ziele in de voorseyde gevallen gansch en geheel gebleven is, ook in yeder gesepareert lidt, namentlijk sonder de welcke een naturelijk lichaem geleven can, en staet ons niet toe t'ondersoeken, die weten dat Godt Almachtig is, noch niet omogelijk is alle woordt, en aen den genen die gelooft, dat hy dese uytgelesen maegt verkoren heeft, om te triumpheren over sessentachtentig duysent duyvelen, aen de welke Godt hadde toegelaten haer te oeffenen, ende aen te doen al wat hunne duyvelsche boosheyt conde gepeysen, behoudens 't gene haer eere en maegdelijke suyverheyt raekte, op dat 't gene eens in Job geschiedt was, in den tijdt van soo veel jaren, en by naer alle nachten soude vernieuwt worden, noch selver haer leven sparen, 't welk den Schepper ende Heere van 't leven, conde en vermocht allen oogenblicken wedergeven, oft tegen nature behouden. Geloovelijk en soude ook niet zijn 't gene de duyvelen gedaen hebben, ten waer ons, uyt treffelijke Oudt-vaders, ja de Heylige schriften kennelijk waer, alsulke dingen van de duyvelen, aen andere menschelijke lichamen, Godt toelatende noch geschiet te zijn. Kenbaer </w:t>
      </w:r>
    </w:p>
    <w:p>
      <w:r>
        <w:rPr>
          <w:highlight w:val="yellow"/>
        </w:rPr>
        <w:t>is, gelijk geseydt is, d'Historie van Job, en des Soons van den welken men leest by den Evangelist Marcus aen 't 9. Cap. Waer hem den duyvel aenveerde, soo stoote hy hem ergens tegen, ende hy schuymde, ende krijsselde met de tanden, ende hy verdorret: ende hy heeft hem dikmael in 't vyer, ende in 't water geworpen, om dat hy hem dooden soude. Daer wy ook noch lesen by den H. Lucas aen 't 8. Cap.</w:t>
      </w:r>
    </w:p>
    <w:p>
      <w:r>
        <w:t xml:space="preserve"> Eenen mensch beseten van een legion, dat is, van ses duysent ses hondert ses en sestigh duyvelen. Wat en heeft den H. Antonius van de duyvelen niet geleden? verbaeselijke dingen, seker en qualijk geloof baer, ten waer sy van den seer wysen Athanasius, in sijn leven beschreven waren.</w:t>
        <w:br/>
        <w:br/>
        <w:t xml:space="preserve">Dese Maget ergo Christi, Christina van Godt en de menschen bemindt, oudt zijnde 't seventigh jaer, is van dit verganckelijk, naer het eeuwigh en geluckigh leven gegaen, den sesden van November in 't jaer duysent dry hondert twelf, ende alhoewel slechtelijk op het Kerk-hof van Stumbele begraven, heeft nochtans dadelijk in soo claerblijkelijke Mirakelen begost uyt te schijnen, dat </w:t>
      </w:r>
    </w:p>
    <w:p>
      <w:r>
        <w:rPr>
          <w:highlight w:val="yellow"/>
        </w:rPr>
        <w:t>Theodor Grave van Cleef geoordeelt heeft, dat haer beenderen op een eerlijker plaetse gestelt moeten worden: 't welk doen hy mee doende was, is 'er tusschen sijn vingeren, uyt een van haer beenderen olie gevloeyt, met de welke hy, vol van betrouwen, sijne lamme lenderen strijkende, is op staende voet genesen geweest, en die in een koetse daer gevoert was, is frisselijk te peerdt naer huys</w:t>
      </w:r>
    </w:p>
    <w:p/>
    <w:p>
      <w:r>
        <w:rPr>
          <w:highlight w:val="yellow"/>
        </w:rPr>
        <w:t>te peerdt naer huys gereden. Daer naer Guillielmus eersten Marquies van Gulik, met oorlof van sijnen doorluchtighsten broeder Walramus Hooghweerdighsten Arts-bisschop van Ceulen naer Nideken, en van daer na Gulik, van Guillielmus Hertogh van Cleef, den twee en-twintighsten Junij in 't jaer 1568. met het doorluchtig Capittel vervoert, ende daer siet men noch heden haer verheven Tombe voor den</w:t>
      </w:r>
    </w:p>
    <w:p>
      <w:r>
        <w:t xml:space="preserve"> ingank van den Choor. Sy en is noch niet in de H. Kerke gecanonizeert, alhoewel 't selve van sijn Heyligheyt den Paus van Roomen versocht is geweest. Uyt den 4. boek van Junij, der werken der Heyligen, beschreven door den Eerweerdigen P. Daniel Papebroek Priester der Societeyt Jesu.</w:t>
        <w:br/>
        <w:br/>
        <w:t>Den weerdigen Broeder Petrus Daken van S. Dominicus Orden.</w:t>
        <w:br/>
        <w:br/>
        <w:t>Petrus Daken was een seer geleert Man, en van groot gesagh. Hy was den eersten onder de Leesmeesters van d'Order, en is tweemael in Gotlandt, sijn Vaderlandt Prior geweest. Hy was ook van jonkx af tot de devotie seer genegen, en wenschte eenen persoon te vinden die hy in de selve mochte naervolgen 't welk twintigh jaren daer naer geschiet is, als volght.</w:t>
        <w:br/>
        <w:br/>
        <w:t>Sekeren Pater, die een zieke Mevrouwe gonk besoeken, heeft hem voor Compagnion mede genomen, en passerende lankx Stumbele, heeft hy de Maget Christien (van de welke wy nu gesproken hebben) gesien, ende hoe dat sy tot seven mael toe, van de duyvelen tegen den muer gestooten wierdt, sonder suchten nochtans, en daer d'andere vol vrees waren, soo lachte hy, tot dat Christien in de voeten gequest zijnde, hem die teenemael bebloet thoonde. Alsdan heeft hy versocht om met d'andere by haer te mogen blijven waken, 't welk geschiede, om dat de Religieusen door hunne belesinge somwylen al wat de macht der duyvelen krenkten.</w:t>
        <w:br/>
        <w:br/>
        <w:t>Wederom dan comende, is van alle de tegenwoordige blydelijk ontfangen, en versocht de plaets te nemen van sijnen Compagnion, in de welke doen hy wat stillekens geseten hadde, heeft de Dochter van hem gevraeght, hoe dat sijnen naem was, en hy heeft geantwoordt, ik heete Peeter. Doen heeft sy geseydt, Peeter, goeden Broeder, verhaelt ons yet Godtvruchtighs, want ik hoor dat geeren, alhoewel ik daer luttel can op peysen, om de geduerige voorvallen die my overcomen, daer ik seer droeve omme ben. Hy dan om haer, en de bywesene te voldoen, al is 't dat hy de tael niet seer wel en cost, heeft evenwel twee stichtige exempelen uyt de Legende der Broeders vertrocken: t' een, hoe dat de H. Maget, seker Carthuyser geleert hadde, hoedanighlijk hy haer moest dienen en beminnen. d'Ander, hoe sekeren Broeder van sijn Order verlost was uyt het Vagevier, in 't welk hy vyfthien jaren hadde gelegen, door de Misse die eenen ouden Broeder, sijnen goeden vriendt voor hem gelesen hadde. Naer welke exempelen hy heeft wat opgehouden van spreken: Ende siet de voorseyde Doch-ter heeft terstont meer als naer gewoonte beginnen te suchten, ende gelijk hy van haer vraeghde de reden, heeft sy geantwoordt, datse by haer knien gequest was, ende heeft den nagel getoont met den welken de wonde was geschiedt, en den selven gekregen hebbende, heeft dien Peeter in eeren gehouden: ende naer Ceulen wederkeerende, vol troost zijnde, heeft hy gebenedyt den nacht in den welken hy eenen nieuwen geest, met groote affectie tot Christien gekregen hadde.</w:t>
        <w:br/>
        <w:br/>
        <w:t xml:space="preserve">Op eenen anderen tijdt met den Biechtvader wedercomende, lette Peeter op al de manieren van Christien, die met hun aen tafel sat, en prijsde die seer, want sy was seer sober, betamelijk in haer woorden, en vrolijk in den geest. Daer naer siet hy, hoedanighlijk sy opgetogen wordt, de welke naer dry oft vier uren tot haer selven gecomen zijnde, begost wat te spreken, veel wonderlijke </w:t>
      </w:r>
    </w:p>
    <w:p>
      <w:r>
        <w:rPr>
          <w:highlight w:val="yellow"/>
        </w:rPr>
        <w:t>beweegselen te toonen, dan overvloedelijk te weenen, nu de vrienden en vyanden te recommanderen, en ten lesten aen de vragen van Peeter t'antwoorden: en heeft hem verhaelt de quellinge des duyvels padden: en water op sijn handen stortende, wordt sy tot hem seer genegen: ende onder de cautenantie der Seraphinen, is hy verwondert van haer opgetrokentheyt, ende siet op haer slinker handt een</w:t>
      </w:r>
    </w:p>
    <w:p>
      <w:r>
        <w:t xml:space="preserve"> bloedtvervig Cruys met bloemen verciert, doen hy haer sijnen geteyboek gaf.</w:t>
        <w:br/>
        <w:br/>
        <w:t>Hem wordt ook van de vrienden geseydt, dat de teekenen van onsen Salighmaker in Christien sigh veropenbaerden, ende hoe dat sy, op den goeden Vrydag bloedt gesweet hadde.</w:t>
        <w:br/>
        <w:br/>
        <w:t>In de Cisterne van den duyvel geworpen zijnde, heeft haer daer helpen uyt trecken, en t'huys dragen, en met groote moeyte haer gestilt, over het misnoegen dat sy hadde, van datse van manspersoonen in desen toeval geraekt was geweest. Daer naer heeft Peeter Christien adieu geseydt, en is naer Parijs gereyst, en in den tijdt dat hy daer woonde, heeft sy hem dry brieven gesonden, door de welke sy hem te kennen gaf hare gesteltenisse, en droefheyt om sijn afwesen, niemant hebbende op den welken sy sigh betrouwde, als gelijk op hem.</w:t>
        <w:br/>
        <w:br/>
        <w:t>Op welke brieven Peeter heeft geantwoordt, dat hy noyt en heeft gesocht haer liefde op hem te trecken, maer wel die te willen vast hechten aen haren alderliefsten Bruydegom, in den welcken alleen, hy haer beminde, als gelijk sy van den selven uyt 'er herten werdt bemindt, ende daerom acht hy haer geluckigh, om dieswille dat sy in den selven alles besit, ten respecte van hem alles versmaet, ende in hem, niet in haer selven, leeft als gelijk den Hemelschen Minnaer in haer, welckens af-beeldinge op haer aenschouwende, sijnder wonden wenscht ook eenigsints deelachtig te mogen worden, en dat om die reden alleen sy moet gelooven, datse van hem wordt bemindt.</w:t>
        <w:br/>
        <w:br/>
        <w:t>Hier naer met een overcomende gelegentheyt, haer besoekende, en sprekende met Christien van Godt, en sijnder liefde, heeft sy naer andere proposten geseydt: aengesien Broeder Peeter, gy nu zijt om wederom wegh te gaen, soo ondervrage ik u van seker heymelijke sake: soo gy die weet, segt my d'oorsake onser grooter liefde, die wy tot malkanderen hebben. Hy van alsulke vrage verwondert zijnde, noch wetende waer op sy uyt was, heeft geantwoordt, dat hy geloofde, dat Godt den oorspronk en grondt hunder familiare vriendtschap was, ende sy, 'k en twijffele geensints van u seggen: maer ik versoeke van u, oft gy hier van eenige merckelijke preuve, oft particuliere gratie hebt gehadt. Hy hier op, om niet te liegen, niet haestig zijnde om t'antwoorden: want hy vreesde het vroegen sijnder conscientie, om dieswille dat hy van haer gedroomt hadde, dat hy haer heel nat tusschen sijn armen droeg: welcken droom daer naer waerachtelijk geschiet was, doen hy haer uyt de Cisterne getrocken, en t'huys gedragen hadde. Soo heeft sy dan voorts geseydt: ik weet dat den tijdt van ons scheyden, en mijnder verlatenisse aenstaenden is, daerom wil' ik u kenbaer maken seker secreet, 't welk ik anders niet en soude doen. Gedenkt u wel, dat als gy den eersten keer by my, met Broeder Walterus, goyer memorie, quaempt, dat ik my ontrent u, in 't vallen van den dagh op een cussen wat nederleyde? en als hy geseydt hadde, dat hy 't indachtig was, heeft sy daer by gevoegt, dan is my, mijnen Heer, op dien tijdt veropenbaert, en ik hebbe mijnen alderliefsten gesien, en hem hooren seggen, Christien kendt gy, en hebt gy wel ondersocht den staet en conditie van dien persoon by den welken gy nederlight? aen den welken doen ik seyde, Heere dien Man en kenn' ik niet, noch en hebbe sijn aensicht oyt met myn lichamelijke oogen gesien: dan heeft den Heere voorders tot my geseydt, siet dien mensch neerstelijk aen, want hy is uwen vriendt, en sal blijven, hy sal veel voor u doen, ende gy sult ook voor hem doen, dat gy voor niemandt van de werelt en soudt doen, en zijt versekert dat hy u ook in 't eeuwigh leven sal by blijven: en dat is Peeter de reden, dat ik u beminne, ende familier my tot u toone: 't gene ik u nu, en niet eerder en hebbe willen verclaren, om dieswille dat wy haest van malkanderen sullen gescheyden worden, noch en weet niet oft wy ons in dit leven meer t'samen sullen sien. Ende hem uytgeleydt doende, heeft sy aen hem gegeven vier blaren papier, op de welke haer leven beschreven stondt, en soo met droefheyt haer af- scheet genomen.</w:t>
        <w:br/>
        <w:br/>
        <w:t>Christien in 't jaer 1272. aen Peeter schrijvende, laet hem weten het groot gevoelen dat sy van sijn afwesen heeft, ende hoe den duyvel haer valschelijk en bedriegelijk geboodtschapt hadde, dat hy vermoort was; ende haer excusie nemende van haer selden schrijven, seght sy, gy moet weten dat ik liever aen u, als gy my soude schrijven, en dik-wilder soude geschreven hebben, waer 't saken ik de gelegentheyt der boden gehadt hadde. Boven dien dat ik selver conde schrijven, dan soud' ik schrijven 't gene nu niet en betaemt door andere te doen, maer 't selve alleen moet doen, en volgens u seggen dat dien verstroyt is, die op twee dingen uyt is, soo achtervolgens wens' ik d'uwe alleen te sijn. Is 'er yet van uwen dienst, u-lieden en heeft maer te commanderen, ende sult bevinden, dat ik altoos gereet sal zijn om te besorgen 't gene gy van noode hebt, vaert wel in den Heere Iesus Christus.</w:t>
        <w:br/>
        <w:br/>
        <w:t>Peeter hier op antwoordende, seght dat hy aen haer schrijft uyt een besondere genegentheyt, de welcke in Godt alleen, die over al tegenwoordig is, gevestight is, ende haer 's Bruygoms, die d'eenige oorsake is der gemaekte vriendtschap onder hun, en den welken hy wenschende alleen te beminnen, niet eens en dachte van haer bemindt te worden, maer door haer sijne liefde tot Godt te grooter soude zijn. Hy verwektse om 't selve te doen, uyt enkel liefde in Godt, tot 'er tijdt toe datse den selven in den Hemel geniet: ende soo sy daer eerst comt, versoekt hy van haer, dat sy soude gelieven te bidden, dat hy haest magh volgen, op dat sy t'samen volcomentlijk, gerustelijk, en in der eeuwigheyt mogen met Godt vereenigt blijven, voorders alderliefste tot dat dien dagh comt, de gerustigheyt der vrede, de claerheyt der wetenschap, ende de blijdtschap des herte zy, en blijve onder ons: en laet ons daer en tusschen soo op ons hoede zijn, dat niemant van onse eendrachtigheyt, toelatinge, en liefde, geschandalizeert en worde, maer ter contrarie, 't licht onser Hemelsche wandelinge, magh de herten van alle andere in de liefde Godts ontsteken, in de devotie volmaken, ende de dolende mogen verandert worden. Want hier van zijn wy, versekert, dat, hoe veel en hoe groote wy door onse goede wercken en exempel sullen gesticht hebben, wy van allehunne verdiensten, soo seer als sy, sullen geglorificeert worden: en ter contrarie, soo veel door onse zeden sullen onsticht hebben, soo veel te meer tormenten sullen ons aengedaen worden. Daerom moeten my behoedelijk wandelen, mits wy alle dingen doen voor de oogen des Rechters die alles siet. Vaert wel in den Heer myn liefste Christien.</w:t>
        <w:br/>
        <w:br/>
        <w:t>Eyndelijk in wat jaer dat Peeter gestorven is, en weten wy niet: men vinden maer in eenen brief van Broeder Folguinus aen Christien geschreven, hoe dat hy haer, met groote droefheyt en tranen laet weten, dat hunnen Eerweerdigen Vader, Broeder Petrus, eertijdts Prior en Leesmeester van hun huys, in den Vasten, uyt dese werelt gescheyden was, wiens ziele hy in haer heylige gebeden sorghvuldiglijck recommandeerde. En voorders versoekt dat ook alle de Susters, die niet alleenelijk by haer zijn, maer ook die van Ceulen, de welke den selven Eerweerdigen Vader hebben gekent, voor sijne ziele souden gelieven te bidden. Hier naer heeft Christien aen den glorieusen vinger van Peeter, bescheedelijk gesien eenen gouden rink, in den welken was eenen claerblinkenden steen, op den welken gegraveert stondt, Jesus Christus is u-lieden eeuwige trouwe: maer wat 'er van binnen stondt geschreven, en heeft sy noyt willen seggen.</w:t>
        <w:br/>
        <w:br/>
        <w:t>Den voorseyden Eerweerdigen Vader heeft noch gehadt twee andere Jouffrouwen, Beggyntjens, die sijn biechtkinderen waren, van de welke d' eene over de twee en seventig jaren oudt, heeft om haer menigvuldige pijnelijkheden van Godt groote vertroostingen ontfangen, ende gelijk hy aen Christien schrijft, op vier jaren en half tijdts, noyt en heeft gelegen, maer bynaer continuelijk blijven sitten, weynigh connende gaen. Geduerende welken tijdt, sy maer twee keeren ter weke en at, en dan noch maer water en broodt, en 't selve alleenelijk in sulker quantiteyt, dat hy niet en meyndtdat het in 't gewicht, te boven gonk het broodt van eenen stuyver, Ceuls gelt, en dat was noch bruyn Broodt.</w:t>
        <w:br/>
        <w:br/>
        <w:t>d'Andere ontfonk van Godt wonderlijke gratien, en kreeg veel revelatien: 's en at noyt veesch, dronk selden bier, gebruykte luttel suyvel. Alle Vrydagen wierdt sy ontgeest, welk begost van smiddernachts, en 't was avondt al eer sy tot haer selven quamp, ende somwylen de wonden, en teekenen der Passie Christi saghmen op haer Lichaem. Gesondt zijnde, droeg sy alle dagen, uytgenomen de groote feest-dagen, een rouw hayren kleedt. Sy was in 't gebedt, en mediteerde seer dikwils, gaf veel aelmoessen, en den armen gedienstig: van de welke ik noch meer soude seggen (schrijft Peeter) waer 't dat ik den tijdt hadde: dit evenwel moet gy weten datse my veel goedts doet, en u wonderlijk bemindt. Sy heeft my boven dien voorseydt, wat in uwe brieven stondt, al eer ik die ontfangen hadde. Sy noemt u altijdt Suster, om dieswille dat ik haer hebbe geseydt, dat gy mijn dochter zijt, en dat gy my u Vader heet. Sy wenscht seer, waer 't mogelijk u te sien, ende sy hoopt dat haer begeerte sal geschien, soo sy blijft leven, seggende dat gylie alle dry by een moet wesen. En sy hebben haer tot hun geselschap door alsulken brief genoodt.</w:t>
        <w:br/>
        <w:br/>
        <w:t>In dat binnenste der liefde Christi, aen myn alderliefste Suster Christien van Stumbele Helborgis en N. gesusters naer den bloede en geest in Gotlandt, Beggyntjens anders genoemt met pure liefde in den Heere Saluyt.</w:t>
        <w:br/>
        <w:br/>
        <w:t>Hebbende veelderley dingen van uwen staet, uyt Broeder Peeter Leesmeester der PP. Predikheeren onser stadt, gehoort, zijn wy uyt 'er herten vertroost, en gelijkelijk verheught geweest. Onder de welke ons is geseydt, dat u-lieden Vader en Moeder dootzijnde, lichamelijken troost ontbreekt. Oversulkx, gelijk den Heere ons heeft verleent, een cleyn Vaderlijcke Erve, met eenige huysinge, en in de selve niemant ter werelt en woont, als wy onder ons tweën, soo is 't dat wy u tot de selve nooden, als alderliefste Suster, biddende, dat u gelieve onse bywesinge te aenveerden: en alhoewel wy een arm leven beleven, is 't selve ons nochtans soet en aengenaem, door de geduerige visitenen troost, die wy ontfangen van de Paters Predikheeren, die in onse stadt woonen. Den Heere gelieve uwe wegen naer onse quartieren te schicken, en uwen wille te buygen tot ons, op dat wy t'samen ons mogen vertroosten, en verblijden in den Heer. Comt alderliefste Suster, en aldersoetste vrindinne in Christo.</w:t>
        <w:br/>
        <w:br/>
        <w:t>Hilla van den Berge.</w:t>
        <w:br/>
        <w:br/>
        <w:t>Sy was een van de Beggyntjens, die te Stumbele met Christien familiaer waren, en haer gade sloegen: van de welcke den voorgemelden Peeter dusdaniglijk schrijft. Hilla van den Berge Nicht van Christien, en in allen haren troost, ende tribulatien, een onscheybare medegesellinne, welkers aensicht, soo in voorspoet, als tegenspoet, ik oyt hebbe verandert gesien, is alles pryselijk. In de droefheden, staet sy onvervoerelijk, in de blijdtschap en voorspoet voorsichtig, en thoont dat sy een Maegt is met' er daedt, habijdt, en aenspraek. Haer jocken was sonder spotten, en haer schimpen, ernstig ende heftig, om dat sy alle dingen wel nam, sonder haer iverans in te quellen. Ik en weet niet, oft ik suyverder dochter naer Christien oyt gesien hebbe. My docht datse niet en conde sondigen. Ende Godt is bekent, dat ik in haer gelaet en handelinge, oyt teeken, of woordt van dertelheyt in haer hebbe gemerkt, alhoewel ik daer nouw op lette, die met haer dikwils, en langen tijdt ben familiaer geweest.</w:t>
        <w:br/>
        <w:br/>
        <w:t>Men gelooft dat ALEIDIS Beggyn, blindt is geworden van crijten, ende nochtans, en beweende sy haer blindtheyt niet. Sy heeft boven dien, seven jaren plat te bedde gelegen, ende in alle hare onmacht, een wonderlijke verduldigheyt gethoont. Haer deughden en zijn niet uyt te spreken, selver voor die haer kennen, want al wat, en hoe veel datmen soude seggen, en waer op veel naer niet genoeg. Dese somtijdts den meer genoemden Peeter ondervragende, seght my eens goede Aleidis, hebt gy wel yet gehoort, oft verstaen, van 't gene geschiedt is aen Christien, op den goeden Vrydag, ten tijde van den Goddelijken dienst, alswanneer gy alleen by haer waert? en sy heeft geantwoordt, datse sulk een gerucht heeft gehoort, als oft alle gevrichten van eenen mensch los gongen, oft craekten, die met gewelt uytgerijkt wordt, en als hy vraegde, oft sy geen stemme gehoort en hadde, heeft sy geseydt, ik hebbe voysen en woorden verstaen, die ik myn leven noyt en sal verclaren.</w:t>
        <w:br/>
        <w:br/>
        <w:t>Myn Heer JOANNES, Plebaen van Stumbele, en der Beggynen Regeerder, was een Man seer suyver van leven, wel gemaniert, gaf veel om Godts wil, en van groote devotie, alle welke gaven om 't eerst in hem uytstaken, nochtans gestorven zijnde, den vijfden Julij 1277. en is maer in 't jaer 1280. op het jaer getyde van sijnen sterfdag, door Christien, die met begeerte heeft begeert voor hem te voldoen, uyt de pynen des Vageviers verlost geweest. Alles getrocken uyt het Leven van Christien, als boven.</w:t>
        <w:br/>
        <w:br/>
        <w:t>Delft.</w:t>
        <w:br/>
        <w:br/>
        <w:t>ALhoewel het Beggyn hof van Delft, nu niet meer en is, soo is 't evenwel seker, dat voor de veranderinge der Religie, daer veel goey Beggyntjens zijn geweest. Nicolaes graf-maeker van hetBeggyn-hof van Delft; heeft getuygt, dat hy dikwils twee oft dry Beggyntjens bevonden heeft, die hun in de Kerke hadden laeten sluyten, om den gantschen nacht te bidden. Een ander was eens in haer gebedt soo opgetogen, datse teenemael buyten haer selven was, en commende allencxkens tot haer selven, merkte dat het al stil was, s' en hoorde den galm der voysen niet meer: en vindende de deuren van alle kanten gesloten, was in pyn hoe sy uyt soude connen geraeken, en t'huys keeren. Maer den goedertieren Heere, wiens wellustigheyt is te zijn met de kinderen der menschen, met haer compassie hebbende, heeft met sijn onsienelijke handt, haer de deure geopent: ende naer huys gaende, en is haer aensicht niet meer verandert geweest in verscheyde gedachten. Uyt Ryckel.</w:t>
        <w:br/>
        <w:br/>
        <w:t>De gelucksalige Geertruye van Oosten, Beggyne te Delft.</w:t>
        <w:br/>
        <w:br/>
        <w:t>SY wierdt geboren op een dorp van Hollant, met naem Voerburgh, tusschen den Haegh en Delft, van Ouders die Landts-neeringe deden. Als sy haer kinderlijke jaeren in 't huys van haer Ouders eenvoudelijck hadde overgebracht, begost sy niet alleen voor Godt, maer ook aen de menschen te verschijnen, als een aldervoorsichtigste Maget, en om dat sy geen middelen en hadde om te leven, gonk sy naer Delft de lieden dienen, alwaer sy verscheyde huysen gehadt heeft. Terwijlent Geertruye de menschen met het Lichaem diende uytwendig, diende sy Godt inwendig met haer herte. En sy kreeg een wonderlijk betrouwen op Godt, om dat sy beproefde de ontrouwe van de werelt, en van de menschen, in 't welke sy seer bevestigt wierdt, door dien dat Geertruye verlaten, en veracht wierdtvan eenen Jongman, die met haer in ondertrouwe zijnde, nochtans trouwde met een ander. Dit dede haer de werelt gantsch versaken, en gaen naer het Beggyn-hof vragen, met alle ootmoedigheyt, plaetse om Godt aldaer, met een onbelemmert gemoet te dienen, de welke sy ook verkreegh. Sy droegh haer aldaer soo ootmoedig, en soo lijdtsaem in alle voorvallen, dat sy daer door niet alleen aengenaem en wierdt aen Godt, maer ook aen de menschen. Sy beweende haer sonden soodanig, dat sy dese voor Godt, en voor den Priester belijdende, in 't beginsel van haer bekeeringe, veerthien dagen sonder oyt op te houden, niet en dede als tranen storten, de welke Godt soo behaegden, dat hy aen haer veropenbaerde, dat haer sonden vergeven waren. En is 't dat sy ten tijde van dat weenen yet genut heeft; 't is seker seer weynigh geweest, en niet als geweykt in de tranen. En daer naer, en trachte sy niet anders als te weten, waer mede sy Godt best soude connen behagen: sy gongh voort in haer oprechte ootmoedigheyt, en sy hiel haer in een uytterste armoede, door welke twee, sy geraekte tot een groote verachtinge van haer eygen selven, en van alle wereltsche goederen.</w:t>
        <w:br/>
        <w:br/>
        <w:t>Sy vermaende ook de andere menschen, tot beternisse van leven, en besonderlijk de dienstmaegden, aen welke sy seyde, dat sy niet van noode en hadden om salig te worden, als den goeden wille te voegen, by hun werk. Sy hielt haer dikwils ses weken langh in haer kamerken sonder uyt te gaen, en op desen tijdt, ontfong sy van Godt wonderlijke verlichtingen, waer door sy quam tot soo een verachtinge van haer Lichaem, dat sy 't selve niet anders meer en gaf, als beschimmelt oft verschrobt broodt, en niet anders en dronk als melk die geront was, of yet sulkx. Sy ontrok ook haer Lichaem soodanig den slaep, dat sy eens seven jaren geweest heeft sonder haer natuer daer eens in te voldoen.</w:t>
        <w:br/>
        <w:br/>
        <w:t>Maer al dit, en viel onse Maget soo pynelijck niet, als de quellingen des Duyvels, haer somwylen soo fel aenquamen, dat sy haer self aen 't lyf grypten, en gelijk haer 't vel wilde uyttrecken, maer sy overwon dese meest met hun te verwijten, dat sy arme duyvelen waeren, ende van den Hemel gevallen in de Helle. Somwylen heeft den duyvel haer getrocken, van d'een plaetse naer de andere, somwylen verheven van de aerde in de locht, doch Godt en heeft noyt toegelaeten, dat sy van dese geslaegen, oft gewont soude worden. En om dat den duyvel wiste, dat sy een besonder liefde hadde tot de kinderen, veranderde hy sig somwylen in de gedaente van een krytende, oft schryende kint, om hier door 't gemoet van onse Maget tot hem te trecken, maer sy verjaegde hem met dese woorden: vertreckt u van hier boosen geest: want gy en zyt niet die myn siele bemint. Haer dagelyksche oeffeningen waeren, gedurig te overdencken, het leven van Jesus, het welke sy schikte naer den loop van den tyt der Kerkelycke Diensten.</w:t>
        <w:br/>
        <w:br/>
        <w:t>In den Advent overdenkte sy de groote versuchtingen en het verlangen van de Oude Vaders en sy verwonderde hoe den alderhooghsten Heere sig geweerdight hadde tot ons te komen en aen te nemen de menschelyke nature van de ootmoedigste Maget Maria: en hoe hy noch geweerdigt inwendig in ons te komen, en aldaer te blyven woonen: als wy maer en willen syn geboden onderhouden, en hem getrouwelyck dienen. Sy overpeysde oock de weldaden de gene Godt haer in't besonder bewesen hadde met haer te voorkomen met syn goddelycke gratie, door welke hy haer verkoren hadde voor syn Bruyt, en voor syn dochter. En terwylent sy dit overleyde, wiert sy beweegt tot een uyterste dankbaerheyt, en als sy sig over dese verwonderde, wiert sy overgoten met een uytnemende blytschap in den geest. Op de Kersdagen, wiert haer gemoet besonderlyk opgehevenmet de gratie van Christus, door welke sij inwendig sag, en overleyde met een uytnemende soetigheyt des herte, hoe soetelijk dese soete Maget haeren Sone gebaert heeft, en opgevoet met haer eygen borsten. Sy bevont haer gemoet verstelt, over de ootmoedighijt van den Sone Godts, die uyt den schoot van sijnen Hemelschen Vader gedaelt is, om te rusten inde armen van een Maget: boven dien, over die te aldergrootste liefde door de welke hy om onsen 't wille heeft gelieft te lyden, honger, dorst, koude, en andere ellenden. Als den tijdt van Kerstdag voor by was, begost sy haer te begeven tot het overdenken van 't Lyden van Christus: sij overleijde de Mijsterien van dat bitter lijden soo levendig, en met sulk een medelijdende gemoet, dat Godt haer niet alleen in 't herte en drukte inwendige bewegingen tot het selve, inaer ook in't lichaem, soo men segt, uytdrukte syn vyf Wonden. En aldus bracht sij over den tijt van Paesschen, met te overdenken de Verryssenisse, en den tijdt van Sinxen, met de komste van den H. Geest, en soo voorts de andere tijden van 't jaer.</w:t>
        <w:br/>
        <w:br/>
        <w:t>Godt en heeft evenwel onse Geertruy niet gelaeten in alle die soetigheijt van overdenkingen, sonder haer lichaem te besoeken met verscheijde quellingen. Van achtien jaeren eer sy stierf, was sy gedurig onpasselijk, en soo flauw, dat sij somwijlen drij oft vier-mael moest rusten, eer sij kost in de kerke geraken: in welke sij haer mede susters, ook wonderlijk stichte, niet alleen met haer maniere van bidden, maer ook met dese somwijlen tot het selve aen te maenen. En dat dede sij voornamentlijk in eenigen grooten noot, oft als sij sag, dat haer susters iet bedreven hadden. Men vertelt dat sij eens met haer mede susters in 't gebedt zynde, dese vermaende, dat 'er eenen slag geslagen wiert, en naer eenigen tijt, die sy gebeden hadden, seyde sy, dat desen uijtgevallen was tot voordeel vanhun landt. Sy dede dit om haer mede-susters te vermanen, tot het gebedt: maer ondertusschen sagmen hier uyt, dat Godt haer de gratie gegeven hadde, van verholen en toekomende dingen te weten.</w:t>
        <w:br/>
        <w:br/>
        <w:t>Aldus heeft onse geluk-salige haer leven overgebracht, in veel strengigheden en overdenken van de goddelyke Mysterien, in welke sy volhert heeft tot haer doodt toe, de gene voorgevallen is, op dry Koningen dag, van 't jaer 1358. Sy hadde binnen haer leven seer dikwils met een groote soetigheyt overpeijst, den uijtgank van het selve, die ook soo geschiet is. Haer lichaem wiert begraven buyten de deure van den thoren der oude Kerke van Delft, om dat de Beggynen, alsdan noch geen eygen Kerke of kerk-hof en hadden. Men noemt haer Geertruy van Oosten, om dieswille dat sy altoos song het liedeken van de dry Koningen, die Jesum quamen aenbidden in 't kribbeken, uyt den Oosten, uyt den Oosten. Uyt Ryckel.</w:t>
        <w:br/>
        <w:br/>
        <w:t>LIELTA was eene Maget en Beggyn op het Beggyn-hof van Delft, seer devoot tot Godt: dese vervult wesende met den H. Geest, heeft aen Geertruye van Oosten, voorseyt dat naer een jaer, in haer de Wonden Christi in handen, en voeten, ende zyde, souden gedrukt worden. Uyt Ryckel.</w:t>
        <w:br/>
        <w:br/>
        <w:t>Een ander Geertruye Beggyne van Delft.</w:t>
        <w:br/>
        <w:br/>
        <w:t>DEse Geertruye heeft wonderlyk in de deugden van suyverheyt, en ootmoedigheyt uytgeschenen, gelijk Godt selver in haer doodt heeft getoont. Want soo haest de ziele van dit goet Beggyntjen verlaeten hadde haer sterffelyck lichaem, heeft sekeren Cellebroeder in Vlaenderen, die tusschen twee heylige Engelen gesien. 'T welk, soo haest desen godtvruchtigen Broeder gewaer wiert,</w:t>
        <w:br/>
        <w:br/>
        <w:t>vraegde hy van d'hemelsche geesten, waer henen sy die Nonne voerden, die geantwoort hebben dat het geen Nonne maer een Beggyn van Delft was. Welken Broeder neerstelijk acht nemende op den dag, en ure, is dadelyk naer de voorseyde Stadt gereyst, verhopende dat het syn eygen suster was, die godtvruchtelyck onder de godtvruchtige Beggynen leefde. Maer gelyk hy sijn suster levendig vont, oordeelde hy dat het een ander Geertruy was, die van de Engelen in den Hemel gevoert wiert, om in der eeuwigheyt, met haeren Bruydegom sig te verblyden. Uyt Ryckel.</w:t>
        <w:br/>
        <w:br/>
        <w:t>HILDEGUNDE, was een Beggijntjen van de selve Stadt en Hof, maer van sulk een wonderlijk geloof en betrouwen op Godt, dat haer hanteringe alle de andere Beggyntjens leven beschaemt maekte, aengesien haer sober, onnoosel, en gerust leven getuygenisse gaven van hun selven, de deugden haers gemoets wierden verraden, door het stigtig wesen van haer lichaem. En om dieswille sy enkelijk van Godt dependeerde, betrouwde in hem, steunde op hem, soo leefde sy gerustelijk. Sy hadde en was beseten van de liefde, de welke alle dingen verduldiglijk draegt. Noyt Godts gedachtenisse was van, of uyt haer: gebeurdet dat sy om 't gene naturelijk is gedwongen wiert te peysen, liet des selfs sorge op haeren beminden Bruydegom, seggende, dat het eenen seer quaden, en rouwigen omwegh is, sijnen geest, die gewoon is 't geestelijk 't aenschouwen, dien af te trecken om voor het tydelijk besorgt te sijn. Daerom badt sy geduerig van myne nooden, verlost my Heere.</w:t>
        <w:br/>
        <w:br/>
        <w:t>Dewelcke soo zijnde, en met de meeste sorgelooshijt leefde, oft door onachtsaemheyt iet liet voor by gaen, wiert van d'andere berispt seggende, en acht gy dan niet, dat gy ons alleen laet dienen? maer den Heere heeft door het volgende mirakel al wederom aen de sorgvuldige Martha geantwort.</w:t>
        <w:br/>
        <w:br/>
        <w:t>Want als wanneer sy 't samen op eenen dag in den goddelijken dienst waeren, en Hildegund met hun: de kokersse van de mert komende gelaeden met 't gene sy gekogt hadde, ende de provisie afleggende, en schoon maekende, soo siet sy op haer onvoorsienste recht over haer staen eenen wel gemaekten Jongelink in 't wit gekleet, hebbende in d' een hant een lampet vol water, en in d' ander een schoone handt dwale: van wiens gesicht verbaest, maer stracx een maegdelijke stoutighijt aentreckende, vraegde sy wie hy was, en wat dat hy daer maeckte: den Engel heeft haer vriendelijk geantwoort, en geseijt, dat hy daer Hildegund de Maegt Christi verwachte, wiens helper in de bequaeme tyden, en in de tribulatie ick ben. Och Godt gave sy hier waere, ick soude haer vermaeken, ende een verkoelinge geven, 't welk geseijt hebbende is hy verdwenen. O suyverheijt! ô betrouwen, wat en macht en hebde niet? midts gy uijt den Hemel Godt en Engelen doet daelen: ontweckt u dan Christene Ziele, alderliefste H. Beggas geslachte, en volgt naer het groot betrouwen van dese uwe Mede-suster de welke groot goet en rijkdommen hier heeft op de werelt gehadt, ja Godt selver haeren schuldenaer gebleven is. Uyt Ryckel.</w:t>
        <w:br/>
        <w:br/>
        <w:t>CATHARINA VAN KOUDEN-HOVEN, was een Weduwe, aen wie, als aen een ander Judith, haren man veel rykdommen en goederen hadde achtergelaten. Beggyntjen geworden zijnde, als sy eens in haer kamer Godt badt, heeft sy gesien in 't schynsel en blincksel van een straele, de versaemelinge van een goude kerke, over een stad in de welke sulk eene kerke niet te vinden en was: sy verstont terstont, dat dit de modelle was, van de kerke die gebout moest worden. Oversulcx heeft sy eenighe honderde goude penningen, al avenant haere rijkdommen, geoffert om die fonda-menten te leggen. Sy vaste boven dien twee, ja drij dagen dikwils achter een: ende sy badt in haer slaepkamer met gesloten deuren, en naer een lank bidden, alse te voorschijn quam, scheen haer aensicht als dat van eenen Engel: en al was sy dusdanig, sy en wister ten minsten niet van, maer gong als een onnoosele stillekens, en ootmoedelyck, haer meest verblijdende in haer selfs versmadinge. Uyt Ryckel.</w:t>
        <w:br/>
        <w:br/>
        <w:t>Te Dermonde.</w:t>
        <w:br/>
        <w:br/>
        <w:t xml:space="preserve">IS in 't jaer 1223. eerst een Capelle gemaekt, die tegenwoordigh noch het out Beggyn-hof wordt genoemt: maer als het nieuw door brandt, oorloge, of andersints, soo te niet is gegaen, dat de Beggijntjens nog Choor, nog Kerke, of iet sulcx, om den goddelijcken dienst te doen en hadden, nog geldt gevonden wiert, om de selve wederom op te maken, heeft Godt door een wonder mirakel daer in voorsien, gelijk als volght. Daer zijn twee schippers, met hun schip vol gesaegt en gegereet gemaekt hout, om een timmeragie op te rechten, langhs de riviere aen 't huys der Beggynen aengekomen, de welke sonder gevraegt te zijn, hebben begost het schip t' ontlasten, seggende: ontfanght den zegen blydelijk, nog en zijt om den prijs niet ongerust, als wy sullen wederom </w:t>
      </w:r>
    </w:p>
    <w:p>
      <w:r>
        <w:rPr>
          <w:highlight w:val="yellow"/>
        </w:rPr>
        <w:t>komen, sullen wy t' samen wel over een komen: de welke nog te komen zijn, nog niemant die leeft, heeft connen achterhaelen, van waer sy quamen, of waer sy verdwenen zijn. Welcke onverwachte gifte, om haer onbedorventhyt, oft om soo te seggen, eeuwig dueren, ten hoogsten te prysen is, mits dat in't hout geenen worm en kompt, en gelijk door den regen en lankheijt van teijen, alle dingen bederven,</w:t>
      </w:r>
    </w:p>
    <w:p>
      <w:r>
        <w:t xml:space="preserve"> of te niet gaen, soo blyft niet tegenstaende, desen bouw tot nog toe synen vollen standt houden, 't gene sy ook voor een ander mirakel houden,en voor sulkx aen alle de naercomende Beggyntjens, voor een seer geassureerde saeke vertellen.</w:t>
        <w:br/>
        <w:br/>
        <w:t>In welk Hof, in de vijfthienste eeuwe, alswanneer al obbel en tobbel gonk, en de Beggynen verjaegt wierden, noch ieverans by een t'samen conden blijven, heeft haer een Beggyntjen versteken, en soo veel alse conde, haer stil gehouden, selden quam sy op straet te voorschijn, maer was geduerig in de Kercke biddende, noyt by naer haren geest van de geestelijke beschouwinge ontreckende. En alhoewel sy eene was, de welke waert saken sy gewilt hadde te voorschijn comen, veel vrienden conde hebben, en maken, nochtans vluchtende het gewoel der menschen, gonk stillekens van d'een bidtplaetse in d'ander, of bleef vertrocken in haer Camerken: ende gelijk sy meest in de Kerke was, heeft ook de selve voor haer leste rustplaetse gekosen, want in die zijnde, ende haer doodt voorsiende, heeft gebeden datmen haer de H. Communie soude gelieven te geven: de welke ontfangen hebbende, met opgeheven, en uytgereykte armen, op haer knien, de doodt niet vreesende, heeft in dese gesteltenisse haren geest gegeven. Uyt Rykel.</w:t>
        <w:br/>
        <w:br/>
        <w:t>Diest.</w:t>
        <w:br/>
        <w:br/>
        <w:t>ICk moet hier tot Lof van de Beggyntjens van Diest, een mondt traditie der Voor-ouderen ontfangen, verhaelen, te weten, dat den H. Vader Franciscus Fondateur der Minder-broeders Ordere, doen hy noch leefde, eens binnen Diest gecomen zijnde, ende gesien hebbende de groote vergaderinge der Beggyntjens, die in een geregelde, ende wel geschikte manier van leven stonden, geseydt soude hebben, niet sonder sijns geest verheuginge, ende verwonderinge, had' ik geweten, dat dusdanige geestelijke vergaderinge, yvers in de Christen werelt te vinden waer geweest, de Ordinantie van mijnen der-den Regel, en soude ik niet gemaekt hebben. Uyt het tweede deel van P. Elias à S. Teresia Carm. Discal.</w:t>
        <w:br/>
        <w:br/>
        <w:t>Seker Beggyntjen aldaer, hadde voor gewoonte, soo de natuer yet begeerde, en sy haer daer in socht te versterven, elken keer een schreef op den muer te maken: ende als sy nu op haer sterf-bedde was, al eer sy haren geest gaf, is 'er een sienelijke handt gecomen, die alle dese schreefkens heeft uytgevaeght: willende hier door, gelijk te presumeren is, te kennen geven, dat sy den loon van al haer versterven, of derven, in het welke sy haer leven eyndigde, gonk genieten. Uyt 't relaes der Beggyntjens.</w:t>
        <w:br/>
        <w:br/>
        <w:t>In voorlede jaren, als heel Brabandt vol troebelen was, en de muytineerders vol geruchts en getier quamen om de stadt in te nemen, ende te plunderen, zijn de borgers 't selve van verre siende, met het garnizoen op de vesten gecomen, om hun cloekelijk te defenderen: andere zijn naer de Kerken geloopen, om van Godt bystandt ook te verkrygen: en onder andere een seer deugdelijk Beggyntjen, Maria Kelcktermans genoemt; alwaer sy soo uytter herten, om het welvaren der stadt heeft gebeden, datse verdient heeft, met haer eygen oogen te sien, dat het Crucifix, voor 't welk sy knielde, door de knickinge van sijn hooft, te kennen gaf haer gebedt verhoort te zijn. Ende hier van versekert, is sy opgestaen, en heeft het volk moedt gegeven, seggende dat alle dingen wel souden gaen. Den uytval alleen niet, aengesien den vyandt verandert zijnde, op een ander loerende, de stadt van groote benauwtheyt verlost is geweest, maer ook het Crucifix met den geboogden hoofde, en open mondt, gelijk sy geseydt hadde, geven noch hedensdaegs de getuygenisse van de waerachtige geschiedenisse. Uyt 't relaes der Beggyntjes.</w:t>
        <w:br/>
        <w:br/>
        <w:t>In dit Beggyn-hof van Diest, is Pastoor geweest, den seer Eerweerdigen Heer mijn Heer Nicolaes Eschius, van eerlijke en Catholijke Ouders, in de vryheyt van Osterwijk, by den Bosch, in 't Hertogdom van Brabant geboren, opgevoet in alle goede manieren, op het beste onderwesen, ryp van verstandt, en oudt van herten. Hy was van jonkx af soo tot de Godvruchtigheyt genegen, dat hy dikwils 's middernachts, gelijk de Religieusen, opstont om Godt te loven: en smorgens al heel vroegh, terwijlent d' ander noch sliepen, gonk hy al stillekens uyt den huyse, en bleef voor de Kercke knielen onder den blauwen hemel, tusschen hagel en sneeuw, regen, en ander quaet weder, met uytgerekte armen, tot datmen de Kercke open dee: noch door nachtsche spooksels, en heeft hy van dese loffelijke gewoonte, connen wederhouden zijn, alhoewel hy door des duyvels bedrijf, den eersten keer dat hy op het Kerk hof quam, ten uyttersten verveert gemaekt wierdt, en schroomde van den duysteren nacht, gelijk de kinderen van sulk eenen ouderdom: en om desen grouwel t'overwinnen, gonk hy liggen soo lank als hy was, op de graven der doode menschen, nam de doodts-beenderen op om te kussen, en badt soo lank, dat hy ten lesten meester van die afgrijsselijkheyt wierdt. Komende in de Kercke, gonk niet in 't midden om gesien te worden, maer in een hoecxken, badt hy heymelijk den Hemelschen Vader: en gelijk hy daer noch niet genoegh verborgen en was, als hy wel wenschte, resolveerde sigh naer de wildernisse te gaen. Hy hadde nu alle dingen, disciplinen, riemkens, hayren kleedt, en ken weet niet wat al noch getuygh gereedt gemaekt, en soude soo vertrocken hebben, ten waer de siekte van sijn moeder, de welke opentlijk seyde, datse niet en cost derven het sien van haer kindt, hem wederhouden hadde.</w:t>
        <w:br/>
        <w:br/>
        <w:t>Hy was eens op den Theater voor al het volk, den Engel geweest in de boodtschap van Maria,</w:t>
        <w:br/>
        <w:br/>
        <w:t>en wierdt soo beweegt, dat hy dikwils seyde, waert saken my de gantsche werelt toebehoorde, 'k souw die geeren geven om de blijdtschap mijns herten die ik toen geproeft hebbe, noch eens te smaken: door alsulke soetigheden, noch een kindt zijnde, wierdt hy om Godt meer en meer te beminnen, aengelokt. Hy ondervondt wondere middelen, om sijn selven van spijs en drank t'ontrecken: als het ombytens tijdt was, gonk hy naer de Kerke, oft gaf den selven aen den arme, om Godts wil.</w:t>
        <w:br/>
        <w:br/>
        <w:t>Hy beminde soo de eenigheyt, dat hy niet licht yemant liet in sijn kamer comen: en als hy sliep, leyde hy eenen steen onder sijn hooft, en noch op veel anderley manieren, quelde hy sijn Lichaem: alle onvolmaektheden, trachte hy achter te laten; den oorspronk, en eerste beweegselen, der bedorven nature temde hy wijsselijk, en van doen af kennende, dat 'er niet slimmer en was als de geltgierigheyt, heeft al het gene hy hadde, in d'aerde begraven, en de plaets als een helle geschouwt. Hem dunkende, dat hy moy en fray was, met een nieuw kleedt, om den duyvel die onder t' selve verborgen lagh, uyt te manen, heeft sigh in 't slijk des drekx gewentelt.</w:t>
        <w:br/>
        <w:br/>
        <w:t>Nu groot genoegh zijnde om te studeren, is hy naer den Bosch gesonden, alwaer hy de letter-konste, met de Godtvruchtigheyt, soo wel heeft t'samen weten in te spannen, dat selfs sijn meesters ook verwondert waren, en veel van hem hielden, om dat hy met alle de Godtsdienstige vriendtschap maekte. Sijnen Vader die een Coopman was, trachte sijnen Sone tot de selve negotie te krijgen, en tot dien eynde, hadde hy hem een schoon allemode kleedt mede gebrocht; 't welk Nicolaes soo mishaegde, dat hy hem seyde, Vader soo gy wilt dat ik dat aendoen, en wil' ik uwen Sone niet meer zijn: evenwel is hy met sijn Vader, naer een jaermerkt in Hollandt gereyst, maer als eenen student gekleedt,wiens standtvastigheyt ziende, den Vader en heeft hem voorts niet meer gepraemt.</w:t>
        <w:br/>
        <w:br/>
        <w:t>'t Is gebeurt datse t'samen op eenen wagen naer seker stadt reden: den Sone sadt voor, en den Vader binnen in den bak, die tot sijnen Sone seyde, let wel op de frayigheyt des stadts poorte, en uyt die suldy connen oordeelen van de rest. In tegendeel badt Nicolaes, Heere want u gelieft doet myn oogen scheymelen, oft maekt my blindt, keert myn oogen, dat zy geen ydelheyt en sien, in uwen wegh, maekt my levende: En veynsende te slapen, is hy met gesloten oogen in de stadt gevoert, soo dat hy mocht met den Apostel seggen: My is de werelt gecruyst, ende ik der werelt. Van daer is hy naer d'universiteyt van Loven gecomen, heeft sijn Philosophie gedaen, en voorts in de Godtheyt, en geestelijke Rechten gestudeert, ende alhoewel hy mocht, en conde (wat men raeyde oft niet) noyt meer als Basselier willen worden. Onder de veelderley sorgen der studie, hadde die van de deugt d'overhant, achtende ydel allen menschen geclap sonder gebedt gevoyert.</w:t>
        <w:br/>
        <w:br/>
      </w:r>
    </w:p>
    <w:p>
      <w:r>
        <w:rPr>
          <w:highlight w:val="yellow"/>
        </w:rPr>
        <w:t>Wandelende onder de serpenten, en heeft hy niet sonder perijkel ontloopen, der dochters wil ik seggen, aenblaesende fenijn: want als zijnde in volle jeugt, wierdt hy liefdens weerdt geoordeelt, den welken een arg gedierte willende bekomen, is stillekens in zijn kamer gecomen, 't welk, ten waer hy met vuysten hadde afgekeert, soude groot gevaer geloopen hebben: welken schadelijken strijdt,</w:t>
      </w:r>
    </w:p>
    <w:p>
      <w:r>
        <w:t xml:space="preserve"> gewonnen hebbende, heeft de gratie van suyverheyt (en gelijk sommige sustineren) sijn leven lank behouden: want hy was van doen af, van Godt verkoren om de Beggyntjens te regeren. Priester gewijdt zijnde, is naer Ceulen gereyst, alwaer hy versocht is geweest om de kinderen van den Prins, en Hertogh van Gulik gade te slaen, en t'onderwysen, 't gene hy om de bedorventheyt des Hofs, afgeslagen heeft, maer niet geweygert andere te leeren, hopende onder dese, meerderen voortgank, en pro-fijt te doen: en in der waerheyt, van sijn leerlingen zijn veel deugdelijke en weerdige Mannen geworden, veel Pastoors die hier en daer ook van Beggynhoven zijn geweest, namentlijk Guillielmus Michiels, en Joannes Boyaerts, Pastoors der Beggynnen van Luyk, die in den tijdt van 40. jaren noyt yet buytens tijdt genut hebben: den eenen heeft 80. ende den tweeden 90. jaren geleeft: en andere die veel Cloosters soo van Mans als Vrouwpersoonen hebben geregeert, meestendeel zijn ook in Cloosters gegaen.</w:t>
        <w:br/>
        <w:br/>
        <w:t>'t Is ook te bemerken dat onder soo veel discipelen die hy gehadt heeft, nochtans noyt stoodt of slag gebruykt heeft, een woordt, een oog-wink was genoeg om te doen 't gene hy wilde, 't welk d'andere met veel royen en slagen, noch niet en conden verkrygen. Nu eenigen tijdt te Ceulen gewoont hebbende, is hy geroepen en gekosen geweest om Pastoor van het Beggyn-hof te Diest te zijn. Daer woonden doen ter tijdt in 't selve elf hondert Beggynnen t'samen, van de welke (gelijk den roep is) op een jaer alleen, seven hondert zijn begraven geweest. Te seggen, wat moeyte hy in 't beginsel heeft gehadt, om de zeden en manieren te vermaken, is by naer onmogelijk: want siende dat den loop en klappernye gewendiglijk aengenomen hadde, om 't selve te verbeteren, ende te beletten, heeft hy een nieuwe straete gemaekt, en van den kant van het Beggyn-hof eenen muer van den grondt op-gemets, om de oogen en voeten, der voorbygaenders, van in het Beggyn-hof te sien, oft te loopen, af te keeren: en om dese vryheyt te becomen, heeft hy al eenige duysenden besteedt.</w:t>
        <w:br/>
        <w:br/>
        <w:t>Twee Conventen heeft hy in 't selve gesticht, 't eerste van den H. Geest, in 't welk 14. Beggynen en in het ander 9. ter eeren van de negen Chooren der Engelen onderhouden worden. Hy heeft veel voorhoven, en gerspleynen gemaekt, en in het op-rechten en verbeteren der bouwen, heeft hysijn vernuftheyt gethoont. Onder alle sijn wercken tot meerder eere Godts gedaen, is wel het principaelste, het Clooster der Grauw-susteren tegen het Beggyn hof aen, 't welk hy van uyt den grondt heeft doen op een nieuw erbouwen: en in 't selve gestelt vijfthien Beggynen, de welke t'samen op eenen dagh, het H. Cruys voorgaende zijn ingeleydt geweest, en het grauw habijdt hebben aengetrocken, ende ook naer een jaer verloopens, hebben in 't selve hunne Professi gedaen. Sy dienen de zieken, en tot groot solaes der gemeynte, staense de stervende by.</w:t>
        <w:br/>
        <w:br/>
        <w:t>Maer yemant sal vragen, van waer kreeg dien goeden Heer al dat gelt. Hoordt met een woordt, hy hadde eenen offerstok gemaekt, en over den selven sijn Priesterlijke benedictie gegeven, en al wat hy bequam wierp hy daer in: ook door het medoen van andere goede vrienden, vondt den selven altoos vol. Daer zijn ook onbekende uyt verre landen gekomen, die een notable somme gout hebben geoffert. In Statuten t'ordonneren, en de goede gewoonten te doen onderhouden, was hy nacht ende dagh besigh, en die wierden meer uyt liefde, als commande volbrocht. Voor de Rechters van d'Inquisitie der geuserye beschuldight, heeft sy selven soo gesuyvert, dat sijn vyanden selfs ootmoedelijk quamen vergiffenisse bidden.</w:t>
        <w:br/>
        <w:br/>
        <w:t>Smorgens vroeg was hy gewoon sijn geteyen te lesen, naer dien las hy Misse, dan gaf hy de werklieden werk, en sagh wat sy doen moesten, soo dat hy noyt stil en stondt. Hy was voorsienig, goeden raedtsman, en vol beleeftheyt, een yegelijk socht by hem te zijn, mits hy een gemeyne, soete, en geen opgestoefte aenspraeke hadde: maer het woordt Godts preekte hy met volle serieusheyt, ende alhoewel genoechelijk, nochtans den geestelijken dienst doende, gonk seer majestieus. Sijn kleederen oft dracht, was gemeyn. Noyt en quam hy in 't openbaer als in 't lank. In de kleederen</w:t>
        <w:br/>
        <w:br/>
        <w:t>beminde hy de simpele reynigheyt, berispte swarelijk d'onnuttige curieusheyt. Hy was soo sober, dat hy voor sijn twintighste jaer, noyt wyn oft goet bier geproeft en hadde; hy vluchte de wellusten, beminde de matigheyt, haette de slamperyen. Onder het noenmael wierdt altoos wat goets gelesen. Hy gebruykte een matras, noyt bedde, 't welk eenen student (geen Beggyn) schikte, en keirde sijn kamer. Op alle hooge Feest-dagen, vernieuwde hy sijn geloften, en goede proposten. Syn manier van leven, en heeft hy soo seer uyt sijn selven niet, als wel door 't ingeven van den H. Geest gereguleert: en 't gene hy niet sonder particuliere gratie voorgenomen hadde, volbrocht hy eerlijk, en gebeurd'et, hy daer in yet quam te luttel te doen, verdobbelde 't selve op een ander. Hy was sober, en arm van geest: naer den regel van 't heylig Euangelie.</w:t>
        <w:br/>
        <w:br/>
        <w:t>De geestelijke ampten en beneficien, heeft hy dikwils geweygert, en als hem een goet erf-deel was toegevallen, heeft sijn broeders en naeste vrinden laten onder hun deelen. Hy wenschte niemants anders goet, en hy en was in 't sijn niet te seer uytgestort, maer rechtsinnig, van alle gierigheyt vervremt. Al was hy liberael tot den armen, daer om en was hy niet spariger, hy was meer bedroeft van den overvloet, als ydelijk verheugt, en dankte Godt hoogelijk, dat hy niet eygenbaet-soeckig was, en dienden den armen, en vraegde dikwils aelmoessen voor hun. Van het luttel dat hem overbleven was, heeft hy voor sijn doot by testament gedisponeert, kleeren en boeken heeft hy belast uyt te deelen, niet te vercoopen. Gevoelende de doot aencomen, heeft sigh selven tot die, teenemael geprepareert, maer gelijk men meynde, dat hy noch langer soude geleeft hebben, en de grootachtinge van sijn deugdelijk leven wijdt en breedt verspreydt zijnde, heeft hem den seer Hooghweerdigen Cardinael Granvel, Aertsbisschop van Meche-len, Deken gemaekt van heel het distrikt van Diest 't welk hy om sijnen ouderdom en ziekte, niet lank en heeft connen bedienen. Als hy nu naerder en naerder de doot quam, heeft hy voorsien, dat alle dingen met de Beggyntjens wel mocht blyven gaen: en op dat hy de gedachtenisse des doots altijdt in sijn memorie soude hebben, heeft hy sijn dootkiste lank te vooren doen gereet maeken, en altoos voor oogen gehadt. Als het dan Godt gelieft heeft sijnen dienaer te roepen, en uyt den kercker van dit sterffelijk leven te verlossen, veertigh jaeren gearbeydt hebbende, en t'seventigh oudt zijnde, heeft hem de quade cortse bevangen. Den dagh voor sijn sterven, wierdt hy besocht van den seer Eerweerdigen Heer myn Heer Laurentius Maes, tweeden Bisschop van den Bosch, van welke visite hy soo blyde was, en Godt ten hooghsten bedankte, dat hy sulk eenen cloeken Campvechter van 't Catholijke geloove, naer hem in 't leven liet.</w:t>
        <w:br/>
        <w:br/>
        <w:t>Ten lesten, verzien sijnde van alle de Kerkelijke rechten, is hy tot groote droefheyt van alle goede menschen gestorven den 19. Junij in 't jaer 1578. Hy leydt begraven op den hoogen Choor, onder eenen grooten steen, voor den Hoogen Autaer, naer dat hy het Beggyn-hof van Diest gedient hadde 39. jaren 7. maenden, en 6. dagen.</w:t>
        <w:br/>
        <w:br/>
        <w:t>Ick en magh hier niet achterlaten, dat alswanneer de stadt van Diest was onder het gebiedt der geusen, en sy voorgenomen hadden de Kercke van het Beggyn-hof af te worpen: Hoe myn Heer Escius naer sijn doodt gesien is geweest, met gecruyste ermen, door en door de kerke passeren, ende de selve tegen de brandt-stichters beschermen. Nochte dese openbaringe en is niet te vergeefs geschiet, mits stracx d'oproerige veranderende van sin, de Kerke gansch en geheel gebleven is. Uyt Ryckel. I. B. Gamaye, en andere.</w:t>
        <w:br/>
        <w:br/>
        <w:t>Jouff. Anna Berchmans heeft haer leven beschreven op de maniere als volght.</w:t>
        <w:br/>
        <w:br/>
        <w:t>BEminden in den Heer, naedemael gy my seer dikwils vermaent ende gebeden hebt, om UL. te kennen te geven, eenige saeken, de welke my alleen bekent zyn, en tot de welke ick meerder schroom heb om te verhaelen, als om te ontfangen de sententie des doodts, soo dwingt my het bevel van gehoorsaemheijt soo seer, door een gedurige vroeginge der conscientie, de welke my soo geweldig praemt, om de pen in de hant te nemen, dat ik vrees te vallen in de straffende handt van Godt, is 't saken, dat ik het selve willens soek te verswygen. Om dan geen eygensinnigheijt oft eygen goetdunken in my te voeden, en my van veel gratie te berooven, soo bid' ik u, ô Christe Jesu, dat gy mijn pen' gelieft te trecken, om te verkondigen alle de gratien en wonderheden, die gy aen my getoont hebt, dat ik niet een woort en magh schryven, als tot eer en glorie van uwen H. Naem. Gy weet, ô Heer, dat ik u dikmael vergramt heb' door veel groote menigvuldige sonden die ik gedaen hebbe, ende nog soo komt gy my toonen uwe groote onbegrypelijke liefde, niet als een, die u soo seer vergramt heeft, maer als oft ik u op het alder-perfecxste gedient hadde, gelijk ik u schuldig ben, het welk verre van my is: want als ick eens gaen bedenken den tijt die ik overgebrocht heb' in myn jonkheijt, soo en bevind' ick niet een goede genegentheyt in my, het welk verre is van goede werken: Het gonk als doen met my als oft ik geen Christen mensch geweest en hadde, want myn verstant dat was heel van Godt vervremt, min oft meer als oft ick geenen Godt oft</w:t>
        <w:br/>
        <w:br/>
      </w:r>
    </w:p>
    <w:p>
      <w:r>
        <w:rPr>
          <w:highlight w:val="yellow"/>
        </w:rPr>
        <w:t>Hemel gekent en hadde, gelijk de onredelijke dieren die geen verstant en behoeven. Ik en peysde nivers op, als op spelen, en op ydelheijt van dese werelt. Waer wat nieuws te sien, oft te hooren was, daer haeckten ik naer, om by oft ontrent te zyn, ja! ik hadde liever te verwachten, dat myn Ouders my hadden doen sonder eten slapen gaen, als diergelijcke genoegten oft ydelheijt te laeten. Dat het</w:t>
      </w:r>
    </w:p>
    <w:p>
      <w:r>
        <w:t xml:space="preserve"> my toegelaeten geweest hadde, ik soude heel nachten overgebrocht hebben met spelen, waerom ik mijn Ouders seer vergramde, en besonderlijk myn Moeder, de welke soo gram op my wirt, dat sy my hierom dikwils sloeg, en ick was soo boos, dat ick nauwelijcx naer kyven oft slagen en vraegde. Smorgens als ik op stont, begost ick te singen, en dat duerde by naer den heelen dagh door: waerom ik dikwils bekeven wiert, want myn Moeder die docht my wat quelligh te sijn, om dat sy my soo cort hiel, en niet en dede als queken oft preutelen. Sy mogt niet lijden dat ick imant aensprak. Als ik begost wat jaeren te krygen, ik en was met veel aenspreken niet seer gehant, maer wel tot spelen, nogtans was myn Moeder heel jaloes op my, en woude my heel kort houden, vreesende, om dat ik soo woest en wilt was, oft ik voor my selven niet wys genoegh, geweest en hadde.</w:t>
        <w:br/>
        <w:br/>
      </w:r>
    </w:p>
    <w:p>
      <w:r>
        <w:rPr>
          <w:highlight w:val="yellow"/>
        </w:rPr>
        <w:t>Den Heer zy gebenedijdt, die my soo bewaert heeft door sijn goddelijke gratie, want de Ouders en connen in dees sake niet te seer gesorgen, hoe wel dat ik daerom dikwils seer gram wiert, te meer, om dat ick tot sulkx niet genegen en was. Ik begost quay sinnen te krygen van de groote quelligheijt van myn Moeder, want ik en kost geen kyven verdragen. Ik peysde, k' sal van haer gaen loopen, en gaen</w:t>
      </w:r>
    </w:p>
    <w:p>
      <w:r>
        <w:t xml:space="preserve"> van deur tot deure om godts wil, liever als al den dagh door dit gepreutel te hooren. Het was my sulken verdriet, dat ick niet en wist waer my keeren oft wenden, my docht dat ik in denHemel was, als ick wat van kant was. 'K meyne dat de meeste oorsaek is, dat ik den sin gekregen hebb' om geestelyk te worden, om dat my soo verdroot het gecakel van myn Moeder. Ik hadde eenen grooten inwendigen stryt, niet wetende wat ik wou aenvatten. Ik peysde, word' ik geestelijk, ik en sal daer niet me konnen doorgeraken; als ik my tot stilte gaen begeven, dan sal ick siek worden, en begeef ik my tot geen stilte, soo sullen sy my weg senden: wat raet met my, dan sal ik van een iegelyk bespot worden, soo is't beter dat ik niet en begin, want de beschaemtheyt sou te groot zijn. Ylaes! met wat hooveerdye was ick gequelt. Wederom aen den anderen kant, peysden ik, blijf ik t' huys by myn Ouders, soo sal ik sterven van verdriet: Want hoe seer dat ik soeck myn Moeder te believen, soo salder altoos iet verdraeyt zyn, en ik en sal nimmermeer vree hebben. My docht dat ik altoos oorsaeke soude zijn van haer gramschap, en ick nimmermeer gerust van conscientie, den strydt en was niet kleijn die ick hadde. Ick hadde wel goeden raet van doen gehadt, maer ik en vraegde geenen raet, want ik was soo bot, en soo kleyn van verstant, dat ik niet eens en dachte, dat ik hier in raet van doen hadde. Ik gink dan langen tijt, al oft ik siek hadde geweest, niet wetende wat doen: hadd' ik kennisse gehadt van Godt, ik geloof wel, dat ik myn beraet niet lank en soude genomen hebben: maer den Heer zy gebenedyt, dat hy my evenwel niet en heeft verlaeten, al was ik soo boos en soo onbedacht, dat ik door syn goddelijke gratie, allenskens nog ben gecomen, en beweegt geworden, om den Heer te bidden, dat ik hem niet en soude vergrammen door groote sonden.</w:t>
        <w:br/>
        <w:br/>
        <w:t>De ongerustigheijt die scheen my te dryven, om mijnen toevlucht tot Godt te nemen. Ik en hadde mijn leven geen ongerustigheijt gehadt, het was voor my wat vrems, evenwel en was ik nog soo wys niet, dat ik by eenen Biecht-vader soude gaenom raet, oft om myn conscientie te openen: maer als ik yvers alleen was, dan en dede ik niet als kermen, suchten en bidden, niet wetende waer ik my toe wilde begeven. Ik hadde grooten sin om in een Clooster te gaen, maer ik en hadde geenen doorset, het stondt my heel swaer voor, soo dat ik my liet voorstaen, dat ik om myn groote woestigheyt, soude uytgesonden worden. Ten anderen, en derfd' ik het myn Moeder niet te kennen geven, vreesende dat sy my soude dapperlijk overgaen, sulkx hoorende: daer by vreesd' ik, dat sy my niet en soude willen tot desen staet helpen, om de groote costen dier op loopen: daer en boven, docht my, dat sy 't my terstont soude verwijten, als ik eens geeren my soude vermaeken, dat ik te wilt ben om geestelijk te worden, gelijk het naderhandt dikwils gebeurt is: want naer veel denken, en herdenken, heb ik by my selven gesloten, dat ik soude gaen my begeven om op het Beggyn-hof te woonen, en begeven my daer tot stilte, en rust.</w:t>
        <w:br/>
        <w:br/>
        <w:t xml:space="preserve">Ik hebbe dan een Beggyntjen mynen sin te kennen gegeven, en heb haer gebeden, dat sy myn Moeder eens soude aenspreken, en hier toe verwilligen om my te helpen tot desen staet, maer ten heeft niet veel geholpen, want sy en wildender niet eens naer hooren. Het gene dat ik hier naer te lijden gehadt heb van myn Moeder, is den Heer bekendt: het was al dees Beggyn hier, en dees Beggyn daer, my dunkt dat ik het Cruys van mynen Bruydegom, van doen af heb beginnen te dragen. Ik en heb niet opgehouden van myn Moeder te bidden, dat sy my soude helpen, maer al te vergeefs. Sy werde gelijk uyt haren sin, dat ik haer niet gerust en liet. Ten lesten doen sy sagh dat ik niet op en hiel door kyven oft slagen, soo gink sy my bestellen om Frans te leeren, het welk haer wel hondert guldens coste, en dat had sy liever te doen, als my op het Beggyn-hof te bestellen: sy meynde dat ik daer en tusschen soude veranderenvan sin, maer sy was voorwaer bedrogen, Godt zy gelooft, want ik vondt in dese stadt daer ik woonde, eenen Pater van de Jesuiten, daer ik my alle weken by gonk biechten, hy cost schoon duyts, dien versterkte my seer in myn goet voornemen. Godt sy gelooft naer een jaer ben ik t'huys gecomen: en ik hebbe wederom alle dagen myn oudt liedeken gesongen, van naer het Beggyn-hof te gaen: myn Moeder siende dat ik niet op en hiel van haer te tempteren, was soo boos op my, dat sy my niet een vriendelijk woordt aen en sprak, min oft meer, als oft ik haer kindt niet geweest en hadde. Dat was my sulken droefheyt, </w:t>
      </w:r>
    </w:p>
    <w:p>
      <w:r>
        <w:rPr>
          <w:highlight w:val="yellow"/>
        </w:rPr>
        <w:t>ende benauwtheyt des herten, dat ik met geen woorden en soude connen uytspreken, want voorwaer sy was my soo hert, dat ik 't moet swygende overslaen, want het scheen, dat sy haer Moederlijke affectie tot my hadde verloren. Het gene dat ik 'er can uyt trecken is, dat ik my vastelijk laet voorstaen, dat onsen Salighmaker, doen my dit soo bitter gemaekt heeft, om dat my dit een oorsake soude zijn,</w:t>
      </w:r>
    </w:p>
    <w:p>
      <w:r>
        <w:t xml:space="preserve"> om mynen toevlucht alsoo te nemen tot Godt: want ik hebbe naderhandt dikwils ondervonden, dat het verlaten van vrienden, is eenen waerachtigen toekeer tot Godt.</w:t>
        <w:br/>
        <w:br/>
        <w:t xml:space="preserve">Ick hebbe dan sonder ophouden myn Moeder gebeden, dat sy my toch soude helpen, en ik beloofde haer, dat ik soo seer soude werken, dat sy geen groote kosten met my en soude hebben, sy scheen door een groote onverduldigheyt my toe te spreken, en seyde, maekt u terstont van hier, want ik en magh u voor myn oogen niet meer sien, daerom gaet uyt myn oogen, eer ik my aen u ontgaen, </w:t>
      </w:r>
    </w:p>
    <w:p>
      <w:r>
        <w:rPr>
          <w:highlight w:val="yellow"/>
        </w:rPr>
        <w:t>want seyde sy, moet ik u eens onder myn handen krygen, gy en sult geen erdt meer betreden. Voorwaer het was hert gesproken voor een Moeder, maer veel herter, en met meerder gewelt trok my den H. Geest, door de goede begeerten die ik hadde tot het geestelijck leven. Ick hoordewel dat myn Moeder my uyt grammoedige passien, woude uyt haer oogen hebben, maer ik geliet my, oft ik my hadde laten</w:t>
      </w:r>
    </w:p>
    <w:p>
      <w:r>
        <w:t xml:space="preserve"> voorstaen, dat sy daer mede te vreden waer, dat ik soude gaen: oversulkx antwoorde ik haer op het vriendelijkste dat ik cost, ende seyde, want haer beliefde, dat sy my wat soude geven om mede te dragen: sy vraegde, wat wildy hebben, maer ik en hebbe haer niet geheyscht. Sy en gaf my niet meer, als ik noodelijk van doen en hadde van kleeren, en soo liet sy my slechtelijk gaen. Als ik wegh was, en dede sy niet als krijten en suchten, en ik was ter contrarie seer verblijdt, want my docht dat ik in den Hemel was, noch ik en vondt nievers geen swarigheyt in, het scheen dat op het Beggyn-hof, geen lijden voor my te vinden was.</w:t>
        <w:br/>
        <w:br/>
        <w:t>Voorders ik kreeg groote begeerte om veel te bidden, soo dat ik wel heel dagen soude overgebrocht hebben in de Kerk, den tijdt was my altoos te cort, en als ik uyt de Kerk was, dan gink ik my begeven om te spelen, 't welk my ook soo ter herten gonk, dat ik op geen ander dingen en dachte. Ik houde dit voor een groote gratie, want hoe seer dat ick tot ydelheyt genegen was, even wel daer nimmermeer mede becommert en was op ons bequamen tijdt.</w:t>
        <w:br/>
        <w:br/>
        <w:t>Van dien tijdt af, dat ik uyt de werelt gegaen ben, wies in my desen trek tot het gebedt, alle dagen meer en meer, nochtans en had' ik geen verstandt als van den Pater noster, ende Ave Maria, met den mondt slechtelijk henen te seggen, want ik was heel bot en plomp van verstandt: ik begost groote begeerten te krygen tot de Sermoone, ik verstondt den Predikant seer wel, maer ik en kost niet een pointjen onthouden, 't welk my een groot Cruys was, te meer om dat ik groote bewegingen gewaer wierdt, om onsen lieven Heer op het alderbest te dienen, 't scheen dat ik met eenen Goddelijken dauw, van binnen bekleedt wierdt, sulc-ken wasdom begost ik in myn ziel gewaer te worden: geen dink en viel my swaerder, dan dikwils te biechten, en dat sproot uyt beschaemtheyt, om dat my docht dat ik geen kennis en hadde van myn gebreken. Ik begost my gaen te begeven om de Levens der HH. te lesen, waer in ik groot behagen kreeg. Als ik wat gelesen hadde, begost ik my hier mede seer te bekommeren, en te peysen wat my noch al resteerde. 'k Begost my te verwonderen van de stryden die sommige gehadt hadden: ik verstondt dat wy door veel strijden, en tentatien, den Hemel met gewelt moesten winnen. 'k Peysde by my selven, wat dit voor strijden moest wesen, en hoorde eens het Leven van de H. Euphrosia lesen, de welke veel strijden, en tentatien gehadt hadde: ik gonk hier naer op myn Celleken, en peysde, dat ik dit Heyligh Maegdeken soude kiesen voor myn Patronersse, op dat sy soude voor my bidden, oft ik ook eenige tentatie kreeg, want ik en wist niet wat tentatie was.</w:t>
        <w:br/>
        <w:br/>
        <w:t xml:space="preserve">Het soude aen sommige dienaeren Godts, wat wonders en wat vremt dunken te zijn, soo cleyne verstant te hebben, gelijk ik doen hadde, nochtans was ik twintig jaren oudt: 't gene voorwaer tot troost van sommige is, de welke dit hoorende, den Heere souden loven van sijn gratie, oft hyse gelieft vroeg oft laet uyt te reyken. Ik begost dan corts hier naer al wat ongerustigheyt in myn conscientie te hebben, nochtans en wist ik qualijk waerom. 'k Geloove wel dat het quam, om dat ik wat trek begost te krijgen tot Godt 'k Wierdt al wat treurig in myn selven, nochtans hiel my soo vlytig als 't mogelijk was, maer myn levendig coleur begost wat te vergaen. Men vraegde my dikwils wat my gebrak, maer ik en liet het niet blijcken, want ik wist het selver qualijk. Myn Overste, oft Novitie Meestersse begosten my te vragen, oft ik eenige penitentie dede, ende ondersocht my cherpelijk, vreesende dat ik my selven soude doo-den. Ik strede daer tegen met alle myn crachten, ende en woude niet leyden dat ik eenig verstandt hadde van sulke dingen. Ik vraegde haer wat penitentie was, daermen sy selven cost mede dooden, ik lachte daer mede, en seyde och lieven Heer, hoe verre syde verdoolt, dat gy sulke opinie van my hebt, gy soudt my wel vervaert maken, want moet ik den Hemel winnen met sulke penitentie, soo vrees ik dat ik den selven niet en sal bekomen, om dat ik soo traeg tot sulkx ben! 'k gaf haer groote materie om my in vrè te laten, sonder my voor dien tijdt veel meer te vragen: maer haer ondersoek diende my voor een spoor, om met meerderen yever voorts te gaen in penitentie, in verstervinge, in het gebedt, in leren en nachtwakinge, de welke my aldermeest diende voor voort-gank in de deught, principalijk om dat men dan bidt sonder becommeringe, en met aendachtigheyt versoekt vergiffenisse der sonden, en uytter herten dan versoekt gratie om Godt oprechtelijk te dienen. Ick hebbe dan alle </w:t>
      </w:r>
    </w:p>
    <w:p>
      <w:r>
        <w:rPr>
          <w:highlight w:val="yellow"/>
        </w:rPr>
        <w:t>middelen begost te soeken, om den Heer te dienen naer myn vermogen, en dikwils door den dagh my gewent met der herten te seggen, Heer geeft my gratie en sterkheyt om u te dienen: en gelijk ik seer gequelt was met de pyn van den steen, soo en was ik met de selve noch niet te vreden: want ik peysde, de pyn die ik hebbe, geeft my onsen lieven Heer, om dat ik soude lyden voor myn sonden, en om dat ik</w:t>
      </w:r>
    </w:p>
    <w:p>
      <w:r>
        <w:t xml:space="preserve"> de pyn die mynen Saligmaker voor my geleden heeft, te beter soude indachtig zijn: soo behoor ik dan my selven noch wel wat meerder pynen aen te doen, om te thoonen dat ik uyt liefde myns Bruydegoms, hem begeerde in sijn lyden te volgen, soo dat ik my met veel verstervinge seer hebbe gepraemt.</w:t>
        <w:br/>
        <w:br/>
        <w:t>Ik trok myn beddeken van de koets, en gonk op het stroy liggen, en leyde eenen grooten steen vol hoeken onder myn hooft, trok een hayren kleedt aen, lank van den hoofde tot de voeten, soo datick daer door myn gesondt coleur heb verloren, en ben heel bleek geworden: al die my sagen hadden medelyden met my, en sy meynden dat myn proef-jaer soo hert viel, en vraeghde my dikwils, oft ik daer niet geeren en woonde, jae de Moeder selver, begost my dit ook te vragen, want sy en wist niet wat my deerde, maer ik heb met een groote resolutie geseydt, neen, ik en weet daer het minste niet af, want my dunkt dat ik hier in den Hemel gecomen ben. Ik sal u wel seggen seyde ik, wat my gebrekt, om dat gy soudt te vreden zijn, ik ben seer gequelt met den steen, daer hebb' ik somtijdts groote pijn af, daerom magh ik soo bleek sien. Als sy dit hoorden, liepen om den Doctoor, den welken seyde, dat ik noch Martelaers pijn sou lijden: hy ordoneerde my veel medecynen, maer sy en hielpen my niet. Ik hebbe bykans een heel jaer, alle dagen medecynen genomen, en ik dede al wat sy my voorleyden, Als sy sagen, dat ik alle dagen meer achterwaerts gink, soo sijnder eenige Religieusen geweest, die hebben geseydt, dat dit onse Novitie waer, wy souwender wel me omspringen, want sy bederft haer door ondiscrete penitentie. Sy hebben my weer gaen op een nieuw ondersoeken, ik hebse van mijnen hals geschudt, soo ik best cost. Sy dreyghden 't mijnen Biechtvader te seggen: daer mede was ik wat vervaert, want ik en wist niet, dat ik sonder sijnen raedt niet en mocht doen. Het was my leedt, dat ik daer onwetende in was: ik gonk by hem mijn onwetentheyt te kennen geven, en ik vraeghde hem oft hem beliefde, dat ik alle dingen soude laten staen, oft niet, dat ik hem in als gehoorsaemheyt belofde. Hy gaf my consent om meer te doen, als oyt te vooren. Ik gonk hier stillekens in voort en ik begost te smaken naer Godt, met eenen grooten trek, soo dat ik my selven groote pyn aen dede.</w:t>
        <w:br/>
        <w:br/>
        <w:t>Maer eens vroege (om dat ik my niet wel en gevoelde) met oorlof slapen gegaen zijnde, 't minsteachterdencken hebbende, datse naer my souden comen sien, soo is de Moeder savonts ontrent den thien uren op mijn Celleken gecomen, en heeft my gevraeght, oft ik niet van doen en hadde, oft de pyn noch niet wat gemindert en was: ik seyde, datse al lijdelijk was, en dat ik wat geeren soude geslapen hebben, op dat sy soude wegh gegaen hebben, mits ik vol vreese was van betrapt te worden, gelijk het ook geschiede. Want vast by my comende, en mijn handt nemende om mijnen pols te tasten, wierdt sy gewaer, dat ik op den stroy sak lagh, en seyde, wel, gy light sonder bedde! hoe vrindelijk ik haer badt, dat sy my soude gelieven te laten rusten, moest ik terstondt opstaen, ende sy mijn bedde selver gemaekt hebbende, leyde my daer op, seggende, nu hebb 'ik u op het stuk bevonden, daer ik soo langen tijdt ben op uyt geweest, nu voordaen sal ik u wel anders hebben: men can denken, hoe bitter my dese woorden opquamen, en om te zien oft ik haer ook gehoorsaem was, quam sy een uer daer naer wederom, en noch op ander tijden te middernacht: maer sedert dien keer, en heb ik haer noyt ongehoorsaem geweest, naer dat sy my die penitentie op gehoorsaemheyt verboden hadde. Tot noch toe haer eygen woorden.</w:t>
        <w:br/>
        <w:br/>
        <w:t>Als sy nu haren wille, aen dien van haer Overste ten onder gegeven hadde, wenschende evenwel nochtans te lijden, soo zijn van doen af de pijnen van den steen, allenxkens soo vermeerdert, en verwortelt, dat de pyn scheen onlijdelijk te zijn: en om dat haren drift van lijden al meerder was, soo sondt den Bruydegom haer noch toe, sulke sweeringen in haer hooft, dat haer docht dat sy dul van de pyn wierdt, en al die by haer woonden, hadden sulken medelijden, dat sy dikwils al krijtende, 't selve niet langer connende gesien, van haer moesten wegh gaen: want soo d'een pijn wat gestilt was, quam d'ander soo veel te vehementeraen, ende de Mede-susters altemael siende, dat sy haer niet en conden helpen, vermaenden haer tot patientie in haer pijnen, die sy ook verduldighlijk heeft acht jaren lank verdragen: alhoewel sy noch liever gesondt hadde geweest, waer 't saken sy keus hadde mogen hebben: en naderhandt kreegh sulken grooten troost in haer pijnen, dat sy soo lief soude gehadt hebben van pijn te sterven, als sonder pijn te blijven leven. Doen de pyn wat lijdelijk was, dan was sy soo vlijtigh, dat alle haer Mede-susters daer schenen blijdtschap aen hun hert af te gevoelen, en een luttelken pyn en soude haer van het spelen niet gehouden hebben, 't welk wel gebleken heeft, op eenen recreatien dagh, alswanneer sy met haer Mede-susters, handt aen handt is voorgegaen, en den dans leyde: maer soo sy nu in het trecken was, soo heeft sy haren arm uyt de notte op de schouwer getrocken, noch en hiel sy daerom op van spelen, maer seyde tot haer Mede-susters, dat sy wat stil souden ophouden, tot dat sy haren anderen arm soude genomen hebben, om dat dien haer soo seer dee. Sy hadde genoegh te doen om haer te wederhouwden van schreeuwen, door de groote pyn die sy gevoelde, nochtans en hiel niet op van spelen tot het leste toe. Waer uyt, gelijk sy schrijft, mogdy wel peysen, hoe wilt en ongetemt dat ik was, heel genegen tot spelen en jocken. Den arm wederom ingestelt wesende, zijnde op haer celleken, tusschen den donderdagh en vrydagh snachts voor kersmis, heeft sy Godt gebeden, om vergiffenisse van alle hare versuymelijkheden, ende versocht de Goddelijke gratie om voordaen beter waer te nemen, het verwinnen van sommige genegentheden, de welke haer ondertusschen grootelijkx beletten, om haer met Godt te vereenigen. Sy beclaeghde haer met groote droefheyt des herten over dese sake, en omhelsende verscheyde keeren Christus hangende aen het Cruys, wierdt haer hert soo vervult met me-delijden over die bittere Passie ons Heeren, dat sy niet en soude gelooft hebben, dat eenen mensch tot sulken medelijden soude connen comen waer 't saeken sy het selver niet geproeft en hadde.</w:t>
        <w:br/>
        <w:br/>
        <w:t>Haer dan bevindende in alsulke benouwtheijt, begost te vreesen, waer 't by aldien sy langer in dese materie bleef, sy sonder twyffel, hare sieckte grootelyckx soude vermeerderen. Oversulckx soo heeft sy haer gaen begeven op den weg, om de H. Maget Maria te vergeselschappen, met den H. Joseph naer Bethleem. Doen begost sy t'overleggen, hoe dat het herte van Maria vervult was van liefde tot haeren gebenedyden Sone, die sy besloten hadde in haer H. lichaem, met wat begeerte sy is onsteken geweest, om de H. Dryvuldigheijt en dat wonderlijk Mysterie der Menschwordinge haers Soons te eeren, en te bedanken over het geluk dat haer geschiet was, overleggende geduerig in haer hert, dat sy dit niet weerdig en was, met groote verwonderinge den Hemelschen Vader lovende, dat hy door een over naturelyke gratie, haer daer toe verkosen hadde sonder verdiensten. Boven dien overleyde sy ook, hoe groot de liefde van de H. Maget moest zyn, mits sy niet eens en heeft gepeyst, op hare groote aermoede in de welke sy was sonder besorght te zyn, voor eenige uytwendige nootsakelijkheden, dan dat haer herte vervult was met een geduerige danksegginge.</w:t>
        <w:br/>
        <w:br/>
        <w:t>Ik Anna Berchmans ('t zyn haer eygen woorden) Beggyntjen van Diest, wesende in de Misse besig om my te bereijden, tot het ontfangen van het H. Lichaem Christi: hebb' ik in mijn selven veel onvolmaektheden gesien, waer over ik my bedroefde, niet wetende hoe dat ik die onvolmaektheijt soude bedecken: oversulcx heb' ik begost de H. Maget Maria te bidden, dat sy door haer Moederlijke compassie, soude gelieven te willen bedecken mijn onvolmaektheijt, met alle haer H. Deugden ende verdiensten; maer overleggende met mijngepeysen myn groote slappigheijt in het dienen van dees bermhertige Moeder, en in het oeffenen van haer H. Deugden, soo heb' ik my selven heel onweerdig gevonden, om iet te verkrygen. Daer naer heb' ik onder de Misse gehoort, den Priester seggen Sanctus, Waer door ik ben beweegt geworden, om de Heyligheijt van den Sone Godts aen te roepen, ende den Sone Godts hem terstont tot my nederboogende, scheen aen myn ziel te geven eenen oversoeten kus, door den welken den Sone Godts, de selve participant maekte van syn Heyligheijt, soo der Godtheijt, als van sijn menscheijt, op dat ik hier door bereijdt zijnde, sonder uytstel soude gaen ter H. Communie. Ik ben dan gegaen met een groote gevoelijcke liefde, ja mag seggen een goddelijke liefde. Als ik dan den Heer ontfangen hadde, soo scheen my den Sone Godts te vatten in sijnen arm, ende my te presenteren aen Godt den Vader, ende Godt den H. Geest seer verheugt zijnde, en glorierende over het schoon ciraet van sijn Heijlige verdiensten, met de welke hy my bekleet hadde, ende verciert in de Heijligheijt die hy sigh gegeven hadde in sijnen eygen Persoon: waer over ook sulken behagen gehadt heeft Godt den Vader in die ziel door de heylighijt van sijnen eenigen Soon, dat hy, al oft hy hem niet en hadde konnen wederhouden, met den H. Geest om te geven aen die ziel hunnen kus, om daer mede te geven volle benedictie, van de heele Heyligheijt der H. Dryvuldigheijt.</w:t>
        <w:br/>
        <w:br/>
        <w:t>Andere veele revelatien en visioenen, heeft sy seer dikwils gehadt, ook veropenbaringen als van den H. Ignatius, den Saligen Stanislaus à Kostka, ende den gesuk-saligen Joannes Berchmans der Societeyt Jesu, van haer Maegschap.</w:t>
        <w:br/>
        <w:br/>
        <w:t>Sy is gestorven den 7. van November in't jaer 1665. uyt de Missiven van Jouff. Huveneers. Siet Paulus vanden Boom. fol. 191.</w:t>
        <w:br/>
        <w:br/>
        <w:t>MARIA VERSCHUREN van Meirhout geboren, Beggyntjen zijnde te Diest was seer ootmoedig, eenvoudig, gesedig in huysraet en kleeren, ende seer genegen tot het inwendig gebedt en verstervinge. Sy was onder haer mede susters in conversatie als eenen Engel, en dede hun den regel seer precies onderhouden. Sy communiceerde soo dikwils als 't Communie dagen waren, dry keeren ter weke. 't Gebeurde eens, geenen Communie dagh zijnde, en sy knielende voor den Autaer, aen den welcken eenen Priester Misse las: die de geconsacreerde Hostie gebroken hebbende, was seer verbaest, doen hy de selve wilde nutten, om dat 'er een stukxken weg was, 't gene hy neerstelijk socht: 't welk sy ziende, is stillekens opgestaen, om hem in rust te stellen, en heeft geseydt, myn Heer en soekt niet meer. Sy is gestorven den 20. Februarij 1669. Uyt de Missiven van Jouffrouw Huveneers, groot Jouffrouw van Diest.</w:t>
        <w:br/>
        <w:br/>
        <w:t>JOANNA SUYSKENS geboren in de Meyerye van den Bosch, zijnde Beggyntje te Diest, was seer Godtvruchtigh, ende met een geduerigh overpeysen en mediteren, op het leven, en lijden Christi, bleef sy den heelen voor noen in de Kercke, soo lang als 'er Missen gedaen wierden; te weten allen dagen vyf, de welke sy meest diende, en als sy t' huys quam, gonk op haer kamer, alwaer sy veel beelden hadde van de Passie Christi. Sy brocht dikmaels heel nachten over met bidden, soo dat sy somtijdts noch voor haer slaep plaets, als d'andere Beggyntjens smorgens opstonden, gevonden wierdt op haer knien. Sy gaf aen den armen om Godts wil al dat sy hadde, tot haer bedde toe. Sy woonde by een Beggyntjen die haer seer heeft geoeffent, 't welk sy met groote verduldigheyt al verdroegh, en is gestorven den 28. van October in 't jaer 1671. naer dat sy 16. jaren Beggyntjen was geweest. Uyt de Missiven van Jouffrouw Huveneers.</w:t>
        <w:br/>
        <w:br/>
        <w:t>ANNA VANDER HEYDEN te Kermt in 't landt van Luyck geboren, was van jonkx af seer Godtvruchtig en gesedig in haer kleeren, met verfoeyinge van d'ydelheyt des werelts. Sy is te Diest Beggyntjen geworden en heeft aldaer haer selven waergenomen in 't gebedt, ootmoedigheyt ende verstervinge. Sy was den armen seer toegedaen, en die sy niet en conde helpen met haer middelen, hielp die met goede vermaningen. Sy genas, door sekere medicamenten veel menschen die eenige accidenten, namentlijk quade oogen hadden. Sy gaf haer teenemael over in den wille Godts, biddende dat Godt met haer doen soude, in tijdt en in der eeuwigheyt, wat sijn Majesteyt geliefde. Sy wierdt van haer Overste gestelt om te dienen mijn Heer Joannes Goysens, die van ongeloovige Ouders in Hollandt geboren, en naderhandt van sijnen Heer Oom gedoopt, Rentmeester was van ons Beggyn-hof. Het schijnt dat desen goeden Heer een Goddelijke insprake heeft gehadt: want uyt den Bosch comende, en hoorende seggen dat er een Heyligh Anneken was, doen peysde hy, och dat sy mijn meysen eens wierdt, 't welk ook soo is geschiedt. Hy was een seer deugdelijk man, en is in opinie van heyligheyt gestorven den 6. Augusti 1676. Die hem op sijn sterf-bedde gesien hebben, seyden, wy hebben eenen heyligen gesien. Hy heeft'er 9. oft 10. bekeert tot het Catholyke geloove, die hy uyt Hollandt getrocken heeft, doch door het mede wercken van Anna vander Heyden, soo door haer gebedt, als haer goede vermaningen: sy waren wel t'samen, beyde seer genegen tot de deugt. Anna brocht somwijlen heel nachten over in contemplatie en gebedt: sy hadde grooten strijdt van den vyandt. Den duyvel had haer eens op heyligh Cruys avondt, wel hondert slagen gegeven. Comende eens op haer Camer stondt den duyvel voor haer met een vlammende sweerdt. Godt beroofdehaer soo van alle haer crachten, dat sy noch Cruys en cost maken, noch den soeten Naem Jesus noemen. Laet ons haer eygen woorden by schrift achter gelaten, hier by brengen, want in de selve veel fraey dingen zijn.</w:t>
        <w:br/>
        <w:br/>
        <w:t>Tot eer en glorie Godts, en tot saligheyt mijnder ziele, uyt kracht van de gehoorsaemheyt die ik u eerweerde schuldigh ben, hebb' ik begost ulieden te kennen te geven, 't welk ik met mijn verstandt qualijk kan begrijpen, en dat meestendeel door groote verwonderinge, het welk my gebeurt is op H. Cruys avondt, wesende in mijn gebedt, met groote droefheyt des herten bevangen zijnde, hebb' ik Godt gebeden sonder ophouden, dat hy my niet en soude verlaten, maer sterkheyt verleenen om de tentatien, u-lieden kennelijk, te wederstaen: want my docht dat ik moest sterven, van geperstheyt des herten, de welke quam uyt vreese dat ik Godt soude vergramt hebben, door dien dat ik sagh den duyvel soo veel listen gebruycken om my te temteren: wederom dat ik vreesde Godt grootelijkx vergramt te hebben, sonder nochtans te weten merkelijke punten waer mede. Oversulkx soo heb ick voor een Cruys, 't welk ik in myn armen omhelst hadde, geduerig anders niet geroepen en gebeden uren lank, Heer will 'et my toch vergeven, al dat ik oyt tegen u hebbe misdaen, noch en wilt my niet verlaten. Mijn droefheyt was soo groot, dat ik toen niet een woordt anders en souw connen spreken hebben, als Heer vergevet my, ende, en wilt my niet verlaten. Ja het was soo verre gecomen, dat ik die woorden niet meer en cost uytgespreken, dan met gedachten des herten, en ben gecomen tot sulk een overvloedigheyt van tranen, dat u eerweerdigheyt qualijk soudt connen gelooven. In welke uytterste droefheyt gestelt zijnde, is mijn ziel met een overgroote claerheyt omschenen: daer en boven verthoonden hun de H. Maget Catharina ons Patronersse, Maria Magdalena,ende de H. Euphrasia, de welke ik altijdt gewoon was aen te roepen, ende te eeren, van doen ik Novitie was: sy verthoonden hun in 't wit habeyt, op de maniere gelijk de Priesters als sy de albe aen hebben om Mis' te doen zijn, en verthoonden haer niet in gelijke glorie, maer d' een minder als d'ander, nochtans is 't minste schijnsel soo groot, dat ik my vastelijk laet voorstaen waer 't saken dat den duyvel geen macht gegeven en waer om myn verstandt met sijn listen te vervoeren, ende te becommeren, dat ik door het overdenken, en verwonderen soude sterven: want ons herte soude breken door de groote begeerte diemen voelt om Godt te dienen. Ik en can 't niet schrijven gelijk het is.</w:t>
        <w:br/>
        <w:br/>
        <w:t>In het eerste als sy hun aen my verthoonden spraken sy den Gloria Patri in 't duydts volkomentlijk uyt met groote reverentie: soo dat de vrees daer ik in 't eerste aensien, oft opslagh, was, terstondt verdween, en mijn begeerte werdt heel crachtelijk getrocken tot Godt. Daer naer heb ik verstaen dat ik soude den duyvel macht gegeven hebben om my eerst tot onpatientie en verdriet in 't lijden, dat my overquam, te brengen, en daer naer tot groote sonden, om dat ik my met gewelt afgetrocken hadde van het overdenken der Passie en lijden Christi, en gepraemt tot verstroytheyt, van vrees dat ik door dese oeffeninge soude geraken tot een optreckinge des verstants, en dan mocht opspraek lijden, oft begekt worden, want door hooverdye vreesd' ik dat ik mijn eer soude verheffen, en dat ik voor sot soude geacht worden, als ik niet en dee gelijk andere menschen. Oversulckx heb ik meer gearbeydt de menschen te behagen, als Godt. Door welke berispinge my is te kennen gegeven, dat ik Godt meer wederhiel van sijn gratie aen my te geven, als ik dee door alle de sonden die ik oyt in heel mijn leven gedaen hebbe, en dat, om dat alle die andere sonden door het berouw, beneffens den wil van die niet meer te volbrengen, vergeven zijn: en noch-tans met groote ongerustheyt, ende vroeginge van conscientie ben voorts-gegaen, soekende met gewelt my tot alle ydelheyt te begeven. De tweede berispinge was om dat ik niet en wou seggen, dat ik miraculeuselijk genesen was, en dat ik niet t'huys en derfde comen, om geen opsprake te lijden door de subite genesinge, en vervolgens dat ik niet en socht de glorie Godts te vermeerderen. Ten anderen genesen zijnde, moest mijnen Biechtvader te kennen geven dat ik vermaent was alle saterdagen ter eeren van Maria te Communiceren: en soo ik by my selven peysde dat ik hier in, boven d'andere soude uytsteken, en dat ik daer toe geen consent van mijnen Biechtvader soude crijgen: soo is my op mijn gepeys geantwoordt, als gy 't sult te kennen gegeven hebben, al waer 't saken dat het u niet toegelaten en wierdt, en daer by noch een geheel jaer verboden wierdt ter H. Communie te gaen, dat my dat derven niet en soude gerekent worden; om dat ik in elke Communie uyt gehoorsaemheyt gelaten, meerder gratie soude genieten, als andere die de selve met groote reverentie ontfangen.</w:t>
        <w:br/>
        <w:br/>
        <w:t>Soo ben ik dan vermaent my te stellen onder de gehoorsaemheyt van mijnen Biechtvader, en hem alle dese saken te kennen te geven, en van dese fouten mijn schult te bekennen, en ook dat ik niet genoegh betrouwt en hebbe op de hulp van Godt, door de groote vrees die ik hadde, dat my souden middelen gebreken, om die dochter, die my van Godts wegen bevolen was te helpen tot 't geestelijk leven: en waer 't saken dat ick van Godt gratie begeerde te verkrijgen, dat ik my soude begeven om dikwils uyt gehoorsaemheyt te Communiceren, mijn exercitie op het lijden Christi ervatten, ende begeven soude tot meerdere wercken van penitentie, sonder welke middelen, ik den duyvel ander niet en soude verwinnen. Doen ik dit verstondt, overviel my een vrees, dat ik door dese</w:t>
        <w:br/>
        <w:br/>
        <w:t>myne gesontheyt soude krenken: op welke vrees ik voor antwoort gekregen hebbe, niet te vreesen en dat my den Heere sterkheyt soude geven om te volbrengen alle de penitentien die my uyt gehoorsaemheyt soude bevolen worden, al scheenden sy ook onmogelyk om te volbrengen, want den duyvel my hier mede nog soude dikwils ongerust maken. Als ik dan nog sat met de tranen op de wangen, soo is de H. Euphrasia gecomen met een goude roedeken in d' een hant, en in d' ander eenen schoonen gouden cop, met welk roedeken sy scheen de tranen van myn aensigt te haelen het welk sy gepresenteert heeft aen Maria de welke genomen heeft eenen doek, om menschelyk te begrypen, moet t' ik soo te kennen geven, hoe wel het soo niet en was, en sy heeft het perkement het welk de H. Catharina in de handt hadde, en op het welk alle myne fouten gedrukt stonden met desen doek, den welken sy in de hant hadde afgevaegt, en heeft my de benedictie gegeven, ende zyn alle dese gedrukte fouten soo verdwenen dat ik in 't perckement anders niet en kost sien als een schoon doorluchtig beelt op t' welk de geheele Passie van onsen Saligmaker geschildert stont: door welke figure aengelokt zynde ben ik lieffelyk tot Godt getrocom hem met geheelder herten aen te hangen. En de H. Maget Maria heeft my vermaent terstont naer de kerk te gaen, om het lichaem van mynen Saligmaker te ontfangen, en werde soo gewaer dat den ganschen nacht gepasseert was. En ben dan naer de Kerk gegaen, en bemerkende dat het geenen Communie dagh en was, heb' ik in myn stee gaen Mis' hooren, en Godt gebeden dat hy mynen wil soude gelieven te aensien, en my bereet gemaekt om den Heer geestelyk 't ontfangen.</w:t>
        <w:br/>
        <w:br/>
        <w:t>Als nu den tyt hier mede wat verloopen was, soo sprak my iemant aen, en seyde, staet op en gaet achter den Autaer uwen Heer verwacht u daer, ick sag om en tom, maer en sag niemant die myaengesproken souw hebben, en in den choor commende en sag ik ook niemant: ben evenwel achter den Autaer gegaen, alwaer luttel tyts geweest zynde, is by my iemant gecomen in de gedaente van eenen Priester, en heeft my geseyt, dat ik den Confiteor soude lesen, en myn schult spreken over de berispinge die ik gekregen hadde. Al het welk doen ik gedaen hadde, heb' ik onsen Heer ontfangen, en myn herte is met een ongelooffelyke blytschap ontsteken geweest, en den Priester is verdwenen. Tot noch toe haer eygen woorden.</w:t>
        <w:br/>
        <w:br/>
        <w:t>Ende naer dat sy den Heer getrouwelyk gedient hadde, is sy salig gestorven, met het gebruyk der Heylige Sacramenten den 3. September in 't jaer 1672. Uyt de Missiven van Jouff. Huveneers.</w:t>
        <w:br/>
        <w:br/>
        <w:t>Myn Heer PAULUS VANDEN BOOM van Diest van geboorte, en Capellaen van 't Beggyn hof der selver Stadt die Jouff. Anna Berchmans syne nichte, van de welke wy hier vooren fol. 172. geschreven hebben, heeft Beggyntjen gemaekt, was een seer deughdelyk man, en heefter nog verscheyde tot den geestelyken staet gebraght: en al gaf hy veel aen den armen, soo heeft hy nogtans boven dien, het Convent van Maria Coninginne der Apostelen gebout, en met goey incompsten beset. Syn Nicht was al somtyts, doen sy nog leefde, met syn saeken bekommert, maer die opofferende aen de bestieringe des goddelyker voorsigtigheyt, hebben eenen goeden uytval gehadt: want wetende dat hy dikwils in syn Misse verstroytheden leet, badt den Heer dat hy 't hem soude gelieven te vergeven: 't welk sy verkregen heeft. Hy heeft haer nog 16. jaren overleeft, en is gestorven soo vol van goede werken, als van jaeren, den 23. van November 1681. Uyt de Missiven van Jouff. Huveneers.</w:t>
        <w:br/>
        <w:br/>
      </w:r>
    </w:p>
    <w:p>
      <w:r>
        <w:rPr>
          <w:highlight w:val="yellow"/>
        </w:rPr>
        <w:t>HELENA ACHTEN was van Peer van geboorte, en is op het Beggyn-hof van Diest geprofessit den 31. Augusti 1692. Godt quam haer in 't eerste met een doodelijke ziekte, besoeken, in de welke sy voornam de ydelheyt te verlaten, en een geheel jaer geen lijnwaet te dragen, en andere besondere werken van verstervinge te doen. Droegh somwijlen een maendt lank een hayren kleedt, en sliep altijdt op het</w:t>
      </w:r>
    </w:p>
    <w:p>
      <w:r>
        <w:t xml:space="preserve"> stroy: in den smaek van spys en drank was sy sonder verkiesen, en daer sy maer conde by leven was haer genoegh, en het was haer groote pijn, datse noch met tijdelijke dingen moest becommert zijn. Sy beminde de eenigheyt, nocht en socht haer selven in geender manieren: vreedsamigh sonder yemant moeyelijkheyt te geven, en een yeder seer gedienstigh te zijn, soekende ongeacht te leven. Sy hadde groote begeerte om dikwils te Communiceren, en was altijdt in alles seer gehoorsaem aen haren Biechtvader. De werelt was haer een Cruys, noch en socht yet van al dat 'er in was: sy en vreesde geen opspraek der menschen, maer Godt alleen. Haer ootmoedigheyt is oorsaek dat wy niet meer en weten, mits sy onbekende Leeraers socht om haer inwendigh kenbaer te maken. Sy is gestorven den 8. van April 1700. Uyt de Missiven van Jouff. Huveneers.</w:t>
        <w:br/>
        <w:br/>
        <w:t>MARIA CONINCKX van Beringe van geboorte, is te Diest geprofessit op het Beggyn-hof den 21. September 1687. was seer brandende in de liefde Godts, en hadde seer groote begeerte om alle dagen te Communiceren: ende als sy was eenen dagh sonder ten H. Sacramente te gaen, leedt sy in haer inwendigh groote tormenten. Haer leven is bekent aen den Eerweerdigen Heer Franciscus van Heys, woonachtigh t' Antwerpen in de Hoefstraet, en is Biechtvader van de Witte-susters der selve stadt. Hy weet den staet van haer leven: want doen sy t' Antwerpen diende, was hy haren Biechtvader,ende nu Beggyntje te Diest zijnde, heeft sy hem alle haer inwendigh overgeschreven, die sal UL. beter connen informeren. Sy is gestorven den 14. Junij 1700. Uyt de Missiven van Jouff. Huveneers.</w:t>
        <w:br/>
        <w:br/>
        <w:t>Welcken voornoemden Heer van Heys gesproken hebbende, heeft my versekert, datse naer haer doot, aen diversche persoonen haer heeft glorieuselijk veropenbaert. Datse eens op sekeren Professi-dag van twee Beggyntjens, in de solemnele Misse gewenscht hadde onsen lieven Heere te ontfangen, maer mits sy dien selfsten dagh heel vroegh gecommuniceert hadde, soo en derfde sy haer sigh niet tot de H. Tafel wederom vervoorderen, maer met een brandende liefde ontsteken zijnde, hebben de andere Beggyntjens gesien een H. Hostie uyt den Cop comen, de welke sy heeft bekent wesentlijk genut te hebben. Datse door haer gebeden den brandt geblust, en den duyvel verjaeght hadde: ende seer yeverigh was geweest om haren evenaesten by te staen.</w:t>
        <w:br/>
        <w:br/>
        <w:t>Douay.</w:t>
        <w:br/>
        <w:br/>
        <w:t>HEt Beggyn-hof van Douay, moest al lank voor het jaer 1218 gestaen hebben, mits dat de Salige Frescend seer cloeke Beggyn, met haer twee eygen Susters Ruessella ende Sancta, welkers toenaem was van Halle, en die met noch andere Mede-susters, by een woonden op het blomvelt, in suyverheyt levende, sigh oeffenende in alle deughden, hunnen soberen cost winnende met spinnen, heeft beweeght om t' aenveerden het habijt, der Nonnen van den H. Bernardus. Tot welken eynde, sy, Frescend te weten, tot dry mael toe met grooten arbeyt en moeyelijkheyt, om dieswille dat de plaetse in de welke sy woonden, stondt onder de juridictie der Canoniken van Amaten, en ook om dat de Beggynen van Duytslandt, doen gedoemt en in den ban waren, heeft moeten naer Roomen rey-sen, en den lesten keer met gewenschsten uytval van daer gekomen is, in 't voorseyde jaer: en heeft begost te stichten het Clooster genoent Praten, in 't welk sy met meyninge van Heyligheyt gestorven is. Die van Cisteaux houden haer gedachtenisse den 30. van Juny. Uyt Ryckel en andere.</w:t>
        <w:br/>
        <w:br/>
        <w:t>Engien.</w:t>
        <w:br/>
        <w:br/>
        <w:t>HEt Begyn-hof van Engien, moest al staen voor het jaer 1292, mits Waltherus Heere van Engien in de Kerke van het selve een Capellanie gefondeert heeft: 't welk blykt uyt de copye autentike van d' Approbatie des Arts-Bisschop van Cameryk.</w:t>
        <w:br/>
        <w:br/>
        <w:t>CATHARIEN FRIART, is geboren te Biegger by de Parochie van Sinte Nelle, en is geprofest in het Beggyn-hof van Engien, den 22. van November des jaers 1639. en heeft geleeft met groote opinie van Heyligheyt: sy dee strenge penitentie, nog en at niet daer haeren appetyt naer trok, voor ten was bedorven, oft gaft voor eerst aen den armen: en al hoe wel sy self een arme beggyntjen was, en haren cost met haer handt-werk moest winnen, riep nogtans veel arme kinderen om met haer te komen eten, en dan leerde sy hun 't gene sy nootsakelyk moesten weten om salig te worden. Sy hadde ook eenen grooten yver om de sieken te dienen, soo wel buyten als binnen het hof, en dat uyt de vierige liefde tot haeren even naesten, om de liefde van Godt. Sy droeg op haer bloot lichaem een grouw wollen kleet: haer bedde was eenen sak met kersselingen, en lag met haer hooft op eenen steen. Sy gebruykte veelmaels een hayren kleet, en namp seer dikwils de disciplien. Sy moet gekregen hebben den geest van voorsegginge, want als Sr. Elizabeth Daelman ook Beggyntjen aldaer eens siek lag, en begeerig was omSuster Catherien Friart te spreken, die ook om haer siekten wille tot by haer niet en cost komen: soo dede Sr. Friart aen Sr. Daelman seggen, dat sy niet en soude sterven, te weten, van die siekte, ende dat sy elkanderen nog soude spreken, 't welk meermaels gebeurt is, mits Sr. Elisabeth Daelman nog veele jaren daer naer heeft geleeft. Men heeft ook bevonden dat Sr. Catherien somwylen als ontgeest was, en alsmen haer toesprak, en trok tot datse tot haer selven quamp, seyde sy: och kint wat hebt gy my gedaen! sy heeft boven dien bekent aen een van onse Medesusters met naem Leonora Nechleput, dat haer dikwils gebeurt was, zynde in de Kerke van de Eerw: Paters Capucinen in haer gebedt, dat tot haer quamp als een straele van het Crucifix dat op het tabernakel stont van den Hoogen Autaer. Sy mediteerde geduerig op de Passie Christi. Tegenwoordig leeft nog een Beggyntjen van haren tyt, te weten Sr. Anne Pletinkx, de welke haer verscheyde reysen in ontgeestinge gesien heeft, soo in de kerke als in haer huys.</w:t>
        <w:br/>
        <w:br/>
        <w:t>Het selve Beggyntjen heeft hooren seggen van een ander Beggyntjen, dat Sr. Friart dikwils gequollen is geweest van den boosen geest, en dat met seer groot getier en ramour van ketenen. Daer leeft nog een ander Beggyntjen die heeft hooren seggen van het selve Beggyntjen aen de welke het geschiet was, te weten, Sr. Catherien siek zynde, kreeg lust om van haer bier te drinken, en op dat vat en was niet veel bier meer op, maer den Heere heeft het soo vermenigvuldigt, dat sy nog twee maenden, die sy bleef leven daer, geduerig van gedronken heeft. Het is haer ook gebeurt siek zynde, datmen aen haer iet vrindelykx brocht, en alsmen haer omkeerde om den persoon te bedanken, was den selven op den oogenblik verdwenen. Gesont zynde heeft sy haer dikwils verstorven in eenige spyse daer sy lust naer hadde, en heeft selver aen een Beggyntjen bekent, dat als sy tot de H. Com-munie gonk, den selven smaek hadde der spyse van de welke sy haer in verstorven hadde. Sy was eens besigh met wasschen, en haer ontviel tegen ymant een spytig woort, 't welk haer leet was op den selven tyt: doen sprak sy tegen haer selven, om dat gy soo onvoorsigtig hebt geweest, suldy voor u penitentie een kommeken van dit seep-sop drinken, en heeft het selve gedaen in den geest van verstervinge. Sy is overleden den 6. van October 1662. en begraven in onse Kerke. Alles getrocken uyt de schriften van Jouff. Anne Marie de Pre Overste van het Beggyn-hof van Engien.</w:t>
        <w:br/>
        <w:br/>
        <w:t>VINCIENNE JACOB is binnen Engien geboren, ende geprofest op het Beggyn-hof der selver Stadt den 15. Juny 1621. die seer ootmoedig was, en met grooten yver de sieken diende soo by nachten als by dagen. Sy hadde ook een teere devotie tot het alderheyligste Sacrament des Autaers, soo dat sy om het selve meer en pynelyker te eeren dikwils den ommegank dede met bloote voeten. Sy hadde ook eene besondere liefde tot onse Lieve Vrouwe van den Heyligen Roosen-krans, nog sy en heeft noyt achtergelaten van de H. Maget te eeren, en andere tot de selve devotie te verwecken. Sy is overleden den 25. January 1678. en begraven in onse Kerke. Uyt de Missiven van Jouff. Anne Marie de Pré.</w:t>
        <w:br/>
        <w:br/>
        <w:t>CATHERIEN DE SMET van de welke wy hier naer fol. 198. sullen mentie maeken, was van Engien van geboorte, ende aldaer op het Beggyn-hof geprofest den 9. Mey 1660. was seer ootmoedig, den armen seer gedienstig, en heeft de werken van liefde tot haeren even-naesten in alle occasien bethoont. Sy was haren Biecht-vader soo gehoorsaem, die, om haer te beproeven, haer dede iet van groote weerde verbranden, en soude het ook gedaen hebben, had het hy daer naer nietbelet. Sy heeft ontrent de vijf jaeren Novitie Meestersse geweest, en is overleden den 7. van April. 1685. Uyt de Missiven van Jouff. Margriet a Housta, Beggyntje van Engien.</w:t>
        <w:br/>
        <w:br/>
        <w:t>ANNA COEKEBECK een Pachters dochter, is van jonkx af getroken geweest tot het Beggynnelijk leven; en beminde seer d'eenigheyt, daerom heeft sy van haer Ouders versocht, in 't Beggyn-hof van Engien by haer Moeyke, die aldaer Beggyntje was te mogen woonen: naer welkers doodt, sy is te Brussel winkel dochter gaen zijn, in een huys daer men lijnwaet vercocht, door welke occasie, en verkeeren met werelijke menschen, sy ook al wat van de ydelheyt behaelde: ende alhoewel sy noch genegen tot den voorseyden staet bleef, en conde nochtans niet comen tot een vaste resolutie, eensdeels om dat haer Moeder gestorven was, ten anderen, om dat haer Vader niet en socht om in alsulken staet, de costen uyt te staen. Uyt welke obstakels sy genoodtsaekt is geweest te wachten tot dat sy 24. jaren oudt was, al eer sy heeft connen Beggyntjen worden, tusschen welken tijdt sy seer heeft gewankelt, en strijdt onderstaen: en ten waer, gelijkse bekent heeft, den Heere haer miraculeuselijk geholpen hadde, noyt tot een geestelijk leven soude gecomen hebben. Een visioen, als volght, heeft haer seer versterkt.</w:t>
        <w:br/>
        <w:br/>
        <w:t>Sy quamp cens uyt de Capelle van S. Jan te Brussel, ende gonk om sekere affairen in de straet die naer de PP. Jesuiten leydt, en wierdt op den oogenblik als buyten haer selven, siende de menschen in alle soorten van monsters, en differente gedaenten verandert: welk visioen, alhoewel niet lank en duerde, behiel nochtans sulk een sterke indruckinge, van al het bedrogh en valscheyt dat in de werelt is, datse hier door versterkt is geworden, om haren roep sonder uytstel uyt te werken, betrouwende, aengesien alle tijdelijk middelen haerontbraken, op de hulpe van Godt, ende den Heere heeft haer ook volgens haer betrouwen, sijnen bystandt gethoont.</w:t>
        <w:br/>
        <w:br/>
        <w:t>Sy is dan naer Engien gegaen, om op het Beggyn-hof de plaets te versoeken, de welke sy heeft met den eersten keer, mits men haer genoegh kende, verkregen, ende is geprofest den eersten van October 1658. oudt zijnde 25. jaren.</w:t>
        <w:br/>
        <w:br/>
        <w:t xml:space="preserve">Nauwelijkx was sy Novite, oft den duyvel heeft haer beginnen te vervolgen met veele sware bekoringen, soo uytwendige, als inwendige. Sy heeft my bekendt, dat sy ettelijke jaren, noyt bynaer en was sonder quellinge des duyvels, ja soo verre, dat niet alleenelijk haer gebuerinnen menigmael gehoort hebben het vreeselijk gerucht der helsche geesten, maer somtijdts ook heel het hof was in benauwtheyt, en dat helsch gespuys quam meest by nachten, die haer seer grauwelijk tracteerden, onder de voeten smeten, en soo by de keel grepen, dat sy scheen te versmachten: welke benauwtheden haer menigerley sware siekten hebben veroorsaekt. Eens gaende met een Beggyntjen haer vriendinne, die ook een seer Godtminnende ziel was, genoemt Suster Catherien de Smet (siet </w:t>
      </w:r>
    </w:p>
    <w:p>
      <w:r>
        <w:rPr>
          <w:highlight w:val="yellow"/>
        </w:rPr>
        <w:t>hier voor, fol. 196.) naer de stadt van Halle om uyt devotie het miraculeus beeldt van de H. Maget Maria te besoecken, en noch qualijk uyt de stadt zijnde, zijnder twee vreeselijke, en schroomelijke honden op hun gecomen, die al huylende, en geduerigh bassende op hun sprongen, en scheenen hun te willen verscheuren, en dit duerde tot dat sy by Halle quamen, alswanneer dees vreede beesten groot</w:t>
      </w:r>
    </w:p>
    <w:p/>
    <w:p>
      <w:r>
        <w:rPr>
          <w:highlight w:val="yellow"/>
        </w:rPr>
        <w:t>beesten groot gehuyl makende, en de aerde over hun crabbende, soo zijn sy verdwenen: en om dat alle menschen, soo die met hun gingen, als die hun tegen quamen, geen mentie en maekten, oft verveertheyt thoonden van dese honden, soo is 't te presumeren, dat niemant die en sagen, dan sy tween alleen: waer van de voorschreven Suster Catherien een sware en</w:t>
      </w:r>
    </w:p>
    <w:p>
      <w:r>
        <w:br/>
        <w:br/>
        <w:t>lankdurige ziekte behouden heeft: ende onse weerdige Suster Anne heeft met groote patientie en verduldigheyt, langen tijdt ook te bedde gelegen, in welke sy continuelijk heeft uytgeschenen. Want den Heere haer wonderlijk beproefde door alle soorten van tribulatien, opspraek, verachtinge, verlies van tijdelijke goederen, soo verre, dat sy de hondert guldens, die sy van haer Ouders jaerlijkx ge-erft hadde, die noyt en heeft genoten, soo datse heeft moeten leven by haer handtwerken, te weten met naeyen, om dat het goet verloren is gegaen door den oorlogh, en af-trek van de vrienden, soo dat sy niet en heeft behouden, als een sterk betrouwen op Godt, in welk betrouwen sy wonderlijk is geweest: want opkomende van een groote ziekte, en niet hebbende, en seyde anders niet als dese woorden, Gelooft moet Godt zijn in der eeuwigheyt, dat hy my niet en spaert: noyt en sal ik ophouden van op hem te betrouwen. Den Heere moet gebenedijdt zijn, den Heere sal alles versien. Het scheen te meer, dat sy in haer pynen genoechte namp, want sy was als onversaeft naer het lijden, en seyde somtijdts wat sal den Heer my noch senden? Soo dat ik anders niet, uyt haer maniere van spreken, en conde oordeelen, als dat sy de Cruyssen continuelijk wenschte te embrasseren. Noch ten is niet te verwonderen, dat sy soo content in haer lijden was, mits sy den lijdenden Jesus geduerig voor oogen hadde: want sy op de Passie Christi in alle reconters, oft occasien mediteerde: by exempel, sagh sy yet dat Cruysgewijs was, soo sprak sy van het Cruys Christi. Siende het getal van vijf, soo denkte sy op Jesus Wonden, ende soo voorts op alle de Mysterien ons Salighmakers, soo dat te gelooven is, dat de Passie ons Heeren, geduerigh in haer gedachten, verstandt, en memorie was.</w:t>
        <w:br/>
        <w:br/>
        <w:t>Al den tijdt dat ik met haer familiarelijk hebbe geconverseert, ende gewoont, soo heb ik in haer gemerkt een gestadig gebedt, en inkeer tot Godt:</w:t>
        <w:br/>
        <w:br/>
        <w:t>in alle hare becommernissen, ende uytwendige occupatien, heb ik somwijlen gesien, dat sy op sulk een besondere maniere in den Heer was rustende, dat ik de selve niet beschrijven en can: want haer inwendige deughden waren de menschen onbekent. Uytwendigh was seer zedigh en gestichtigh van manieren, ootmoedigh en minnelijk in conversatie, vyandt van spijtige en sture woorden, noch en soude oyt gedooght hebben, datmen 't minste tegens de liefde des evenaesten soude gesproken hebben, ende wist alles soo behendelijk te verbeteren, en te modereren, dat sy niemant en stoorde. Sy was seer medelijdigh met den armen; en alhoewel sy geen tijdelijke middelen meer en hadde, jae selfs seer dikwils in grooten noodt was, nochtans dede sy al veel werken van liefde: sober in eten en drinken zijnde, soo was een weynigh haer genoegh, en den overschot, die sy selver van doen hadde, deylde sy onder de armen: en al was haer spijse seer slecht, hadde sy voor een spreek-woordt, die en verdien ik noch niet. Haer devotie ende gelooft tot het Alderheylighste Sacrament, waren wonderlijk, en Communiceerde seer dikwils. Tot de H. Maget Maria en alle de Heyligen, was sy ook seer devoot: daerom coos sy 'er veel voor besondere Patroonen, dewelke sy geduerigh in allen overcommenden noodt, aenriep. Haren toekeer tot den Hemel en can ik niet geseggen, mits sy op de schepsels geen betrouwen en hadde.</w:t>
        <w:br/>
        <w:br/>
        <w:t>Het schynt dat den Heere ook alleen syn Bruyt wilde besitten, gemerkt dat op 't leste van haer leven veel vrienden haer af vielen, meynende dat t' al Necromantie oft tooverye was, soo dat alles daer naer quamp te dienen tot meerderen ingank tot Godt, en nauweren aenhank tot den Hemelschen Bruydegom: nog wirt sy in de leste ure van haren Biechtvader berooft, want hy belet zynde, sont eenen anderen Pater om haer by te staen, die, sy wel gevredig zynde met groote blyschap verse-kerde, dat haer ure gekomen was, en sig selver verweckende door acten van Geloove, Hope, ende Liefde, is sy gestorven met volle resignatie: en naer het ontfangen van alle haere Heylige Sacramenten is sy gebleven in kennisse tot den lesten oogenblik toe, sprekende haren beminden inwendiglyk gedurig aen. Soo dat ik anders niet en can oordeelen, dan sy is in sijne goddelijke omhelsinge in myn bywesen overleden, die ik ook voor geluckig ben achtende, om dieswille dat ik in dese godt-minnende ziele altyt gemerkt hebbe een vreedsamig gemoet, in 't welk sy ook gestorven is den 14. April 1690. ons achterlatende veel exempelen van schoone deugden. Sy leijt begraven... Dit Leven is beschreven en ons gesonden door Jouff. Margarita à Housta Beggyntjen van Engien.</w:t>
        <w:br/>
        <w:br/>
        <w:t>ELISABETH DAELMAN van de welke wy in het leven van Jouff. Catherien Friart gesproken hebben fol. 194. is op het Beggyn-hof van Engien geprofest den 18. July 1661. was een seer godtminnende ziele en heeft in veele Deugden uytgeschenen. Het is eens gebeurt, soo men my geseyt heeft, datter eenen persoon gevallen was in een lethargie, 't welk een siekte is die den kranken soo slaperich maekt dat hy alle dingen vergeet, en in perijkel is van soo te sterven. Sy wist dat hy in eenen quaden staet was. Sy is naer de kamer gegaen in het huys van den sieken, en heeft voor eenen gecruysten Godt haer gebedt gedaen, en haer gedisciplineert met een coppel sleutels, en tot haren beminden geseyt, ik en sal van u niet gaen, ô Heere, voor dien persoon is beter en dat hy syn biecht can spreken: 't gene ook soo is geschiet. Sy heeft nog veel andere penitentiele werken gedaen, en lankdurige siekten met groote verduldigheyt onderstaen, tot dat sy ten lesten te Brussel (alwaer sy haer hadde doen voeren, om gecureert beter te worden) is gestorven den 22. October in 't jaer 1694. Uyt de Missiven van Jouff. A.M. a Pré.</w:t>
        <w:br/>
        <w:br/>
        <w:t>Geesberge.</w:t>
        <w:br/>
        <w:br/>
        <w:t>JOuff. CATHERIEN VANDER CAMMEN, van by Engien geboren, is Beggyntjen geworden te Geesbergen: en gelyk haren Biecht-vader heeft getuygt, soo en heeft sy naer haer doot maer dry dagen in 't Vagevier geweest. Uyt het Relaes der Oversten van Geesberge.</w:t>
        <w:br/>
        <w:br/>
        <w:t>Gendt.</w:t>
        <w:br/>
        <w:br/>
        <w:t>HEt groot Beggyn hof van Gendt opgekomen in 't jaer 1234. in 't welk is geweest een seer devoot Beggyntjen, die sy MATTEKEN noemen, de welke met 'er herten en werken, de ingestelde statuten punctuelijk onderhiel. De reden en 't gebedt waren haer Meesterssen binnens huys, buytens alle Jouffrouwe groot Hof -Meestersse. Sy hadde een geweldige genoechte in 't lesen, ende de Wet des Heeren overdenckte sy dagh en nacht, met sulk een volherdigheyt, ende neerstigheyt, datse geen ander spijse bynaer van doen en hadde. Evenwel, gelijk de menschelijke nature lichtelijk beroert wordt, soo heeft sy eens yet, ken weet niet wat, door crankheyt gevoelt, siende dat haer Mede susters slempten, en bancketteerden, ende willekom waren by de vrienden: sy in tegendeel, qualijk en hadde waer by te leven, en gelijk van een yeder verstooten wierdt: 't welk sy hooger opnemende, en met een onsteken hooft herknauwende, is sy opgestaen ende naer de Kerke gegaen, om voor het Crucifix ('t welk altoos haren eenigen toevlucht was) haer klachten te doen, verhopende dat hy haer soude aenhooren.</w:t>
        <w:br/>
        <w:br/>
      </w:r>
    </w:p>
    <w:p>
      <w:r>
        <w:rPr>
          <w:highlight w:val="yellow"/>
        </w:rPr>
        <w:t>Sy begint dan met een weemoedigh herte, niet sonder tranen te seggen, datse alleen droevig leefde, en gelijk een nacht-rave t'huys sat, en datse noyt te bruyloft geroepen en wierdt. Wonderlijkesake! den Heere wiens wellustigheyt is te zijn met de kinderen der menschen, heeft haer van het Cruys aengesproken, ende geseydt: Gaet en seght aen de groote Jouffrouw, datse u desen dagh moet tracteren. Sy</w:t>
      </w:r>
    </w:p>
    <w:p>
      <w:r>
        <w:t xml:space="preserve"> hier op: wel Heer, sy en sal dat niet doen, noch my gelooven. Gaet, seght wederom den Heere, ende dese sullen de teekenen wesen, dat ik u gesonden hebbe. Gy sult haer seggen, dat haer gewoonelijke gebeden noch niet volyendt en zijn, boven dien dat haer Zaye hembde, datse uytgelaten heeft, om morgen aen te doen, ontnaeyt zynde, mijn Moeder met eenen rooden draet vermaekt heeft. Matteken is hier me aengegaen, en heeft aen de groote Jouffrouw vertrocken, al watter geseydt en geschiedt was. Sy over dese wonderheden teenemael verbaest, loopt boven naer haer kamer, om te zien dat woordt dat gedaen was, en den Heere haer hadde gethoont. Sy is gecomen, sy heeft gesien en bevonden, dat het soo waerachtigh was: ende op den selven tijdt wierdt sy indachtigh, datse haer getijden noch niet en hadde gelesen. Dan tot Matteken weer komende, heeft sy geseydt, nu sien ik wel, en geloof ik u, dat gy van Godt gesonden zijt, want niemant als hy alleen en cost dat sekerder weten. Comt dan binnen, en heden (alswanneer gy den Heere hebt verdient te hooren spreken) suldy met my blyven eten. Sy zijn alsdan in de eetkamer gegaen, ende t'samen vrolijk geweest. Naer de tafel is Matteken wederom naer de Kerke gegaen om Godt te bedanken, ende in de stemme des verheugens, ende belijdens, is haer ziele uytgestort, seggende, Want ik sal doorgaen tot de plaetse des wonderlijken Tabernakels tot ten huyse Godts, en heeft soo haren geest gegeven, ende door een salige doodt, vervoert tot d'eeuwige ruste. En strakx hebben de klocken van selfs beginnen met soet accoort, aengenamelijk te luyen. 't Welk als ongewoon, heeft al het volk uytgeroepen, ende komende in de Kerke, hebben bevonden dat Matteken doodt en stijf was, nochtans Godt(aen wie alle dingen leven) op haer knien biddende: 't welk allegaer siende smiltende van devotie, hebben eenigen tijdt verwondert blyven staen, en alse nu genoegh gesien hadden, hebben haer Lichaem in haer faillie gewonden, en soo begraven, wiens graf men noch siet, en wordt in eeren gehouden.</w:t>
        <w:br/>
        <w:br/>
        <w:t>'t Is naderhandt gebeurt, datmen by 't selve een ander graf maekte, uyt het welke eenen seer aengenamen reuk quam: dit wierdt aen de groote Jouffrouwe overgedragen de welke seyde geen wonder te wesen, mits het sout der aerde ende het licht der werelt onder het koren vat, niet aen allen en lichte, de gene die in huys zijn: och Godt gave sy eens op den kandelaer gestelt wierdt! Hier en tusschen om dat dit niet sonder oorlof en magh geschieden, en van hooger handt moet komen, laet ons noch voor eenigen tijdt de verootmoedighde beenderen laten rusten, tot dat Godt gelieve die te verheffen, ende heeft soo doen het graf sluyten. Tot een eeuwige gedenckenisse van dese wonderlijke geschiedenisse, wordt alle jaren dysendagh op den Vasten avondt op het Hof een solemnele Misse gesongen, de welke men noemt Mattekens Misse, ende de groote Jouffrouw noeyt op dien dagh alle de Beggyntjens, en sy heeten dat Mattekens feest, ende het broodt dat tot dien eynde particulierlijk gebacken wordt, noemen sy ook Mattekens broodt, 't welk soo het op de tafel geweest heeft, niet meer en bederft oft beschumelt: jae 't is lest geschiet, dat seker Beggyntjen een stucxkens van dat broodt gesonden heeft aen eenen die de cortse hadde, die soo hy het geproeft hadde, verlost en genesen is geweest: van 's gelijcken eenen anderen die met den loop lagh: waer uyt genoegh blijkt van wat verdiensten Matteken voor Godt is. Het Crucifix dat Matteken aengesproken heeft, sietmen noch in de Kerke, en wordt met groote devotie van 't volk besocht, eensdeels uytverwonderinge van 't mirakel, ten anderen om dieswille dat die de welke voor 't selve bidden verlost worden van hun qualen en ziekten, daerse mede beladen zijn. Sy knielt daer voor, den gecruysten Heer met geboogden hoofde en open mondt, schijnt alsgelijk noch haer aen te spreken, en verwekt de menschen tot groote devotie. Uyt Ryckel, en relaes der Beggyntjens.</w:t>
        <w:br/>
        <w:br/>
        <w:t>Men verhaelt van noch een ander Beggyntjen van het selve Hof, 't welk snachts naer de Kerke comende, dat de deuren van selfs voor haer open gingen, ende de lampen ontsteken wierden door een onsienelijke handt. Uyt Ryckel.</w:t>
        <w:br/>
        <w:br/>
        <w:t>Eensaeme Beggyn.</w:t>
        <w:br/>
        <w:br/>
        <w:t xml:space="preserve">'t Is van over d'hondert jaren geweest, dat d'Ouwerlingen van het groot Beggyn-hof van Gendt, aen de nieuwe aenkomende Beggyntjens vertrecken, hoe dat daer een Beggyntjen was de welke op het Hof soo d'eensaemheyt beminde, datse al verfoeyde 't gene dat noch Hemels, oft den Hemel niet en raekte. Dagh en nacht was sy in 't gebedt, Godt alleen getuygen nemende van hare geduerige oeffeningen. En om dieswille dat sy soo vluchte alle geselschap, heeft sy den naem gekregen van een eensaeme Beggyn. Sy was gewoon te seggen den nacht is myn verlichtingh, in myn wellusten, 't welk den duyvel siende, en benydende, heeft eens haer keersse uytgeblasen: maer sy met een kloek gemoet seyde, gy en sult my niet verva[ert m]aeken gy helsche beest als gy zijt, om uwen </w:t>
      </w:r>
    </w:p>
    <w:p>
      <w:r>
        <w:rPr>
          <w:highlight w:val="yellow"/>
        </w:rPr>
        <w:t>[w]ille en hebbe ik niet begost, noch om u, spyt [...] hert, en sal ik ophouden van bidden. Uyt Ryckel.</w:t>
      </w:r>
    </w:p>
    <w:p>
      <w:r>
        <w:br/>
        <w:br/>
      </w:r>
    </w:p>
    <w:p>
      <w:r>
        <w:rPr>
          <w:highlight w:val="yellow"/>
        </w:rPr>
        <w:t>ELISABETH SMEYS noch jonk Beggyntjen zijnde te Gendt in het groot Beggyn-hof, en Godt met eenen grooten yver dienende, heeft wonderlijke quellingen van den duyvel onderstaen: diesich nu alleen, dan al veel t' samen aen haer verthoonden, nu als eenen afgrijsselijken draek, dan als een schroomelijk Verken: van den eenen wierdt sy geslagen, van den anderen getrocken obbel en tobbel, dan om hoogh</w:t>
      </w:r>
    </w:p>
    <w:p>
      <w:r>
        <w:t xml:space="preserve"> geheven, dan beneden gesleurt, jae soo deerlijk datse haer een rubbe hebben in 't lyf gebroken, maer sy soo cloek als patientigh, heeft al dat helsch gespuys overwonnen: en als de beeldt-stormerye in Vlaenderen begost, is sy met noch een ander Beggyn naer Bergen in Henegauw gevlucht, alwaer sy den stilstandt der vervolginge verwachtende, is haer in den zin gevallen het mirakuleus beeldt van onse lieve Vrouwe te Chervien te gaen besoeken: eens twee en dry keeren geproeft hebbende om te voet daer henen te gaen, en niet connende, is 'er ten lesten met groote moeyte op eenen wagen geraekt, alwaer sy (naer dat sy twaelf jaren gebreeckelijk was geweest) subitelijk genesen tot groote verwonderinge van alle die daer tegenwoordigh waren: dan Godt en sijne goedertieren Moeder lovende en bedanckende, volghde teenemael in 't wit gekleedt de Processie, Men siet ter plaetse 't selve mirakel met alle sijne omstandigheden uytgeschildert. Uyt Ryckel.</w:t>
        <w:br/>
        <w:br/>
        <w:t>NICOLAA of CLAESYNNE NIEUWLANT Beggyne van 't groot Beggyn hof te Gendt, was seer verlicht, en hadde veele goddelyke openbaringen. T' scheen datse geen tonge en hadde, om dieswille datse, al haer dingen gewoon was in 't stilte te doen, en qualyk een woort en sprak, men hoorde maer [...] suchten die sy naer den Hemel sont, en sy en hefte noyt haer ogen op, als om die derwaers tot Godt te stieren. Sy waeckte ende badt sonder ophouden, en 't gene datmen van Godt seght, dat hy heeft een groote ooge om dieswille dat hy 't al siet, een machtige handt om dieswille dat hy 't al uytwerkt, ende eenen grooten voet, om dieswille dat hy op alle plaatsen is: maghmeneenigsints ook van dese Maeght seggen, te weten, geweest te zyn eenen geest met Godt, niet sulken als haer benyderssen, oft wederspannige uytgaven, maer sulken die met Godt altoos aenhiel, en vereenight was. Dese eens opgetrocken in den Heere, ende van de aerde hoogh verheven, is met sulk een claerblinkende licht omringelt gesien geweest, dat de oogen der besienders op 't selve schemelden, ende met woorden niet en conden beduyden. Dese wonderlyke haers veranderinge heeft gesien, Elisabeth Marck ook Beggyntjen van den selven Hove, haer aensicht, te weten, als de Sonne syn straelen uytschietende, ende al watter ontrent was verlichtende.</w:t>
        <w:br/>
        <w:br/>
        <w:t>Men leest dat Moyses wenschte het aensicht des Heeren te sien, ende hy en heeft t' geluck maer gekregen om syn achterste te sien, want hadde hy hem van vooren gesien, syn oogen en souden 't selve niet connen hebben verdragen. T' welk ook Nicolaa scheynt uyt een behendigheyt gedaen te hebben, merckende dat sy bevonden was, heeft haer ommegekeert, op datmen haer blinkende aensigt niet soude gesien hebben, ende tot den Heere geseyt: treckt af, ô Heer, en wederhout d' invloyinge uwer overvloedige gratie, want het vat der sterffelyke krankheyt en kan sulk een licht niet verdragen, uytgenomen die welkers wandelinge is in de Hemelen. Soo is sy dikwils nog claerblinckende gesien geweest commende van de Tafel des Heere. Dry dagen somwylen opgetogen in den Heere als oft sy uyt haer selven waer geweest, op vier en twintig uren qualyk iet nuttende om haer te ververschen, 't welk van hare bywoonende Susters noch moest met gewelt in den mont gegoten worden, oft anders te vreesen was, dat sy by gebreck van noot-druft besweken soude hebben: want sy at geweldig sterck en oock wat goets, om welke reden syn Hooghweerdigheyt Vander Linden een quaet vermoeden van haer kreeg, mits al sulkebrasseryen aen teere en eerlyke Maegdekens, die by naer gedurigh sitten, mistaet, nochte veel van doen en hebben om de nature te voldoen. Maer diese wel kenden, wisten haer hier van lichtelyk t' excuseren seggende dat het veel eten hun niet wonder en docht, want al hadde sy drymael meer g' eten, sy sout verteert hebben om de groote hitte van haer mage. Den voormelden Bisschop van Gent om haer beter te proeven heeft alle haer costelyke dinghen aengeslaegen en publiekelyk doen verkoopen. Sy hadde schoon gleyse werk en costelycke potten van groote weerde. Dit heeft ghedaen myn Heer van Pullen, (vanden welken wy sullen spreken ende syn leven by brengen onder de Beggyntjens van s'Hertogenbosch) en waerom? om dieswille dat het hem soo belast was.</w:t>
        <w:br/>
        <w:br/>
        <w:t>Maer hoe meynt gy dat Nieuwlant desen sit ende vercoop-dagh verdragen heeft, teenemael met een bly gelaet en gesedt gemoet, geluckig haer achtende, datse sulke eene soete beroovinge haerder meubelen leyde: en als de vrienden seer edel en aensienlyk binnen Gendt haer vraegden hoe datse alsulk een ongelyk tegen recht conde verdragen? antwoorde sy: Godt die doet dat, en sal ik klaegen? Onsen Bisschop beproefde haer al nog op een haerter maniere: want om dat sy altyt by eenen Biechtvader gonk, heeft haer verboden meer aen dien selven te biechten, haer gevende eenen anderen. Sy heeft boven dien in veel andere deugden uytgeschenen, de welke sy om d' ydele glorie te schouwen wist op wonderlyke manieren voor de oogen der menschen verborgen te houden. Sy is gestorven in't jaer 1611. Uyt Ryckel.</w:t>
        <w:br/>
        <w:br/>
        <w:t>Het kleyn Beggyn-hof binnen Gendt is gesticht ter eeren van onse lieve Vrouwe ter Hoye, door Joanna Gravinne van Vlaenderen, in 't jaer 1234.</w:t>
        <w:br/>
        <w:br/>
        <w:t>IN 't selve is Pastoor geweest den seer Eerweerdigen Heer Joannes Recchenius, die alle sijne goederen heeft besteedt soo in 't repareren, als in 't onderhouden des selfs. Uyt Ryckel.</w:t>
        <w:br/>
        <w:br/>
        <w:t>ANNA ADRIAENSENS groote Jouffrouw van het cleyn Beggyn-hof, heeft veel en sware vervolgingen, maer met een seer verduldigh gemoet verdragen.</w:t>
        <w:br/>
        <w:br/>
        <w:t>Heeft ook eenen Broeder Priester gehadt met name Carolus Adriaensens, die naer dat hy Pastoor was geweest van S. Jacobs Kerke binnen Gendt, ende vijf jaren Canonik van S. Baefs, ook 't gepresenteert Bisdom van Ruremonde geweygert hadde, is hy Godtvruchtelijk en gestichtelijk in den Heere ontslapen den 27. van November 1645. leydt begraven voor den hoogen Autaer der Prochie Kerke van Eckergem, wiens lichaem cortelinkx, by geval is noch onbedorven gesien geweest. Uyt het relaes van Jouff. M. Hoefnagel, en graf-schrift.</w:t>
        <w:br/>
        <w:br/>
        <w:t>ANTONETTE VANDER PUTTE Beggyntjen hadde seer groote liefde tot haren evenaesten, alhoewel sy over de 18. jaren plat gelegen heeft: welke siekte sy met een onsprekelijke verduldigheyt heeft geleden en verdragen, sy is gestorven den... light begraven in den middelsten beuk aen de trappen.</w:t>
        <w:br/>
        <w:br/>
        <w:t>CATHERIEN DE WALLE Beggyntjen, van jonkx af den Heere gedient hebbende, alswanneer sy nu in haer uytterste was, seyde, en wilt toch Heere my niet soetelijk handelen, maer tracteert my als een misdadige, ende heeft soo haren geest gegeven den 13. Augusti. 1684.</w:t>
        <w:br/>
        <w:br/>
        <w:t>MARIE VANDER LINDEN Beggyntjen, biddende voor haren Neve, gevangen en beschuldight van valsche Munterye, als hy op de pynbank was, zijn hem de banden afgesprongen.</w:t>
        <w:br/>
        <w:br/>
        <w:t>ANNA BALE Bale Beggyntjen is gestorven den 5. Februarij 1692. light begraven achter den preekstoel, wat hooger naer den Autaer. By de welke heeft gewoont ende gedient als meysen Joanna Koker, den tijdt van ontrent 25. jaren: dese getuyght dat haer Jouffrouw een seer exemplair leven leefde: datse alle dagen devotelijk haer gereet maekte om tot de H. Communie te gaen. Welke voorschreve Joanna voorders getuyght, dat alswanneer haer Jouffrouw nu doodt lagh, ende by nachte haer waekte met Anna van Hecke, dat sy t'samen hebben gehoort een seer zoete aengename melodye, ende curieus zijnde om te weten of het de Trompetters der soldaten niet en waren, hebben de venster open gedaen, ende niet met alle gehoort: maer de selve wederom toedoende, hebben bevonden dat het in de camer selfs was datmen speelde. Welke Joanna ik ondervragende den 21. Februarij 1707. my heeft versekert soo geschiet te zijn. Alsoo getuyght ook Jouff. Marie Posmier.</w:t>
        <w:br/>
        <w:br/>
        <w:t>JOANNA LANTSHEER eenige dochter van eenen rijken Pachter van Vliesseele in 't Landt van Aelst, heeft de werelt, landt en vrienden verlaten om Godt alleen te dienen op het cleyn Beggyn-hof. Sy Communiceerde alle dagen met diepe ootmoedigheyt en liefde. Sy heeft besorght het Licht omvoor het Hooghweerdigh H. Sacrament nacht en dagh te branden. Sy is gestorven den 2. Augusti 1696. van de kinder-pocxkens. Light begraven in de neer Kerke.</w:t>
        <w:br/>
        <w:br/>
        <w:t>MARIE DE WITTE en MARIE PACQUET Beggyntjens hebben 25. jaren met groote devotie allen dagen gecommuniceert. Ende als sy tegen hunnen dank naer de Infirmerye wierden geleydt, hebben hun selven overwonnen, ende sigh teenemael in den wille van Godt ende van hunne Oversten geresigneert. Uyt het relaes van de Beggyntjens van het kleyn Beggyn-hof van Gendt.</w:t>
        <w:br/>
        <w:br/>
        <w:t>Greez.</w:t>
        <w:br/>
        <w:br/>
        <w:t>IN het Beggyn-hof tot Greez, was by ongeluk een jonk Beggyntjen gevallen in eenen schroomelijken diepen water-put, sy aenriep terstondt de hulpe van de H. Maget Maria, seggende, Lieve Vrouwe van Waver wilt my bystaen en verlossen: ende haer Suster daer tegenwoordigh, beloofde ook haer Kerke te gaen besoeken, ende aldaer negen dagen lank de boete te houden: ende hier naer sprak sy, ende riep tot haer Suster, liggende inden borneput, de welke haer antwoorde, dat sy daer was sonder eenige pijne oft smerte, ende dat men haer daer uyt soude helpen, ende verlossen. Uyt d' Historie ende Mirakelen van onse Lieve Vrouwe van Neer-Waver.</w:t>
        <w:br/>
        <w:br/>
        <w:t>Haerlem met Hollandt.</w:t>
        <w:br/>
        <w:br/>
        <w:t>DE Beggyn-Hoven hebben seer vermaert geweest in de steden van Hollandt; als t' Amsterdam, te Dort, te Leyden, te Goude, te Utrecht, te Haerlem, t' welk daer noch is, niet tegenstaende de veranderinge van Religie, en uyt 't welk wy hebben die cloeke Maeght en Martelaeresse Ursula.</w:t>
        <w:br/>
        <w:br/>
        <w:t>Sy was d'outste Dochter van Quirinus Tales Borgemeester van Haerlem, de welke (naer dat haer Vader en Suster, met noch andere van de geusen om het Catholijke geloove, vreedelijk en schandelijk, sonder ondersoek, sonder van eenigh misdaet beschuldight te zijn, en sonder vonnisse, opgehangen waren) om datse ook met een kloek gemoet de Calvenissche secte versmade, hebben haer met steenen worpende in den poel van Bakenese verdroncken, ende gelijk sy tot dry keeren toe aen den kant aenquam, hebben sy haer soo dikwils afgestooten, en ten lesten met een pijcke doorsteken, lankx welke sy haer suyvere ziele, met verscheyde deughden verciert, aen haren Bruydegom Jesus Christus, als een welriekende offerande heeft opgeoffert den 27. van Mey in 't jaer ons Heeren 1573. Uyt Ryckel en andere.</w:t>
        <w:br/>
        <w:br/>
        <w:t xml:space="preserve">Wat aengaet de Beggyntjens van de voornoemde steden in Hollant, 't is seker datse soo de armoede omhelsden, hun soo vernederden, en hun selven soo versmaedden, dat waer 't saken sy door geloften dat Godt belooft hadden, men van hun niet meer en hadde connen vereysschen: want, al oft sy van gemeyne borgers of slechte ambachts-lieden geboren waren geweest, gongen sy uyt backen, </w:t>
      </w:r>
    </w:p>
    <w:p>
      <w:r>
        <w:rPr>
          <w:highlight w:val="yellow"/>
        </w:rPr>
        <w:t>maeyen, wasschen en diergelijke huerlijke werken doen by naer om niet, soo dat sy tot hun noodtsakelijk onderhoudt dikwils moesten in de gebuerte sop en potagie bedelen. Andere met haeste, 't gene sy by een vergaderden, wierpen 't selve in eenen pot al onder een, en cockten en smockten soo, datse maer half genoegh en hadden. Hunne versleten kleeren en lapten sy met geen laken, maer met vellen, en</w:t>
      </w:r>
    </w:p>
    <w:p/>
    <w:p>
      <w:r>
        <w:rPr>
          <w:highlight w:val="yellow"/>
        </w:rPr>
        <w:t>maer met vellen, en hun schoenen en muylen met de stucxkens leer die sy lanckx de straten sochten, of by geval vonden. 'k En weet niet met wat vodden sy hunne mauwen voyerden, seker 't waren brocken daer de rijcke een walge van souden gehadt heb-ben: nochtans waren die de Bruyten Christi bykans noch te goet: niet dat sy, als de gemeyne bedelaers, door noodt daer toe gedwongen waren, maer uyt een</w:t>
      </w:r>
    </w:p>
    <w:p>
      <w:r>
        <w:t xml:space="preserve"> virighlijke, hooge en vrome begeerte der armoede waren sy uyt, om die vuyligheden te vergeeren, op dat sy soo veel te meer van de werelt veracht, aengenamender souden wesen in de oogen van dien, die uyt den Hemel op alle plaetsen de nedere aensiet, ende de hooge kent van verre.</w:t>
        <w:br/>
        <w:br/>
        <w:t>Onder alle dese noodtsalijkheden (geensins uyt begeerlijkheyt besorght) en lieten sy daerom de Reguliere onderhoudinge des Convents niet loopen, maer observeerden en onderhielden die volmaektelijk. Want woonende by een, als op eenen dormter, op dat d'een d'ander niet en soude turberen, oft door eenigh gerucht, de stilte te cort doen, droegen sy hun schoenen of pantoeffels in hun handen, en gongen soo bloots voets, tot dat sy op straet waren. Evenwel hoe stil sy sigh sochten hun te houden oft niet, men conde niet beletten het hooren der suchten en schiet-gebeden, die sy tot hunnen Hemelschen Bruydegom by nachten storten. Daer waren onder dese Maeghden sommige die van jonckx af Godtvruchtelijck opgebrocht, luttel spraken, en soo geset van manieren waren, dat diese maer en sagen, door hunne sebaerheyt ten uyttersten gesticht bleven. Sy leerden hoe datmen moest biechten, niet als nu geschiet, meynende dat het genoegh is sijne sonden in d'ooren van den Biechtvader te blasen, maer uyt een grondigh hert leetwesen, met vast propost de selve niet meer te bedrijven. Sy vergaderden t'samen in hun gebedt op hun gestelde uren, sy verweckten elckanderen tot meerderen voortgank, en gaven aen de slapmoedige salige vermaningen, altoos yet goedts voor den dagh brengende. Wierden sy geroepen om te samen by een te comen, lieten d'Oudtste spreken, en volghden hunnen raedt. Sulkx waren de statutenen regels van de Beggyntjens, die leefden in een Convent: en op dat sy die, de welke in een ander Convent woonden, 't welk sy noodtsakelijk om in de Kerk te comen, moesten voor by gaen, niet en souden ontstichten, soo en was 't niet georloft op straet te blijven clappen, maer yeder een moest stillekens sijnen wegh henen gaen.</w:t>
        <w:br/>
        <w:br/>
        <w:t>Wat can ik seggen van hunne aelmoessen, en wercken der bermhertigheyt, die hun verbondtheden verre te boven gingen, want noch den overvloedt soekende of 't gebrek vreesende, rijkten sy met een milde handt, hunne goederen aen de armen uyt. Sommige van hunne costelijke dingen, gaven de thienden aen de Kerke om d'Autaeren te vercieren. Andere steunende op de voorsichtigheyt van Godt, en waren noyt voor den dagh van morgen besorght, wel wetende dat hy niemant en verlaet die sijn betrouwen stelt op hem: daerom gaven sy al wat sy costen aen den armen, om hier namaels t'hondert fout t'ontfangen, ende het eeuwigh leven te besitten. En om dat niemant en can uytspreken het medelijden dat die Beggyntjens hadden tot den lijdenden Christus, die alle hunne saligheyt, al hun hope, hun geloof stelden in sijn bittere Wonden, wenschende yet te mogen lijden voor hem die voor hun soo veel geleden hadde, soo houw' ik hier ook op.</w:t>
        <w:br/>
        <w:br/>
        <w:t>'t Herentals.</w:t>
        <w:br/>
        <w:br/>
        <w:t>IN Brabant op het Beggyn hof, over de vijf eeuwen gesticht, en gefondeert van sekeren Eerw. Heer mijn Heer Arnout Pastoor der selver stadt, moeten ongetwijffelt sommige Beggyntjens seer deughdelijk en heylighlijk geleeft hebben, aengesien men in 't selve, Lichamen, naer begraven te zijn boven gedenkenisse, ook in romatijke plaetsen, gelijk is ontrent den waterkant van de Nethe, waer by het oudt Beggyn-hof gelegen was, naderhandt bevonden sijn nog gansch en geheel. Maer mits wydie naemen van alsulke niet en konnen achterhalen soo sullen wy ten thoon stellen de godtvruchtige Maria van Lille geboren te Diest van eerlyke en ryke Ouders. Sy hadde van jonkx af de vreese Godts seer voor oogen, en sy scheen uyt in werken van bermhertigheyt van als sy noch een kint was, door welke deugden Christus haer schikte om eens syn Bruyt te wesen. Als sy 16. jaren out was, heeft sy haer onder de bestieringe, en in de handen van den Heer Guillielmus van Nieuw-meulen haren eersten Pastoor, verbonden met een belofte van eeuwige suyverheyt, de welke sy altijt onderhouden heeft. Godt heeft haer daer naer geroepen uyt het gewoel en de perijkelen van de werelt, en getrocken uyt haer lant en Maegschap tot op dit Hof, alwaer sy hem 43. jaeren seer getrouwelyk gedient heeft. Sy hadde sulk een sterk geloove, datmen seght datse haer huys door hare gebeden, om vryer te zyn van 't gewoel der straeten, beletsel in de gebeden, soude omgekeert hebben, zynde tegen de straet, niet resterende als eenen blinden muer, alsoo sy van den Heer versocht hadde. Item datse om de sieken buyten t' Hof te gaen dienen, in seker occasie het water is over gepasseert haer falie daer over gespreyt hebbende.</w:t>
        <w:br/>
        <w:br/>
        <w:t xml:space="preserve">Daer wort ook voor waerachtig gehouden onder eenige van d' oude Beggyntjens tot Herentals, als dat onse van Lille is op sekeren tyt naer Brussel gegaen, om by, apparentelyk den Gouverneur acces te versoeken, ende hem te vermaenen van eenige spyse zynder tafel niet te nutten, om niet vergeven te worden, t' gene aldus is geschiet: soo hy haer aen tafel genoot hadde, ende die schotel </w:t>
      </w:r>
    </w:p>
    <w:p>
      <w:r>
        <w:rPr>
          <w:highlight w:val="yellow"/>
        </w:rPr>
        <w:t>opquam, soude sy hem vermaent hebben van de selve niet te proeven, van welke schotel aen eenen hont gegeven zynde, berste den selven. Sy heeft de stantvastigheijt haers gemoet meest betoont met te overwinnen ende t' onderstaen de bekoringen de welke sy gedurig en menigvuldig inwendig geleden heeft,</w:t>
      </w:r>
    </w:p>
    <w:p>
      <w:r>
        <w:br/>
        <w:br/>
        <w:t>want haer leven en scheen niet anders te wesen, als eenen gedurigen oorlog en stryt. Den duyvel die haer suyver voornemen trachte met alle gewelt te overmeesteren, en bevocht haer niet alleenelyk inwendig door schandelyke en vuyle inbeeldingen, maer ook verweckte onsuyvere jongelingen de gene met oneerbare en listige woorden, de Bruyt Christi quamen aenvallen: heeft nogtans alle dese stormen des duyvels cloekelyk overwonnen tot dat sy vol van Geloove, Hope, en Liefde, vol van bermhertigheyt tot de arme, en medelyden tot de zielen in 't Vagevier (die dikwils haer hebben comen bedanken) geholpen, soo door haer gebeden, als van die de welke sy, ten dien eynde, tot bidden en goede werken verwekte: eyndelyk vol van gehoorsaemheyt en verdiensten, is sy in't jaer 1452. den 10. July dese werelt verlatende, gegaen tot d' omhelsinge van haren Bruydegom Jesus Christus. Ende gelyk sy in haer leven uytgedrukt hadde de bekoringen en lyden van onsen Saligmaker, soo heeft sy ook in haer uytterste aen desen gansch gelykvormig geweest, mits naer veel pynen van haer siekte, op t'leste seven dagen lank in den dootstryt gelegen heeft. En sullen wy dan die leste ure niet vreesen, die met geen deugden, maer wel met sonden beladen zyn? den datum van haer overlyden staet uytgekapt op een stuk van eenen witten steen, die apparentelyk voor eenen sark op haer graf gedient heeft: welk stuk licht in de nieuwe kerke tusschen den Autaer van d' H. Catharina ende tusschen den Autaer van d' H. Barbara.</w:t>
        <w:br/>
        <w:br/>
        <w:t>Naer dat de geuren in 't jaer 1548. den 17. van April het Hof voorschreven verbrandt hadden en anno 1597. wederom begost herbout te worden, soo hebben in't jaer te weten 1600. de Jouffrouwen die alsdan het Hof regeerden te weten, Anna Vermolen, Catharina Sweerts, Anna Zuyten ende Maria Meulen haere reliquien en gebeenten gevonden op 't kerkhof van het oudt Hof, ende den 26. van Mey met Pro-cessie ende licht gehaelt en gebrocht op het nieuw Hof met grooten toeloop en devotie van de gansche Stadt, ende gestelt in een Casse onder den Autaer, en door de selve geschieden veel wonderlyke uytwerkingen van Godt. Uyt het graf daer hare gebeenten zyn uytgehaelt, soo ik hebbe hooren verhaelen, wiert bevonden te komen sekeren soeten geur, soo dat iemant daer aen soude geweest zyn, die de aerde daer van verscheyde reysen met affectie en blytschap tot aen sijn aensicht om te rieken opnemende, met dese woorden riep: O Heylige Maria Lille! O Heylige Maria Lille!</w:t>
        <w:br/>
        <w:br/>
        <w:t xml:space="preserve">Daer was doen ter tyt van t' ruineren, te weten, van t'oudt Hof Pastoor van 't voorschreven Beggyn-Hof sekeren Heer Jacob Massis: t' is hy die alle de ellenden van de destructie des Beggyn Hofs heeft gesien en ook geleden, verjaeght zynde door de geusen, ende dwalende naer verscheyde plaetsen en steden, van waer hy evenwel niet op en hiel van soo 't mogelyk was de Beggyntjens, </w:t>
      </w:r>
    </w:p>
    <w:p>
      <w:r>
        <w:rPr>
          <w:highlight w:val="yellow"/>
        </w:rPr>
        <w:t>syne verstroyde Schapen te voeden met goeden raet, ende troostige brieven oft andersints. Hy heeft ook seer besorgt geweest tot het wederom op bouwen van het Beggyn Hof, waerom hy ook by veele gekreghen heeft de reputatie van Heyligheyt: ende naer zyne doodt, der welcke corts daer naer gevolgt is, sijn sijne gebeenten in eene Casse, ja de selven waer inne die van Maria Lille geleyt ende</w:t>
      </w:r>
    </w:p>
    <w:p/>
    <w:p>
      <w:r>
        <w:rPr>
          <w:highlight w:val="yellow"/>
        </w:rPr>
        <w:t>Leeuw.</w:t>
      </w:r>
    </w:p>
    <w:p>
      <w:r>
        <w:t xml:space="preserve"> 1712.</w:t>
        <w:br/>
        <w:br/>
        <w:t>Met Approbatie ende Privilegie.</w:t>
        <w:br/>
        <w:br/>
        <w:t>Aen alle de eerwaardige vrouwen groot Jouffrouwen oversten, alle Jouffrouwen kerck-meesterssen, der krancken, der Conventen van de respective volgende vermaerde Beggyn-hoven, mitsgaders alle seer weerdige Beggyntjes.</w:t>
        <w:br/>
        <w:br/>
        <w:t>SEER EERWEERDIGE JOUFFROUWEN</w:t>
        <w:br/>
        <w:br/>
        <w:t>TEn compt maer Godt alleen toe met een woort alle saecken in sijn volmaecktheyt te stellen: daerom als de menschen sijn schepsels, jet willen aenvatten, moeten van hem hulp versoeken, en hunnen aerbeyt vervoegen by sijnen uytwerckenden wille. Den Seer Eerweerdigen Heer Joseph Geldolph van Rijckel. Abt der Edele en Wydt beroemde Abdye van Sinte Geertruyt binnen de Stadt en Universiteydt van Loven, heeft begost en opgesocht de Heylighe, Salige en in godtvruchtigheyt vermaerde Beggyntjens, ende gestelt achter het wonderlijck en Heyligh leven, dat hy beschreven heeft (al in't latijn) van hun eerste Stightersse de H. Begga, Hertoginne van Brabant Suster van sijn Princersse en Patronersse de H. Geertruydt Abdisse van Nijvel: ende midts den vernoemden Abt nu al ontrent de 70. jaeren doot is, en sedert desgelijcke van hare aenghenomen dochters noch veel zyn geweest, als blijckt uyt die, de welcke de Weerdige Jouffrouwen my hebben gelieven schriftelijck soo in handen te gheven, als over te seynden, soo magh ick vryelijck seggen, dat waert saecken alle de opper Oversten den selven iver hadden, den welcken ick in de sommige gemerkt hebbe, dat wy haest een volle legende van lofweerdige Beggyntjens by een souden hebben. Wel is waer dat jemant bequamer als ick, beter dit voornemen begost van den voorseyden Seer Eerw: Abt, soude hebben uytgewerckt: even-wel mits men maer en can aerbeyden, dan volgens sijne crachten, ende de mijne seer cleyn en verre beneden zyn aen de macht en iver die Godt gegeven heeft, soo aen den meer gemelden Edelen Abt, als andere Jouffrouwen, de welcke sullen bekent worden in het vervolgen, onder hunne Respective schriften en Missiven, Soo vind' ick my ten uyttersten verobligeert de selve wederom ootmoedelijck toe te schicken en op-te-dragen. Ende aen wie seker soud' ick desen boeck eerst voor oogen stellen, als aen alle de wettige Oversten der Beggyn-Hoven, die in U.L. macht hebt den selven onder U.L. bescherminge te ontfangen, ofte als onnut, ende niet dienstigh af te wysen ende te doen onderblijven. Maer U.L. liefde tot U.L. Moeder de H. Begga, de welcke gy liedens al te samen door U.L. ootmoedigheydt, door U.L. vreedsamige regeringe, door U.L. medoogentheyt tot de ondersaten, door U.L. medeleyden tot de krancken, door U.L. voorsichtigheyt in groote, ende saeghtmoedigheyt in cleyne saecken, door U.L. stantvastigheydt in tegenspoet, door U.L. goedertierentheyt tot alle menschen, ende andere deughden zijt naervolgende, ende alle de Beggyntiens, als een tweede Begga zijt voorgaende, betrouwe dat uwe Eerweerden (hoe slecht hy oock is vertaelt) den selven met goede oogen sullen aensien, ende onder U.L. protexie soo 't aenveerden: ende gelyk door dien de particuliere verplant, soo'tgelijck te verhopen is, in't Hemels Paradijs, om beneffens hunne Patronersse Begga Godt inder eeuwigheyt te loven ende te dancken, kenbaer worden aen alle de Hoven, soo oock door t'lesen van den selven by alle hunne mede-susters, door de verdiensten en deughden van de H. Begga, als zy die naergevolgt hebben, zy en wy in dat groot gheluck-saligh Hof, het rijck derhemelen, mogen geraecken; met welcke wenschen eyndigende blyve van alle de</w:t>
        <w:br/>
        <w:br/>
        <w:t>WEERDIGHE JOUFFROUWEN.</w:t>
        <w:br/>
        <w:br/>
        <w:t>Den Ootmoedighsten dienaer in Christo Jesu.</w:t>
        <w:br/>
        <w:br/>
        <w:t>Tot den leser.</w:t>
        <w:br/>
        <w:br/>
        <w:t>DEn uytverkoren Staet van het Beggynen leven</w:t>
        <w:br/>
        <w:br/>
        <w:t>Kan door geen pen oft mont genoegsaem syn verheven,</w:t>
        <w:br/>
        <w:br/>
        <w:t>Het is den middel-wegh, t' is de geruste baen</w:t>
        <w:br/>
        <w:br/>
        <w:t>Waer in dat sonder vrees ook teere Maegden gaen.</w:t>
        <w:br/>
        <w:br/>
        <w:t>Gemaetigt is dien staet, niet al te strengh voor broose,</w:t>
        <w:br/>
        <w:br/>
        <w:t>Nochtans volmaekt, soo dat hy niet en leyt de boose</w:t>
        <w:br/>
        <w:br/>
        <w:t>Maer goet, ja heylig maekt al wie hem wel beleeft</w:t>
        <w:br/>
        <w:br/>
        <w:t>En soo aen menig ziel het eeuwig leven geeft.</w:t>
        <w:br/>
        <w:br/>
        <w:t>Paus Adrianus die in Neerlant is gheboren</w:t>
        <w:br/>
        <w:br/>
        <w:t>En om syn groote deugt tot Pausdom wirt verkoren,</w:t>
        <w:br/>
        <w:br/>
        <w:t>Heeft met syn daet betoont wat groot estiem dat hy</w:t>
        <w:br/>
        <w:br/>
        <w:t>Van de Beggyntiens hadt, en hebben moeten wy.</w:t>
        <w:br/>
        <w:br/>
        <w:t>Als hy noyt heeft gewilt t' Curaetschap te verlaten</w:t>
        <w:br/>
        <w:br/>
        <w:t>Maer 't self altyt behiel in allen eer en Staeten</w:t>
        <w:br/>
        <w:br/>
        <w:t>Die hy oyt heeft gehadt, 't sy Bischop, Cardinael</w:t>
        <w:br/>
        <w:br/>
        <w:t>Ja Paus, maer bleef Pastoor in dese altemael</w:t>
        <w:br/>
        <w:br/>
        <w:t>Van groot Beggyn-hof d'welk is in de stadt van Loven.</w:t>
        <w:br/>
        <w:br/>
        <w:t>Hier door verhopten hy Godts grati, hulp van boven</w:t>
        <w:br/>
        <w:br/>
        <w:t>In allen synen noot, als voor den Herder badt</w:t>
        <w:br/>
        <w:br/>
        <w:t>Het schaepken, dat is elck Beggyntjen van die Stadt.</w:t>
        <w:br/>
        <w:br/>
        <w:t>Van Begga hebben de Beggyntjens naem en zeden,</w:t>
        <w:br/>
        <w:br/>
        <w:t>Dees Heylig Hertogin heeft eerst de baen betreden,</w:t>
        <w:br/>
        <w:br/>
        <w:t>Die naer haer ingegaen soo menig duysent zyn</w:t>
        <w:br/>
        <w:br/>
        <w:t>En hebben naem en daet verdient van goey Beggyn.</w:t>
        <w:br/>
        <w:br/>
        <w:t>Hier van ons eenige vertoont zyn in dit Boexken,</w:t>
        <w:br/>
        <w:br/>
        <w:t>Veel ander onbekent, die saeten in een hoecxken</w:t>
        <w:br/>
        <w:br/>
        <w:t>Kent God voor heylig, en geeft hun nu hemels loon</w:t>
        <w:br/>
        <w:br/>
        <w:t>En in den laesten dag hy stellen sal ten thoon.</w:t>
        <w:br/>
        <w:br/>
        <w:t>Protestatie.</w:t>
        <w:br/>
        <w:br/>
        <w:t>DEn onderschreven beleydt en protesteert, dat al het gene hy in desen Boeck geschreven heeft, 't selve niet anders te verstaen, noch en wenscht van imant verstaen oft aengenomen te worden, dan ghelyckmen alle Historien leest en verstaet: noch aen iemant toe en schryft de meyninge van Heyligheyt, met hun daden en levens te vertellen: maer verclaert in tegendeel sich te onderwerpen aen alle de Decreten van de H. Inquisitie, en niet te willen als enkelyck de geschiedenissen, Revelatien, ongeestingen, miraculeuse daden, en desgelykx t' gene de nature schynt te boven te gaen van de Beggyntjens te verhaelen: welkers deughden wy hier voorstellende, geensins begeeren datmen de selve sal gelooven als wettigh door geestelycke ordonnantie gekeurt voor dusdanige, maer alleenelyck steunende op pure menschelycke authoriteyt en getuygenisse, noch en trachten datmen dese daerom eenigen dienst oft eerbiedinge soude doen, of houden, of erkennen voor Heylige, oft Salige, als aen die de welcke de Heylige, Catholyke, Apostolycke, en Roomsche Kerke voor sulcx houdt ende viert.</w:t>
        <w:br/>
        <w:br/>
        <w:t>UL. ootmoedigen Dienaer</w:t>
        <w:br/>
        <w:br/>
        <w:t>J.C.I.</w:t>
        <w:br/>
        <w:br/>
        <w:t>Voor-reden.</w:t>
        <w:br/>
        <w:br/>
        <w:t>ONder alle de veelderande ghemeynten oft vergaderinghen van gheestelijcke vrouwpersoonen, en isser gheen hier in onse Nederlanden die in 't getal te boven gaen de Beggynen die 't samen woonen, ende nochtans verscheyden in een, om soo te seggen huysgesin, ende elck een onder haer eygen dack en tusschen haer eygen muren. Sy schijnen altemael in elcke stadt een cleyne Stadt te hebben, in de welcke de Kercke, als voor een Raets-huys gherekent is, ende sy te samen vergadert, maecken met haere hemelsche gebeden ende gedachten een Christelijcke gemeynte ingestelt van de H. Weduwe Begga, en niet van sekeren Lambertus Begius, gelijck sommige seggen, sonder reden: mits dat dit woort Beggyn-Hof compt uyt het Hof van de de Princesse de H. Begga t'welck vol Beggynnen, was welcke haer leven involghden. Voorders het Beggyn-Hof van Vilvorden te Steenvoert is gestight in't Jaer 1029 en diens-volgens meer als 130. Jaeren voor Lambertus tijdt, t' welck men blijckelijck toondt uyt de besegelde brieven der Regeerders van de Stadt Vilvorden. Welcke autentique brieven en segels gesien, gekeurt, en geapprobeert sijn geweest van den Aerdts-bisschop van Mechelen Jacobus Boonen, van Chrysostomus Henriques Cronologist en Historie schrijver van d'Order van Cisteaux. Van den Eerw: P. Henricus Lancilotus van d'order van den H. Augustinus, en Doctoor in de H. Godtheydt binnen Loven, ende van den Apostolijcken en Keyserlijcken Notaris in den Raet van Brabant geadmitteert Guillielmus Hugo. uyt welcke brieven ende attestatien den mont gestopt wordt van alle de gene die seggen, dat den voorseyden Lambertus Begius soude instelder zijn van de Beggynnen, want zy hebben haeren naem van de H. Begga, gelijck de Clarissen van de H. Clara, de Bernaerdinessen van Sinte Bernaert. Aen die ons opworpen dat Martha van het nieuw ende Judith van het oudt testament ook in de kerkelijcke schriften Beggynnen worden genoemt: antwoordt ick, dat alle Religieusen in de selve alsoo meer als eens genoemt worden: noch-men moeten niet hooren naer die de welcke roepen dat den selven staet der Beggynnen, van Clemens den vyfden gedoemt en afgewesen is, mits sijne Bulle maer teghen de Beggynnen van Duyts-landt is uytgegeven, en niet tegen die van Nederlant: ende gelijck hy die van Duyts-landt seer heeft mispresen, soo heeft sijnen naervolger Joannes den XXII die van Nederlandt hoogelijck gepresen, als blijckt door sijne Pauselijcke brieven aen verscheyde steden afgesonden. Ende al-hoe-wel de Beggynnen in diversche steden ievers in, luttel of veel, verschillen in't habeyt, comen evenwel nochtans over al, over een in't point van suyverheyt en gehoorsaemheyt die zy beloven soo lank als zy in hun habeyt sullen persevereren. En mits dat elck een sijn middelen besonder is bestedende ende gebruyckende, soo en vallense hun ghemeynte met geen kosten lastigh, ende gelijck zy in noodt van hunne Ouders onderhouden worden, soo comen zy oock met handt ende hulpe hunne Ouders te gemoet, en toonen dat zy kinderen zijn. Hebben zy gheen erf-goederen oft niet ghenoegh om te leven, zy zijn nerstigh en sorghvuldigh: ende dewijl zy over hun goet vry recht ende ongebonden wille hebben, soo zijnse weldoende eensdeels aen hunne vrinden ende bloet-verwanten (t'welck hun vryheyt is) eensdeels aen hunne borgereye t'welck hun mildigheyt is. T'is een godvruchtige instellinge die van sommige Pausen als van Innocentius den IV. Urbanus oock den IV. Joannes als geseyt is den XXII. van Adrianus den VI en andere naervolgende is gepresen en geapprobeert geweest, stellen de selve onder de directie van de Hooghweerdige respective Ordinarissen (Arschot uytgenomen) onder welckers bisdommen zy schuylen oft woonen. Uyt de levens van de H. Begga en van den Saligen Lambertus sal genoegh blijcken t'gene wy van den Oorspronck der Beggynnen hebben geseydt. Ick en wil daerom nochtans soo seer niet besorcht zijn om dese Instellinge ouder te maecken als om de selve wel te doen onderhouden, ende de verslappingen de gene door onse naturelijcke bedorventheyt allenskens daer in sluypen, door een geduerigh waecken en bidden uytroyen. Men moet soo oock seer niet roemen op de menighte en de groote van de Heylige die in dese ingestelde vergaderinge geleeft hebben, ende hier noch sullen by een vergaederen, als wel om de selve trachten naer te volgen, en sich voor Godt te verootmoedigende, siende dat dese soo vlytelijk den wegh des Heeren geloopen hebben, daer wy die selve beloften gedaen hebben gelijck zy, soo traegh in voorts-gaen: en mits uyt sommige Hoven ick door my selven, en oock door andere, dickwils soo door brieven, als versoeck alles niet en hebbe connen verkrijgen; soo wordt ick bedwongen die wel rieckende blommen onder de doornen van ontwetentheyt te laeten, tot dat een soeter bedacht die uyt-bringe, t'en waer zy oock wilden uyt-gelesen maeghden, die zy hebben, in't heymelijck houden, en met het kleet der schamelijcke ghesedigheyt tot den dagh des oordeels (als wanneer alle die overgebleven zijn) ontdeckt sullen worden. Maer mits wy t'selve niet uyt een lichtveerdighe faem oft naem, die als eenen roock verdwijnt, maer alles tot meerder glorie Godts en uyt liefde der deughden doen: soo ist dat wy geeren de manachtige daden der Maeghden en Weduwen, die in die Hoven geschiet zijn, beschrijven, op dat andere door hun exempel die neerstelijck souden op-voeden, eerst het quaet kruydt der onvolmaecktheden ten onderbrengen, om daer naer de schoone blommen der deughden te plucken. Want de woorden alleen aenlocken, maer de voorbeelden trecken, op dat zy oock getrocken zijnde door den reuck alsulcker deughden mogen de begeerte krijgen om hun naer te volgen, want naer 't seggen van den Soeten Bernardus, Serm. 5. festi om: SS. de gedachtenisse van de levens der Salige zijn elck als glinsteren, jae als brandende tortsen de welcke de devote ghemoederen ontsteken. Daerom condt gy hun niet achtervolghen in groote penitentien te doen, leert ten minsten uyt hun, uwe passien breken, ende een weynigh u versterven, gaen hunne ontgeestingen ende he-melsche jonsten boven het begrijp van u verstant, leerdt in hun ten minsten verwecken eenige acten van liefde, want door de liefde kondt gy Godt genieten. Desen voorders mijnen cleynen aerbeyt in't licht comende sal misschien noch veel andere by-brengen de welcke door onachsaemheyt noch liggen in de duysternissen van d'onwetentheydt. Want het meeste deel van de Heyligen heeft Godt geschickt op dat zy ons souden dienen voor spiegels om de selve naer te volgen: ende al-hoe-wel wy mercken dat wy verre van hun deughden zijn, en moeten wy daerom den moet niet laeten sincken, maer doen het gene wy connen: van Godt vraghen het gene wy niet en konnen, en hy die can, sal ons helpen van trap tot trap doen op-klimmen om de heyligen naer te volghen en met dese hier naermaels de selve glorie te genieten.</w:t>
        <w:br/>
        <w:br/>
        <w:t>Het gene, dat u met de goddelycke gratie tot een gestadige navolginge van uwe godtvruchtige voorsaten in uwen roep behoort te bewegen, is een aendachtige bemerckinge van uwen roep, ende dat na vele gebeden ende naer een rype beberadinge dese maniere van leven aengenomen hebbende, sekerlyck gelooft ende betrouwt dat u Godt uyt de wereld tot dese geestelycke vergaderinge geroepen heeft; op dat gy volgens syne vermaninge door den Apostel Paulus ad Epes. 4. Heyligh zyt, onbesmet in syn aensicht, door de liefde die soo den H. Thom. segtin illum locum c. 4. u rechtveerdig en heyligh maeckt, ende door een onderhoudinge van uwe belofte van in onderdanigheyt ende suyverheyt te leven naer uwe statuten en u doet verdienen een vermeerderinge der rechtveerdigheyt, ende heyligheyt, gelyck het H. Concilie van Trenten verklaert ses. 6. justificat. cap. 10. Daerom raet u Christus, Apocal. 3. v. 18. gelyck hy den Bisschop van Loadiceën raede, vierigh gout, dat is een vierige liefde, te koopen, op dat gy ryck wert in geestelycke goederen. Ende die vierige liefde, segt Dionysi Carthusian. in illum locum en kooptmen niet door eenige tydelycke sake, maer met goede wercken, met gedurige gebeden, door wercken van bermhertigheyt, door oeffeningen van penitentie, met de verachtinge van alle tydelycke saken, ende met den alder-liefsten penninck van sy selven, ende met de verloocheninge van den eygen wille.</w:t>
        <w:br/>
        <w:br/>
        <w:t>Gebruyckt die middelen, ende besteet alle mogelycke neerstigheyt om die vierige liefde te bekomen ende gestadighlyck in u te bewaeren, en vliedt allen noodeloosen uytganck, ende wereldtsche bekommeringen, en hanteringe met de wereldt, en alle liefde van de wereldtsche goederen, en al dat de liefde Godts in u kan hinderen, of verminderen; op dat die sonder op-houden u dryve tot een onderhoudinghe van uwe belofte van in onderdaenigheyt ende suyverheydt te leven naer uwe statuten, en in u geensints en verslappe; soo dat gy door haere, verslappinge valt in een overtredinge uwe beloften ende statuten, ende door een geduerigheyt der overtredinge die ghy merckende niet en acht ende niet en seght te beteren, in een waerschijnelijcke verachtinge der selve, die volgens de gemeynelijcke leeringe der Godts-geleerde doodelijck is. Ende siende dat andere die beloften ende statuten overtreden, en laet u niet voorstaen dat de sonde minder is, om de menighvuldigheyt der overtredingen: om dat alle die den breeden wegh ingaen (het welck doen alle die leven in een overtredinge van haere beloften ende statuten) al is't datse vele zijn, ende malckanderen volghen, naer hunne verdoemenisse loopen soo Christus seght Matt. 7. v. 13.</w:t>
        <w:br/>
        <w:br/>
        <w:t>Om alsoo niet te verslappen inde liefde Godts, ende door haere verslappinge niet te vallen in een overtredinge noch in een verachtinge van uwe beloften ende statuten, is het geraedigh onder-tusschen naer een neerstigh ondersoeck ende bemerckinge van uwe gebreken en overtredingen, ende naer een acte van berouw over de selve, voor het Crucifix, of voor het Alder-heylighste Sacrament uwe belofte te vernieuwen; op dat door de vernieuwinge van uwe belofte gedaen uyt liefde, de liefde Godts oock in u worde vernieuwt ende vermeerdert. Ende gelijk eenige godvruchtige Religieusen haer gewennen alle dagen hare belofte der Religie voor het Cruycifix of voor het Alderheylighste Sacrament in het gebedt, oft de Communie gedaen hebbende te vernieuwen, ende met die vernieuwinge gestadighlijck haere belofte voor oogen hebben, ende groote gratie met onderhoudinge van haere belofte van Godt ontfangen; alsoo behoort oock gy lieden u te gewennen alle dagen uwe belofte te vernieuwen, om met die vernieuwinghe ghestadighlijck op uwe belofte te peysen ende van Godt de gratie tot haer onderhoudinge vereyscht te bekomen. In dien het u moyelijck dunckt, soo te leven, het is soet aen den genen die bemint seght den H. Augustinus, serm: 12. de verb. Apost. Cap. 7. Ende daer-en-boven aensiet de voor-gestelde.</w:t>
        <w:br/>
        <w:br/>
        <w:t>Couragie couragie dan gy suyveren en Maeghdelijcken krijsheyt der beggynen, soo magh ick U.L. noemen om de menighvuldigheyt: Ende al-hoe-wel gy-lieden niet en zijt met een regulier slot gewapent, daerom nochtans en gebreeckt U.L. d'occasie niet om gelijckelijck de verdiensten van de besloten Cloosters te becomen d'welck sal zijn, als ghy met een vlytigh en frisch gemoet teghen het oudt serpent zijt vechtende en van al het gene dese werelt voorstelt met een inwendige sorghvuldigheyt U.L. hert zijt af treckende, ende met een aendachtige wackerheyt de vleyende aenlocksels des vleesch schouwende, als wel met meerdere vryheyt niet uyt droefheyt, oft noodt U.L. staet behelsende: aensiet de voorgestelde Croonen de welcke aen de beginnende zijn belooft, en aen die de welcke tot het selve toe sullen persevereren van Jesus Christus der Maeghden bruydegom met blommen verciert, op het hooft sullen gestelt worden. Maer eer ick dese voor-reden sluyte moet ick noch een waerschouwinge geven om ghemackelijcker te vinden t'gene jemant soude soecken, soo sullen wy in ons beschrijven den A. B. C. volgen; en alsoo sal het connen ghebeuren dat de laetste de eerste sullen wesen, ende de eerste de laeste: en al-hoe-wel veel in die geroepen, de luttel uytvercoren die wy hebben connen achter-haelen, sullen wy hier by brengen, en beginnen van de H. Begga als Fondatersse en Patroonersse.</w:t>
        <w:br/>
        <w:br/>
        <w:t>Het leven Van de seer Edele Doorluchtighste en H. Begga Hertoginne van Brabant. Stightersse der Beggynen.</w:t>
        <w:br/>
        <w:br/>
        <w:t>DE H. Begga Dochter van den Saligen Pepin van Landen, en van de H. Iduberga, ofte Itta, Suster van de H. Geertruyt en Grimoaldus, en hadde geen andere schole van noode als het huys van haren Vader self, en geen andere meesters of voesters als hare Heylige Moeder, en haren gelucksaligen Vader, en welcken boven sijn kinderen noch opgebrocht heeft den Coninck den H. Sigebertus. 't Is waer dat hun huys een werelts Hof was, maer het was soo gereguleert, en geschikt naer de leeringe van 't H. Euangelie, dat het meer gelijk was aen een Heyligh Clooster, als aen een werelts Hof. Men sagh in 't selve niet als stightelijke exempelen, Oeffeningen van godtvruchtigheyt, en wercken van bermhertigheyt, in welke de H. Itta haer soo seer geoeffent hadde, dat sy haer, naer de doodt van haren geluksaligen, Man met haer Dochter de H. Geertruyt vertrok in een Clooster 't welk sy gestigt hadde te Nyvel. Al was de H. Begga opgebrocht op sulk een maniere, riep Godt haer evenwel tot het houwelijk, maer men sagh claer genoegh dat de opper-ste Voorsienigheyt dit soo schikte. Want al was 't dat sy trouwde met Ansegises den sone van den H. Arnulphus Bisschop van Mets, die soo groot van Edeldom, gestaetheyt en rijkdommen was als Pepin, en hadden de Ouders doch van beyde de canten op alle dese soo seer niet gelet; als op hun besonder godtvruchtigheyt. Pepin heeft selfs binnen sijn leven sijn Dochter gegeven aen den sone van eenen soo uytnemenden Heyligen, die, naer dat hy eenen bedienaer geweest hadde van de Coningen van de werelt, van Godt geroepen wierdt om als Bisschop te bestieren een deel van sijn Kerke, de welke hy met soo veel te meerder heyligheyt geregeert heeft, als de Kerke van Christus weerdiger en verhevender is boven een werelts Rijk. Maer gelijk hy aen die verheven bedieninge van 't Bisdom niet gecomen en was ten zy gepraemt zijnde, hadde hy het selve naer eenige jaren uyt een diepgrondige ootmoedigheyt, en cleyn gevoelen van sijn eygen bequaemigheyt afgeleyt, om sijn leven te eyndigen in de ruste van de eenigheyt, in de welke hy tot het leste van sijn leven niet en heeft achtergelaten sijn overgroote werken van bermhertigheyt en van penitentie, gelijkmen voorder can sien in de Legende van sijn Leven op den 16. Augusti. De stigtende exempelen van Arnulphus en Pepin waren de voornaemste houwelijke begiftingen de gene Ansegises en Begga ten houwelijk brochten, en naer welke sy, de beginselen van hun Houwelijk schikten: sy wonnen samen in den Houwelijken staet eenen Sone aen wien sy den naem gaven van Pepinus, die daer naer genoemt wordt Pepin van Herstal, een plaetse op de Maese tusschen Luyck en Maestricht, daer hy hem gemeynlijk hielde, welk byvoeghsel van naem was tot onderscheyt van andere die ook Pepin genoemt wierden. Uyt desen Pepin van Herstal, die de Ouders met alle mogelijke sorgvuldigheyt hadden getracht op te brengen, niet naer de werelt en wereltsche manieren, die meest in de Hoyen en Pal-leysen van de Princen regneren, maer in deugt ende godvruchtigheyt; uyt desen Pepin, segh ick, zijn voortsgekomen Coningen van Vranckrijck ende ook Keysers: goede boomen brengen goede vruchten voort, soo d'eeuwige waerheyt segt.</w:t>
        <w:br/>
        <w:br/>
        <w:t>Maer den Almogenden Godt die de H. Begga tot meerder digniteyt, als de wereltsche is, hadde verkoren, te weten, om te wesen de Moeder en Fondatrice van een H. vergaderinge, genaemt Beggynen, heeft haer te vooren daer toe willen disponeren, ende dat door lijden en verdriet, gelijck het bestriekende kruydt en speceryen geplet zijnde, stercker riecken ende haeren reuk verder verbreyen, soo moeste ook met Begga geschieden, ende ook geschiet is door Godts besondere gehenckenisse. Want als wanneer dat haren Man eens ter jagt was, heeft hy op den weg vinden liggen een arm verlaten kint, d'welk daer naer Goudin genaemt wierdt; dit kint heeft den Man opgenomen, ende sijn Vrouw t'huys gebragt, d'welk sy met blijdschap ontfangen heeft: ende alhoewel sy van alle vervolgingen die sy van dit kint soude moeten lijden, van den Hemel heymelijk was onderricht, en heeft nochtans niet het minste achtergelaten om 't selve op te brengen, ende alles te doen d'welk een Moeder doet voor haer natuerlijk kint: Geluckig kint! O wat eenen geluckigen dag voor dat kint, als het gevonden wierde van sulk eenen goedthertigen Prince, ende valt in de handen van sulk een goedertieren Princesse, die samen sulk een sorge dragen voor eenen armen verworpelink: wat obligatie en heeft het kint niet aen sulke besorgers, wat liefde is 'et hun schuldig, wat dankbaerheyt, wat herkentenisse, wat getrouwigheyt en gedienstigheyt, ten kan noyt voldoen aen sijn verbintenisse: maer nochtans t'valt heel anders uyt: dat kint dient maer tot droefheyt van de gene die oorsake zijn, van sijn groote blijdschap, tot verdruckinge van die hem hebben verheven, met een woordt Goudin neemt het leven, en vermoort den Prince, die hem het leven heeft behouden, hy vermoort sijnen geestelijcken Vader die hem over de Vonte hadde geheven, 't welk een eere was voor 't kint dat 'et sulk eenen Prince voor Peter hadde: ende hy vervolgt ook de Princesse Begga, om haer die sijn lieve Voester hadde geweest, ook het leven te benemen; soo dat sy de vlucht moest nemen om haer te salveren; maer dat en was geen wonder, dit was een besondere schickinge Godts over haer, tot haer beproevinge, op dat haer deugt, die in haer herte besloten was, openbaer soude worden, op dat haeren zoeten geur meer mochte verbreydt worden, soo moesten die Speceryen gestampt worden met veel verdriet, soo moeste haer liefde die in 't herte brande, beproeft worden gelijck gout in 't vier door patientie en verduldigheyt.</w:t>
        <w:br/>
        <w:br/>
        <w:t>Sy hadde groote reden van mistroostig, en overgoten van droefheyt te zijn, in desen grooten tegenspoet, mits Ansegises niet alleen en stierf, maer deirelijk vermoort wiert, en dat van dien, den welcken hy uyt sijne vuyligheyt hadde opgenomen, geheven over Vonte, opgebrocht als sijnen eygenen Sone, en vervoordert tot groote verheventheden.</w:t>
        <w:br/>
        <w:br/>
        <w:t>Alle dese omstandigheden waren bequaem een vast gemoet neder te vellen, en te brengen tot mismoedigheyt: Maer de H. Begga hefte haer boven al dese, en in plaets dat dit ongeval haer gemoet soude neder gedrukt hebben en belet Godt te dienen, heeft sy in tegendeel begost te denken om de vryheyt, die sy becomen hadde, door de breuke van den bant des Houwelijkx, te gaen gebruyken, om met een meerder vierigheyt Godt te dienen, en om haer gantsch en onverdeelt met Godt te becommeren; maer siende dat den verrader op haer ook listen en lagen was leggende, heeft haer Paleys verlaten, ende uytgaende door een achterdeur, heeft die deure vermaledijdt, seggende, dat in der eeuwigheyt door u niemant uyt oft in en gaet, 't welck ook alsoo geschiet is.</w:t>
        <w:br/>
        <w:br/>
        <w:t>Tot dat sy comt voor eenen water-stroom,</w:t>
        <w:br/>
        <w:br/>
        <w:t>Daer sy blijft stille staen vol anxt en schroom,</w:t>
        <w:br/>
        <w:br/>
        <w:t>Maer Godt alsdan heeft haer getoont terstont</w:t>
        <w:br/>
        <w:br/>
        <w:t>Waer dat sy souw passeren door den gront.</w:t>
        <w:br/>
        <w:br/>
        <w:t>Siet eenen Hert comt uyt het bosch gegaen,</w:t>
        <w:br/>
        <w:br/>
        <w:t>Passeert het water sonder stille staen.</w:t>
        <w:br/>
        <w:br/>
        <w:t>Als wanneer Begga sag het wilde dier</w:t>
        <w:br/>
        <w:br/>
        <w:t>Passeren door den gront van de Revier,</w:t>
        <w:br/>
        <w:br/>
        <w:t>Stelts' haren voet in 't water, en betrout,</w:t>
        <w:br/>
        <w:br/>
        <w:t>Passeert daer door, en dankt Godt menigh fout.</w:t>
        <w:br/>
        <w:br/>
        <w:t>Haer saken op het beste geschikt hebbende, sijnde nu de quaetdadigheden van den moorder gelukelyk ontcomen, heeft sy ondernomen een reyse naer Roomen om den zegen en den raet te hebben van den Paus Adeodatus, en om door de voorsprake der Apostelen versterkt te worden in't voornemen t' welk sy gemaekt hadde van haer selven gansch sonder eenige belemmeringe te besteden ten dienste van Godt. Buyten twyffel dat sy dese reyse gedaen heeft met veel ongemak, en in eenen geest van penitentie, volgens een gebruyk t' gene in die tyden seer gemeene was; ende by den uytval van haer reyse blykt, dat de selve van Godt gezegent was: want sy keerde wederom niet alleen gelaeden met verscheyde Reliquien van Heyligen, onder andere een stuck van t' Heylig Cruys, daer den Saligmaker aen heeft gehangen, ook een stuk van Sinte Peeters Banden ofte ketenen, de welke sy met devotie heeft ontfangen, om met dese te vercieren de heylige plaetsen, die sy van sin was te bouwen; maer boven dien met een vast opset van haer selven op te dragen ten dienste van Godt en te wesen eenen tempel van den H. Geest, en haer menigvuldige goederen te gebruyken tot oprechtinge van Kerken en heylige plaetsen, in welke de geloovige Godt souden konnen dienen, en de gene hun in dese landen vertrecken Godt dag en nacht souden loven. Sy betoonde dat dit geen ydel voor-nemen en hadde geweest: want soo sy in Nederlant wederom gekeert was, en van treffelyke, deugdelyke Princen tot den houwelyken staet versogt wirt, soo om hare begaeftheden naer de natner, als om haer deugdelyk leven: soo en heeft sy nochtans geensints daer naer willen hooren, maer in plaets van eenen aertschen, heeft den Hemelschen Bruydegom verkoren, ende aen hem haer leven lank getrouw gebleven. Sy begost dan al dat sy hadde, en al dat sy was te gaen besteden voor Godt alleen, en begint een Kerke te bouwen ter eeren van Sinte Peeter: maer Godt heeft willen toonen dat hy was den bestierder van het gene Begga soude uytwerken, en heeft de begoste kerke tot drymael toe doen nedervallen, tot dat de H. Begga door hare vierige gebeden verkregen heeft dat den Heere door mirakelen haer te kennen heeft gegeven dat sy moeste bouwen naer de modelle die sy te Roomen gesien hadde seven verscheyde kerken oft bidt plaetsen te Aindain op de Maese: en naer dat onse Heylige aldus haer goederen gebruykt hadde tot godtvruchtige oprechtinge en wercken van bermhertigheyt: want al dat sy oyt haer selven kost ontrecken deylde sy mildelyk uyt aen de behoeftige menschen, ende dit met alsulke liefde dat sy ook vernederde hun te dienen ende hunne vuyle voeten te wasschen. Haer sorge was nog meer voor de ziele als voor t' lichaem. Soo dat sy door de wercken, van bermhertigheyt de menschen tot haer treckende, de gelegentheyt hadde om die te onderwysen, ende tot de deught te stieren. Ten lesten gebroken van bidden, waken, en vasten, en hare doot voorseyt, de Heylige Sacramenten ontfangen hebbende, alle hare Dogters oft Beggynkens de welke sy hadde voorgegaen in ootmoedigheyt, gehoorsaemheyt en suyverheyt in haren weduwelyken staet, vermanende in de selve deughden te persevereren, al die daer tegenwoordigh waren smeekende en met tranen de psalmen lesende, heeft sy haren geest gegeven, en naer den Hemel gereyst den 17. van December in't jaer ons Heeren 698. Haer Lichaem is begraven t' Aindain inde Kerke van den Prins der Apostelen Petrus, alwaer Godt door haer voorsprake veel mirakelen heeft gedaen en noch doet.</w:t>
        <w:br/>
        <w:br/>
        <w:t>Daer was eenen van Beggas knechten die om eenig misdaet vluchtig was, en sig selven verborgen hielt over den anderen kant vande Zee, aen den welken sy corts naer haer doot op eenen middernacht teenemael gekleet op de selve maniere als hyse voortyts hadde gesien, is veropenbaert. Hy siende en kennende sijn Mevrouw, is in volle vreese geraeckt, denkende dat hy verraden was: maer zy hem merckende t'eenemael beanxt, sprak hem soetelijk aen, seggende, stelt allen anxt en vreese bezyde: ik die uwe Meestersse eertijdts was, ben uyt dese werelt scheydende van de Engelen in de geluksalige plaetsen geleyt. Oversulkx gaet en keert wederom naer u landt, noch en stelt niet uyt my te eeren op der aerden, mits den Alderhooghsten my met sijnen Hemel heeft vereert. Dese sullen u teekenen wesen op dat gy wel mogt volbrengen 't gene ik wensche gedaen te hebben. Soo gy in u landt sult gearriveert zijn, sulde gaen naer de seven Kerken dewelke gebouwt zijn op den slinken kant van de Riviere de Mase genoemt, en commende in die van den Prince der Apostelen Petrus, sult gy my vinden in een verborgen plaetse begraven. Om dan wederom in mijn gratie te comen soo sult gy voor soo veel het u mogelijk sal wesen mijn graf vercieren. Al het welk desen knecht hoorende, blijde van 't gene hy gesien hadde, en besorgt voor 't gene hem belast was, springt te bedde uyt, pakt 't gene hem toebehoorde en begeeft sig op de reys om naer huys te keeren. Met vollen wensch en winden, dan uyt de zee aen 't landt gecomen zijnde, is hy te voet naer zijn geassigneerde plaetse gegaen: en gelijk alle zijn gebuermannen over sijn onversiens aencomste verwondert waren, heeft hy hun de open-penbaringe kenbaer gemaekt, en waerom hy gecomen was verclaert: en gelijk de vergaderde (Godt lovende en dankende) eens met hem wierden, heeft hy met alle neerstigheyt de Rustplaetse van sijn Mevrouwe seer prachtelijk verciert en aldaer een costelijke tombe opgeregt. Alwaer Godt door de voorsprake van de H. Begga veel schoone wonderlijke en boven natuerelijke jonsten, aen diese versochten, heeft verleent, de welke ik om cort te zyn voor by gaen. Ik laet achter wat 't Aindain in 't jaer 1061. in den Oorlog tusschen Albert graef van Namen en Theodorus Bisschop van Luyk is geschiet: ook wat in 't jaer 1102. ten tijde van den Keyser Henricus, wat wederom in 't jaer 1276. en dry jaren daer naer, alswanneer eensdeel in vier en vlam, eensdeel van andere jammerlijke ongeluken, overrompelt wierdt, geleden en onderstaen heeft. Dit alleen en wil ik niet achterlaten t' welk in 't jaer 1595. geschiet is. De saeken van Aindain in dien troubelen tijdt, stonden in slechten staet, en men was meer besorgt voor haer H. Reliquien als voor de huysen en stiften. Want doen de Hollanders het al lankx de Mase verwoesten, en die tusschen Hoy en Aindain in den meesten druk en anxt waren raedtslaende hebben goet gevonden haer Reliquien op te lichten, en naer Hoy, een sterk Casteel te vluchten. Sy hadden nu de weerdige Kasse op eenen wagen geleyt, de peerden ingespannen, en siet dadelijck de cloeke, en op andere tijden vlijtige beesten zijn blijven staen, nog door slaen van de claetshoor, trecken en steken van de spoor, en hebben die doen connen, om tot die plaetse te gaen, eenen voet versetten: t' welk niet sonder de Goddelijke cracht geschiet en is: gelijk, alsse daer naer vernomen hebben: want den naervolgenden nacht is Hoy van de selve geusen schalkelijk ingenomen geweest.</w:t>
        <w:br/>
        <w:br/>
        <w:t>Ik moet hier nog verhalen met sijn eygen woorden, van P. Elias van S. Teresia Carmelit Discals van Antwerpen, ik was, segt hy, met consent van mijn Oversten in 't jaer 1627 my wat gaen retireren in onse wildernisse in 't bosch van Malayni, alwaer soo is geschiet, dat ik alsulken grooten accident hebbe gekregen in den hert-vinger van mijn rechte handt, dat ten laetsten gejugeert werde, van die hem meesterden, datmen hem soude moeten doen afsetten. Waer over als ik seer verslagen was, ende niet gedueren en cost van de pijne, hebbe mijnen toevlucht genomen tot Godt ende de H. Begga wiens Lichaem eenige mylen van daer was rustende, vastelijck belovende soo 't myn Oversten toelieten, ende geraden vonden, dat ik haer H. Lichaem soude gaen besoeken, ende den selven vinger met de handt (soo ik mochte genesen) imployeren om eenen boek van haer Leven te beschryven: waer na, ja bynaer op den selven tijdt is geschiet, dat alle de quade corruptie die nu alree tot het derde lidt was gecomen, by een geloopen is, ende corts daer naer is uytgevallen soo grooten gat latende in mynen vinger, datmen tot het tweede litte toe sagh het binnen been, dat ik hier noch van drage een lickteeken als een yegelyk can sien. Het gene soo 't waerachtigh is, ben allen oogenblicken bereedt t' selve (dies versocht zijnde) met mynen eede te verclaren. Waerom ik ook dit boek hebbe geschreven, om myn belofte te voldoen: en al is 't dat ik twee dry oft vier jaren hebbe uytgestelt, hebbe dit gedaen om de sake, die uyt veel schrijvers moeste by een gesocht worden, beter te ondersoeken, ende menighvuldiger te beschrijven. Waer in my een groote blyschap is geweest soo veel mannen te vinden die dese Heylige ook prysen, ende wonderlyck verheffen.</w:t>
        <w:br/>
        <w:br/>
        <w:t>Urbanus den VIII. Paus van Roomen heeft verleent Vollen Aflaet ende quytscheldinge van allen haer sonden: aen alle christenen der beyde geslachte, die waerachtelyk leetwesen hebbende, ende gebiecht wesende, ende met de Heylige Communie gevoet synde de kerk der Beggyn Hoven van Loven en Mechelen op den Feestdach van sinte Begga van d'eerste Vesperen tot den den sonnen ondergank des selfs feestdag alle iaren devotelyk sullen besoeken, ende aldaer voor de eendrachtigheyt der Christene Princen, voor d'uytroyinge der Kettereyen, ende voor de verheffinge van onse Moeder de H. Kerke, godtvruchtige gebeden sullen storten. Uyt de Bulle gedaen tot Roomen by Sinte Maria Maior onder den Visschers rink den 7. mey 1631. in't 8. iaer syns Pausdom.</w:t>
        <w:br/>
        <w:br/>
        <w:t>O Heylige Begga Hertoginne van Brabant</w:t>
        <w:br/>
        <w:br/>
        <w:t>Die het Christen geloof hebt vermeerdert in Nederlant:</w:t>
        <w:br/>
        <w:br/>
        <w:t>Ende veel Maeghden hebt vergadert om Godt te loven;</w:t>
        <w:br/>
        <w:br/>
        <w:t>Waer uyt dat zyn ghesproten alle de Beggyn-hoven.</w:t>
        <w:br/>
        <w:br/>
        <w:t>O Weerdige Princersse die ons in Heyligheyt te boven gaet,</w:t>
        <w:br/>
        <w:br/>
        <w:t>Edele Fondarersse der Begijnelycken staet,</w:t>
        <w:br/>
        <w:br/>
        <w:t>Wat wonder is't dat wy uwen lof vermeeren;</w:t>
        <w:br/>
        <w:br/>
        <w:t>lae het heel Nederlandt behoort u te eeren.</w:t>
        <w:br/>
        <w:br/>
        <w:t>Ende te kiesen voor een Patronersse,</w:t>
        <w:br/>
        <w:br/>
        <w:t>Om te wesen by Godt een Voorsprakersse.</w:t>
        <w:br/>
        <w:br/>
        <w:t>Litanie Ter eeren van de H. Begga.</w:t>
        <w:br/>
        <w:br/>
        <w:t>Tot u ô H. Begga nemen wy onsen toevlucht weest ons eene geduerige Patronersse ende voorspraeckersse, by Jesum Christum onsen Heere.</w:t>
        <w:br/>
        <w:br/>
        <w:t>HEere ontfermt u onser.</w:t>
        <w:br/>
        <w:br/>
        <w:t>Christe ontfermt u onser.</w:t>
        <w:br/>
        <w:br/>
        <w:t>Heere ontfermt u onser.</w:t>
        <w:br/>
        <w:br/>
        <w:t>Christe hoort ons.</w:t>
        <w:br/>
        <w:br/>
        <w:t>Christe verhoort ons.</w:t>
        <w:br/>
        <w:br/>
        <w:t>Godt Hemelschen Vader, ontfermt u onser.</w:t>
        <w:br/>
        <w:br/>
        <w:t>Godt Sone Verlosser der werelt, ontfermt u onser.</w:t>
        <w:br/>
        <w:br/>
        <w:t>Godt H. Geest ontfermt u onser.</w:t>
        <w:br/>
        <w:br/>
        <w:t>Heylige Dryvuldigheyt eenen Godt ontfermt u onser.</w:t>
        <w:br/>
        <w:br/>
        <w:t>Jesu Sone vanden levenden Godt, die de H. Begga vande Heylige Ouders voorsien hebt, ontfermt u onser.</w:t>
        <w:br/>
        <w:br/>
        <w:t>Goedertieren Jesu, die de H. Begga, door het badt der herboringe, in u Bloedt gesuyvert hebt. } Ontfermt u onser.</w:t>
        <w:br/>
        <w:br/>
        <w:t>Soeten Jesu, die de H. Begga, tot blyschap van hare Ouders ende vande H. Kerck hebt laten opwassen, } Ontfermt u onser.</w:t>
        <w:br/>
        <w:br/>
        <w:t>Genadigen Jesu, die de H. Begga vander eeuwigheyt gepredestineert hebt, } Ontfermt u onser.</w:t>
        <w:br/>
        <w:br/>
        <w:t>Ghetrouwen Jesu, die de H. Begga, door het Geloof, Hope, ende Liefde, heyligh gemaeckt hebt, } Ontfermt u onser.</w:t>
        <w:br/>
        <w:br/>
        <w:t>Jesu Coninck der Coningen, die de H. Begga een blijde Moeder, van veel Coninckx kinderen vercoren ende vereert hebt, } Ontfermt u onser.</w:t>
        <w:br/>
        <w:br/>
        <w:t>Machtigen Jesu, die met een sterckte de lenderen vande H. Begga, gegort, ende haren Erm versterckt hebt, } Ontfermt u onser.</w:t>
        <w:br/>
        <w:br/>
        <w:t>Jesu die de H. Begga, de Godtvruchtigheyt en de bermhertigheyt ingestort hebt, } Ontfermt u onser.</w:t>
        <w:br/>
        <w:br/>
        <w:t>Jesu die de H. Begga, met den geest der wysheyt en de Prophetie vervult hebt, } Ontfermt u onser.</w:t>
        <w:br/>
        <w:br/>
        <w:t>Jesu die de H. Begga, met een Christelijcke sachtmoedigheyt vereert hebt, } Ontfermt u onser.</w:t>
        <w:br/>
        <w:br/>
        <w:t>Jesu die de H. Begga, met den schildt der verduldigheyt beschermt hebt, } Ontfermt u onser.</w:t>
        <w:br/>
        <w:br/>
        <w:t>Jesu die door eenen Hert, aen de H. Begga, den wech die sy moest inne gaen getoont hebt, } Ontfermt u onser.</w:t>
        <w:br/>
        <w:br/>
        <w:t>Jesu die de H. Begga, tot de voet-stappen der Apostelen geleyt hebt, } Ontfermt u onser.</w:t>
        <w:br/>
        <w:br/>
        <w:t>Jesu die met overvloedige benedictien de heylige Begga, door uwen Vicaris op der aerden, vermeerdert hebt, } Ontfermt u onser.</w:t>
        <w:br/>
        <w:br/>
        <w:t>Jesu den wegh, waerheyt ende leven, die de H. Begga, wederom comende bewaert hebt, } Ontfermt u onser.</w:t>
        <w:br/>
        <w:br/>
        <w:t>Jesu die de H. Begga, de plaetse op de welcke sy de 7. Kercken soude bouwen veropenbaert hebt, } Ontfermt u onser.</w:t>
        <w:br/>
        <w:br/>
        <w:t>Jesu het leven ende die deught des herten, die het herte van de H. Begga, van de ydelheyt, deser werelt afgekeert hebt, } Ontfermt u onser.</w:t>
        <w:br/>
        <w:br/>
        <w:t>Jesu die alle goede begeerten inde H. Begga, vermeerdert hebt, } Ontfermt u onser.</w:t>
        <w:br/>
        <w:br/>
        <w:t>Jesu die de Weduwen, ende Maegden, de H. Begga, voor een exempel gestelt hebt, } Ontfermt u onser.</w:t>
        <w:br/>
        <w:br/>
        <w:t>Jesu die door de H. Begga, soo Mans als Vrouwen tot bekeernisse ende beternisse des levens gebrocht hebt, } Ontfermt u onser.</w:t>
        <w:br/>
        <w:br/>
        <w:t>Jesu die door de H. Begga, de vierigheyt der deughden verweckt hebt, } Ontfermt u onser.</w:t>
        <w:br/>
        <w:br/>
        <w:t>Jesu die ontallijcke zielen, door de H. Begga met uwe H. Kercke, bemerckelijck vereenicht hebt, } Ontfermt u onser.</w:t>
        <w:br/>
        <w:br/>
        <w:t>Jesu die door de H. Begga den noot van veele arme menschen voorsien hebt, } Ontfermt u onser.</w:t>
        <w:br/>
        <w:br/>
        <w:t>Jesu die door de H. Begga, uwe wegen ons geleert hebt, } Ontfermt u onser.</w:t>
        <w:br/>
        <w:br/>
        <w:t>Jesu die door de verdiensten vande H. Begga, uwe H. Kercke, met eene vruchte van een nieuw kindt vermeerdert hebt, } Ontfermt u onser.</w:t>
        <w:br/>
        <w:br/>
        <w:t>Jesu die door de selve verdiensten, geestelijcke Vergaderingen met eene heylige werckinge, vruchtbaer zijt maeckende, } Ontfermt u onser.</w:t>
        <w:br/>
        <w:br/>
        <w:t>In alle tribulatie, bidt voor ons H. Begga.</w:t>
        <w:br/>
        <w:br/>
        <w:t>Van Peste, Honger, ende Oorloge, door de verdiensten van de H. Begga, verlost ons Jesu.</w:t>
        <w:br/>
        <w:br/>
        <w:t>Van alle ongeloovigheyt, ende ketterye, door de H. Begga, verlost ons Jesu.</w:t>
        <w:br/>
        <w:br/>
        <w:t>Van alle listen ende laegen der ketteren ende boose menschen, door de H. Begga, verlost ons Jesu.</w:t>
        <w:br/>
        <w:br/>
        <w:t>Van alle aenstaende perijckelen, door de H. Begga, verlost ons Iesu.</w:t>
        <w:br/>
        <w:br/>
        <w:t>Van d'eeuwige doot, door de H. Begga, verlost.</w:t>
        <w:br/>
        <w:br/>
        <w:t>Door d'eeuwige predestinatie van de H. Begga, verlost ons Iesu.</w:t>
        <w:br/>
        <w:br/>
        <w:t>Door allen haren arbeyt ende benoutheden, verlost ons Iesu.</w:t>
        <w:br/>
        <w:br/>
        <w:t>Door d'onspreeckelijcke bermhertigheyt die de H. Begga verkregen heeft door hare eeuwige saligheyt, verlost ons Iesu.</w:t>
        <w:br/>
        <w:br/>
        <w:t>Wy bidden u dienaers, ende dienaeressen van de H. Begga, verhoort ons Iesu.</w:t>
        <w:br/>
        <w:br/>
        <w:t>Dat wy van d'ydelheyt deser werelt, door de H. Begga verlost mogen worden, Wy bidden u verhoort ons Iesu.</w:t>
        <w:br/>
        <w:br/>
        <w:t>Dat in ons magh verweckt worden eene vierige begeerte tot het eeuwigh leven door de H. Begga, wy bidden u verlost ons Iesu.</w:t>
        <w:br/>
        <w:br/>
        <w:t>Dat wy uwe Goddelijcke gratie ende perseverantie door de H. Begga mogen vercrygen, wy bidden u verhoort ons Iesu.</w:t>
        <w:br/>
        <w:br/>
        <w:t>Dat wy ten eynde van ons leven, het geniet der eeuwiger glorie mogen becomen,           } Wy bidden u verhoort ons Iesu.</w:t>
        <w:br/>
        <w:br/>
        <w:t>Dat de gave der suyverheyt ende maticheyt, door de H. Begga ons gegeven worde,           } Wy bidden u verhoort ons Iesu.</w:t>
        <w:br/>
        <w:br/>
        <w:t>Dat allen de Hoven ende geestelijcke vergaderingen, door de H. Begga bewaert ende beschermt mogen worden,           } Wy bidden u verhoort ons Iesu.</w:t>
        <w:br/>
        <w:br/>
        <w:t>Dat alle Coningen ende Princen nacomelingen van de H. Begga, door haer in wysheyt, vrede, ende Godtvruchtigheyt mogen regeren,           } Wy bidden u verhoort ons Iesu.</w:t>
        <w:br/>
        <w:br/>
        <w:t>Dat sy victorie over de vyanden der heylige Kercke door de H. Begga mogen vercrygen,          } Wy bidden u verhoort ons Iesu.</w:t>
        <w:br/>
        <w:br/>
        <w:t>Dat sy in vrede ende salige voorspoet door de H. Begga mogen leven ende regneren,           } Wy bidden u verhoort ons Iesu.</w:t>
        <w:br/>
        <w:br/>
        <w:t>Dat alle degene, die met besondere devotie, de H. Begga eeren ende toegedaen zijn, door haer vermeerderinge van alle deughden, ende goede begeerte mogen verwerven,           } Wy bidden u verhoort ons Iesu.</w:t>
        <w:br/>
        <w:br/>
        <w:t>Dat alle geloovige zielen d'eeuwige ruste mogen genieten, wy bidden u door de H. Begga,          } Wy bidden u verhoort ons Iesu.</w:t>
        <w:br/>
        <w:br/>
        <w:t>Door de H. Begga, moeder der liefde, wy bidden u verhoort ons Iesu.</w:t>
        <w:br/>
        <w:br/>
        <w:t>Door de H. Begga eene toevlucht in alle tribulatien ende noodt, Wy bidden u verhoort ons Iesu.</w:t>
        <w:br/>
        <w:br/>
        <w:t>Lam Godts die daer wech nemt de sonden des werelts, spaert ons Heere Jesu.</w:t>
        <w:br/>
        <w:br/>
        <w:t>Lam Godts die daer wech nemt de sonden des werels, verhoort ons Heere Jesu.</w:t>
        <w:br/>
        <w:br/>
        <w:t>Lam Godts, die daer wech nemt de sonden des werelts, ontfermt ons Heer Jesu.</w:t>
        <w:br/>
        <w:br/>
        <w:t>Jesu Christe hoort ons.</w:t>
        <w:br/>
        <w:br/>
        <w:t>Jesu Christe verhoort ons.</w:t>
        <w:br/>
        <w:br/>
        <w:t>Heere Jesu ontfermt u onser.</w:t>
        <w:br/>
        <w:br/>
        <w:t>Christe Jesu ontfermt u onser.</w:t>
        <w:br/>
        <w:br/>
        <w:t>Heere Jesu ontfermt u onser.</w:t>
        <w:br/>
        <w:br/>
        <w:t>Onsen Vaeder. &amp;c. Ende en laet ons niet in quaede becoringhe</w:t>
        <w:br/>
        <w:br/>
        <w:t>Maer verlost ons van alle quaet.</w:t>
        <w:br/>
        <w:br/>
        <w:t>. Bidt voor ons Heylighe Begga.</w:t>
        <w:br/>
        <w:br/>
        <w:t>. Dat wy weerdich worden de belofte Chrifti Jesu.</w:t>
        <w:br/>
        <w:br/>
        <w:t>Ghebedt.</w:t>
        <w:br/>
        <w:br/>
        <w:t>VErhoort ons Heere Jesu Saelichmaecker des weerelts op dat wy die ons verblyden in de deughden, ende verheffinge van de H. Begga oock door haer, tot den wech der eeuwiger saelicheyt geholpen worden die leeft ende regneert, met den Vaeder ende den Heylighen Gheest inder eeuwicheyt der eeuwigheyt, Amen.</w:t>
        <w:br/>
        <w:br/>
        <w:t>Den kerckelycken dienst vande H. Begga Getrocken uyt het eygen Officie, eygen Getyden der Heyligen van't Bisdom van Namen. Op den Feest-dagh van de H. Begga Weduwe Den 17. December De communi unius nec Virginis nec Martyris.</w:t>
        <w:br/>
        <w:br/>
        <w:t>Ghebedt</w:t>
        <w:br/>
        <w:br/>
        <w:t>Verhoort ons Heere onsen Saelichmaecker, op dat ghelijck wy ons inden Feestdach vande Saelige Begga verheugen, oock alsoo door eene devote affectie gheleert moghen worden. Door onsen Heere, &amp;c.</w:t>
        <w:br/>
        <w:br/>
        <w:t>In Primo Nocturno.</w:t>
        <w:br/>
        <w:br/>
        <w:t>2. Antiph. Syne slincke handt is onder, myn hooft, ende sijne rechte sal my onthelsen.</w:t>
        <w:br/>
        <w:br/>
        <w:t>In secundo Nocturno.</w:t>
        <w:br/>
        <w:br/>
        <w:t>De IV. lesse.</w:t>
        <w:br/>
        <w:br/>
        <w:t>DE Salige Begga van seer Edelen geslachte gesproten, heeft tot Vader gehadt Pipinum, den eersten Hertoge van Brabant, ende Stadt-houder van Austrasien; tot Broeder Grimoaldum, ook Stadt-houder aldaer, tot Suster; de H. Gertrudem, sy is van joncks af, in alle soorten van deughden, ende geschicktheyt van manieren op-gevoet ende onderwesen. Nu tot volcomen ouderdom gecomen zijnde, is geluckelijck ten houwelijk gegeven aen eenen Ansegisus sone van Arnulphus, dien van Stadt-houder naderhandt Bisschop van Mets geworden is: ende is alsoo geworden de Moeder van eenen doorluchtigen stam, ende van seer Edele Coningen. Tu autem.</w:t>
        <w:br/>
        <w:br/>
        <w:t>. Om de waerheyt ende saechtmoedigheyt ende rechtveerdigheyt, Ende uwe rechte handt sal u wonderlijck geleyden.</w:t>
        <w:br/>
        <w:br/>
        <w:t>. Met uwe gedaente ende schoonheyt nemet waer, gaet voorspoedelijek voorts ende regneert. Ende uwe rechte &amp; c.</w:t>
        <w:br/>
        <w:br/>
        <w:t>De V. lesse.</w:t>
        <w:br/>
        <w:br/>
        <w:t>MAer soo Ansegisus haren Man, van sijn voesterlinck (den welcken hy ergens gevonden, ende op-geraept ende over de Vonte geheven hadde) moordadelijck op de jacht, door eene begeerte van sijnen staet te crygen (daer die boosheyt nochtans niet toe-gecomen en is) gedoot was; is sy naer Roomen, de hooft-stadt van heel de werelt, ende het hooft der Kercken gereyst: van waer sy met den segen van den Paus Adeodatus, ende met vele Heylige Reliquien begift, wederom gekeert zijnde, heeft ter eeren van de seven Kercken van Roo-men t'Andyn op de Maese ook seven bidt-plaetsen ofte Kercken door eene Goddelijcke openbaringe gesticht. Tu autem.</w:t>
        <w:br/>
        <w:br/>
        <w:t>. Gy hebt de rechtveerdigheyt bemint ende de boosheyt gehaet; Daerom heeft Godt uwen Godt u met d'olie des blyschaps gesalft.</w:t>
        <w:br/>
        <w:br/>
        <w:t>. Om de waerheyt ende saechtmoedigheyt, ende rechtveerdigheyt. Daerom heeft &amp;c.</w:t>
        <w:br/>
        <w:br/>
        <w:t>De VI. lesse.</w:t>
        <w:br/>
        <w:br/>
        <w:t>MAer naer de doodt van S. Gertrudis haere Suster, siende de menichte van mirakelen, die by haere Reliquien ende bede geschieden; heeft op de voorseyde plaetsen van Andyn een Clooster gesticht op de maniere van dat van Nivelle: in het welck sy eenige geestelijke Maeghden by een vergadert heeft, die sy naer het gebodt der geestelijcker Rechten, met geregelde af-sluytinge heeft bevrijdt, ende heeft uyt het Clooster van S. Gertrudis, eenige geschikte ende Godtvruchtige persoonen ontboden, aen de welke zy het Clooster ende het onderwys der maegden bevolen heeft. Dit dan al volbrocht hebbende, is de Heylige Vrouwe vol van goede wercken, gereyst tot den genen, wiens eere sy altijdt voor gestaen hadde; ende is begraven in de Kercke van Andyn die sy gesticht hadde. Haere dobbele Heyligheyt heeft by den Heere eene dobbele Croone van saligheyt verdient; vanden eenen kant vercrygende de dertichste vrucht van eene vrouwelijcke eerbaerheyt, van den anderen de sestichste van eene weduwelijcke onthoudinge. Tu autem.</w:t>
        <w:br/>
        <w:br/>
        <w:t>. Bedriegelijck is de lieffelijckheyt, ende ydele is de schoonheyt: Eene Vrouwe die Godt vreest sal gepresen worden.</w:t>
        <w:br/>
        <w:br/>
        <w:t>. Geeft haer van de vrucht van haerder handen, ende laet haere wercken inde poorten haer prysen. Eene Vrouwe die Godt vreest, &amp;c.</w:t>
        <w:br/>
        <w:br/>
        <w:t>Glorie zy den Vader. Eene Vrouwe &amp;c.</w:t>
        <w:br/>
        <w:br/>
        <w:t>In tertio Nocturno.</w:t>
        <w:br/>
        <w:br/>
        <w:t>Lectio sancti Euangelij secundum Matthaeum.</w:t>
        <w:br/>
        <w:br/>
        <w:t>De VII. lesse. Cap. 13.</w:t>
        <w:br/>
        <w:br/>
        <w:t>IN die tijde, heeft Jesus sijne Discipelen dese parabole geseydt: Het rijck der Hemelen is gelijck eenen schat die in den Acker verborgen is, &amp; reliqua.</w:t>
        <w:br/>
        <w:br/>
        <w:t>Homilia sancti Gregorij Papae. Homilia 2. in Euangelia.HEt rijck der Hemelen is vergeleken by eenen Coopman den welcken goede peerlen soeckt, maer vindt eene costelijcke, de welke hy nu gevonden hebbende, vercoopende al dat hy heeft, coopt dese: want soo wie de soetigheyt des Hemelschen levens, voor soo veel als 't hier mogelijk is, volcomentlijck kent, verlaet geerne al dat hy hier op der aerden bemint hadde, ende alle dingen daer by geleken dunken hem van cleynder weerden te wesen; ende verlaet al dat hy hadde; ende dat hy nu vergadert hadde, geeft hy mildelijk uyt: sijne ziele haeckt vierighlijk naer Hemelsche saeken, van d'aerdsche en behaeght hem geene: het schijnt hem al leelijk te wesen, dat hem te voren in d'aerdsche dingen behaeght hadde, want den claren glans ende luyster van die costelijcke peerle blinkt alleen in sijnen geest. Tu autem.</w:t>
        <w:br/>
        <w:br/>
        <w:t>. Haeren mondt heeft sy der wysheyt open gedaen, ende de wet der goedertierentheyt is in haere tonge, Ende sy heeft aenmerckt de paden haers huys ende haer broodt niet ledigh gegeten.</w:t>
        <w:br/>
        <w:br/>
        <w:t>. Sy heeft gesmaekt ende gesien dat haere hanteringe goet is: haere lichtvat en sal des nachts niet uytgedaen worden. Ende sy heeft &amp; c.</w:t>
        <w:br/>
        <w:br/>
        <w:t>De VIII. lesse.</w:t>
        <w:br/>
        <w:br/>
        <w:t>WEderom wort 'er geseyt dat het rijcke der Hemelen gelijck is aen een Visschers net, dat inde zee geworpen, van alle soorten van visschen is vangende; het welk nu vol zijnde, wort aen den oever getrocken, alwaer de goede visschen in de vaten vercoren worden, ende de quade wech geworpen. De Heylige Kercke wordt by een net vergeleken: want sy is aen visschers bevolen, ende door de selve wordt een yeder uyt de baren deser werelt tot het eeuwigh rijcke getrocken, op dat hy in den afgrondt van d'eeuwige doodt niet en verdrinke. Sy vergadert voorts van alle soorten van visschen; want sy roept tot de vergiffenisse der sonden, wyse ende sotte, vrye ende slaven, rijcke ende arme, sterke ende cranke. Daerom seght den Propheet David: Alle vleesch sal tot u comen.</w:t>
        <w:br/>
        <w:br/>
        <w:t>Tu autem.</w:t>
        <w:br/>
        <w:br/>
        <w:t>. Ik hebbe het rijcke der aerden ende alle cieraet des werelts versmaedt, om de liefde van mijnen Heere Jesus Christus: Den welken ik gesien hebbe, den welken ik bemint hebbe, in wien ik gelooft hebbe, welken ik lief gehadt hebbe.</w:t>
        <w:br/>
        <w:br/>
        <w:t>. Myn herte heeft uytgesproken een goet woort, ick schicke mijne werken aen den Conink. Den welken ik gesien hebbe, &amp;c. Glorie zy den Vader. Den welken &amp;c.</w:t>
        <w:br/>
        <w:br/>
        <w:t>Indien desen Feest-dagh in de Quatertemper dagen compt, soo sal de negenste Lesse wesen de Homilie van den dagh, daer hy op valt, anders salmen dese navolgende lesen.</w:t>
        <w:br/>
        <w:br/>
        <w:t>De IX. lesse.</w:t>
        <w:br/>
        <w:br/>
        <w:t>WElcke niet (te weten de H. Kercke) alsdan t'eenemael ende volcomentlijk vervult wordt, als op haer leste het heel menschelijke geslachte ge-vangen sal worden. Welk Net sy dan sal uyttrecken ende sitten beneffens den Oever: want gelijk de Zee de werelt beteeckent soo ook den Oever der zee het eynde des werelts: op welk eynde de goede visschen worden in de vaten vercoren, ende de quade buyten uyt geworpen. Want elcken vercoren wordt in d'eeuwige tabernakelen ontfangen, ende de boose verloren hebbende 't licht van het inwendigh rijcke, worden tot de uytterste duysternisse getrocken. Wat net begrijpt ons? het net des geloofs, de goede te samen met de quade, onder malkanderen gemengelt, gelijk gemengelde visschen, maer den Oever thoont wat dat 't net des geloofs opgetrocken heeft. De visschen die nu gevangen zijn, en connen niet verandert worden: Maer wy worden wel quaet gevangen, maer veranderen door goetheyt. Laet onsdan sien als wy gevangen worden, dat wy op den Oever niet gescheyden en worden.</w:t>
        <w:br/>
        <w:br/>
        <w:t>Te Deum &amp; c.</w:t>
        <w:br/>
        <w:br/>
        <w:t>De Misse.</w:t>
        <w:br/>
        <w:br/>
        <w:t>COgnovi Domine, &amp;c. De communi nec Virginis, nec Martyris.</w:t>
        <w:br/>
        <w:br/>
        <w:t>Epistola: Viduas honora, &amp;c. Euangelium Matthaei: Simile est regnum Caelorum thesauro. &amp;c.</w:t>
        <w:br/>
        <w:br/>
        <w:t>In fine Euangelium feriae occurrentis, si celebretur in quatuor temporibus:</w:t>
        <w:br/>
        <w:br/>
        <w:t>Responsorium. Datmen eertijdts by die van Andyn plachte te zingen.</w:t>
        <w:br/>
        <w:br/>
        <w:t>O Glorieusen Coningh der Coningen, ende heel wonderbaer, wy eeren uwe gratie inde verdiensten, van S. Begga. Dewelcke wederom bren-gende de dertichste vrucht van eene vrouwelijcke suyverheyt, ende oock de sestichste van een weduwelijcke onthoudinge, gy heden met glorie onder uwe Heyligen gekroont hebt. Door wiens voorbidden verleent ons goedertierentlijk de gewenschte vergiffenisse. De welcke, &amp;c. Glorie zy den Vader, &amp;c. De welcke.</w:t>
        <w:br/>
        <w:br/>
        <w:t>Een ander.</w:t>
        <w:br/>
        <w:br/>
        <w:t>DE Salige Begga was heel vol van den geest van de seven-voudige gratie; de welcke seven huysen des gebedts heeft willen stichten, Door eene Goddelijcke openbaringe te voore vermaent zijnde. Want door eene stemme drymaels van den Hemel comende, worden haer plaetsen gethoont, bequaem naer haeren sin, Door eene Goddelijcke openbaringe &amp;c. Glorie zy den Vader, &amp;c. Door eene Goddelijcke &amp;c.</w:t>
        <w:br/>
        <w:br/>
        <w:t>Het wonderbaer leven van Joanna Dedemaecker, Beggyntjen tot Aelst.</w:t>
        <w:br/>
        <w:br/>
        <w:t>IOanna de Dedemaecker is 't Engien geboren, maer van oorspronck wasse van Aelst mits haer Vader Henricus Dedemaecker ende haer Moeder Catharina de Bundel, eertijdts goede rijcke Borgers binnen de stadt van Aelst zijnde, uyt de selve om de groote troubelen naer het stedeken Engien verhuyst waren. Haer Vader, als sy noch seer jonk van jaren was, zijnde gestorven, is haer Moeder herhouwt en comen woonen te Herdesem een dorp gelegen ontrent een myle van Aelst alwaer haer dochter Joanna veel jaren de beesten heeft gehoed. Waer uyt merkelijk blijkt dat Godt altoos het krankste verkiest om het kloekste beschaemt te maeken. Wie soude oit gepeyst hebben dat in dit schamel Herderinneken verborgen waren, die wondere teekenen van heyligheyt die sy wijdt en breedt laten blijken heeft, siende haer uyt het dorp commen met een vet kalf op den hals, om door den last van haren hardten stijfvader 't selve lanckx eenen grooten wegh (te weten tien mylen in 't gaen en keeren) te Brussel naer de merkt dragen, qualijk gekleedt, beslijkt ende mismaekt, want d'een schouder stak boven d'ander uyt als eenen bult, die sy gekregen heeft van eenen Koeywachter die haer als sy buyten in het velt de beesten wachte eens met sulken gewelt op de schouwderen spronk, dat een uyt de rotte ontsloot, waer van sy dit gebreck behouden heeft; nochtans was dese een uyt duysenden van Godt uytgelesen, op dat zy soude toonen dat binnen onse dagen in Nederlandt noch Heylige verborgen waren. Als zy nu seventien jaren oudt was, is zy gegaen ontrent het jaer ons Heeren 1617. naer de doot van haer Moeder, in het Beggyn-hof van Aelst, alwaer hebbende ettelijcke maenden ingesien de maniere, Regel, ende Leven van de Beggynkens, heeft beweeght geweest om te aenveerden den Staet der selver, en is met groote blyschappe gegaen by Jouffrouw Beatrice Koninckx, zijnde doen ter tijdt groote Meestersse van desen Hove, de welcke zy seer ootmoedelijk heeft gebeden, om voor eene van hare ondersaten ontfangen te worden: maer dese Jouffrouwe siende dat sy was soo simpel ende slecht, (want aldus verscheen sy in de oogen der menschen) en hadde daer geen, ofte weynig behagen in: immers door veel biddens, is ten lesten tot het Hoff aenveert geweest, en tot Proef Dochter ontfangen: men soude niet connen seggen, wat eenen voortgank zy in alderley deughden gedaen heeft, en haer begeerte was dikwils soo groot, dat zy alleen het leven van alle Heyligen, wel hadde willen naervolgen, en 't gene dat zy conde, stelde dat terstont te werk: waer door dat het geschiede, dat sy de Beggyntjens somtijdts seyden, het schijnt dat Joanna een zimme is, alle geestelijcke saken die zy siet of hoort, wilt zy naerdoen.</w:t>
        <w:br/>
        <w:br/>
        <w:t>Sy was soo streng van leven, datse qualijk haren noodtsakelijken noodtdruft en namp: want dikwils en atse maer droogh broodt, en dronk claer water, behalvens datse somwijlen eenige cruyden plukte op het velt, en daer van een potagiken maekte: en soo de mage klaeghde datse noch niet versaeyt en was, stondt zy van tafel op, en gonk naer het Kerkhof, alwaer zy met de vergaderde doodts-beenen en kale koppen sprak, noemende dese hare Susters, als ook de wormen van de welke sy haest het aes soude wesen. Noyt in 't slapen was zy onnachsamelijker, want met een slechte matte oft enkel bert met een bolster stroy onder haer hooft was zy te vreden. Sy dede aen haren hals een strop, zy gorde haer bloote lenderen met eenen riem van peerdtshayr gemaekt: dikwils sloegh zy ombermhertelijk haren rugge (alhoewel onnoosel) met ysere ketinxkens. Tot gedachtenisse van den val Christi onder het Cruys, viel zy alle dagen vijf keeren ter aerde, en omhelsde een groot Cruys, en cruypte onder 't selve naer verscheyde statien. En al oft dit maer kinderspel en waer geweest, is sy aen de helsche geesten te siften gegeven, van de welke sy door alle sorten van bekoringen gequelt, geleurt, en gestooten is geweest. Sy en heeft ook de vervolginge der menschen niet ontgaen, want van dese heeft sy slagen, lasteringen, beschildernissen, veel spijt en verwijt geleden. 't Welk sy nochtans altemael blymoedelijk, en met een ongelooffelijke verduldigheyt, door de gratie Godts heeft verdragen.</w:t>
        <w:br/>
        <w:br/>
        <w:t>Niet sachter en zijn geweest d'ongemacken der siekten, en inwendige pynen, en de dorrigheden des geest, die sy ses jaren lank heeft onderstaen: maer dit geschiede al door de toelatinge van Godt: ende zy was in alle dese soo geresigneert in den wille Godts, dat waert saken zy seker geweten hadde, datse van altemael dese soude verlost geweest hebben, met eens te noemen den soeten Naem van Jesus, zy en soudt niet gedaen hebben. Sy was soo medelijdende tot haer Medesusters, en gedienstigh tot de zieken, datse om hun te helpen, en te genesen, sy hun quellingen en cruycen op haer namp, 't welk ook Godt heeft dikwils laten geschieden.</w:t>
        <w:br/>
        <w:br/>
        <w:t>Daer was een seker Beggyntjen eenigen tijdt in sulken quellingen en swaren strijdt, dat haer docht, datse wanhopte, niet twijffelende of sy was in eenen verdoemelijken staet, oversulkx en conde noch lesen, noch bidden, noch eenige godtvruchtige oeffeningen onderhouden: 't hert was gelijk tusschen twee meule-steenen geperst. In plaetse van snachts te rusten, sweette van benautheyt, dikwils soo overvloedelijk, oftse in het water gelegen hadde: want docht dat 'er eenen heelen leger duyvelen haer geduerighlijk vervolghde, roepende geeft u over: versaekt, ende verloochent uwen Godt &amp;c. Dit soo passerende, ende in soo ellendigen, ende miserabelen staet gestelt zijnde, is haer onder de Misse ingevallen, dat sy eens soude gaen spreken haer Mede-suster Ioanna, en hooren wat zy tot troost seggen soude. By haer dan komende, ende hoorende haer vermaninge, is soo door die getroost, ende versterkt geweest, dat terstont allen desen swaren strijdt, in haer soo verdwenen is, al of zy noyt iet geleden en hadde.</w:t>
        <w:br/>
        <w:br/>
        <w:t>Gelijk dese, soo zijnder noch veel andere met bekoringen, twijffelachtigheden, serupuleusheden beladen, tot haer gecomen, die hun selven somtijts niet en conden te verstaen geven: maer sy verstontse seer wel, ende wist hun 't gebrek te seggen, ende daer straks raedt toe te geven. Hier inne hadde zy sulk een gracie, dat 'er verscheyden zijn, die getuygen, dat sy dikwils hunne inwendige gesteltenisse heeft geseydt, eer sy die hadden kennelijk gemaekt, de welke sy met een bequaem middel ontmoette, ende geneesde.</w:t>
        <w:br/>
        <w:br/>
        <w:t>Een seker persoon in swaer lijden, ende benautheyt gestelt zijnde, namp haren toevlucht tot Ioannam, versoekende hulp, dewelke zy met een groote minnelijkheyt heeft toegeseyt, haer aensprekende met dese woorden: Mijn lieve Suster, zijt toch te vreden met Godt, ende betrouwt stantvastelijk op hem: ik neme u allen, u lijden af. Ende siet op den selfsten tijdt, is allen dat swaer lijden gevallen op haren hals: ende die van te voren benauwt was, wierdt van alle strijdt, ende swarigheyt verlost. Als zy hoorde dat 'er inde stadt eenige sieken waren, die gebrek leden, terstont, zy stoffeerden haren korf van alles datse conde crygen, ende trok daer henen, voorquamp hun gebrek, met het gene dat zy haer natuer onttrocken hadde, troostende hun met sulk een lieffelijk gelaet en minnelijke woorden, dat de arme sieken daer in hadden groote vreught ende vermaek. Veel zielen heeft zy getrocken uyt de werelt tot een geestelijk leven: veel zijnder ook die bekennen dat sy door haer hulpe ende bystant, zijn gekomen tot kennisse van hunne sonden, ende tot sulken gerustheyt van conscientie, dat sy geluk-saligh achten de ure op de welke sy met haer gesproken hebben: ende anders niet en connen getuygen, dan dat den heyligen Geest, tot welvaert van hun zielen, wonderlijk door haer gevrocht heeft.</w:t>
        <w:br/>
        <w:br/>
        <w:t>Naer de voorseyde duystere dorrigheden, die alle anckxsten te boven gaen, heeft zy thien jaren vervolgens, met soo veel ontgeestingen, en Hemelsche beschouwingen vereert geweest dat mense anders niet en noemde als Joanne d' opgetogen Beggyn.</w:t>
        <w:br/>
        <w:br/>
        <w:t>Het is gebeurt in den tijdt van die vierthien dagen, in de welke zy niet en conde anders nutten, dan het H. Sacrament des Autaers, dat zy gevallen is in een flauwte, gaende heel van haer selven, dogh naer ettelijcken tijdt, comende met groote vreught des geests tot haer selven, riep met een blijde stemme: Belden zijn belden: Godt is beldeloos ende formeloos, my nu al veel sekerder als de Sonne stralen plegen. Sedert en heeft zy niet veel meer besorght geweest om te mediteren, oft inwendelijk te bidden, maer heeft Godt in alles enckelijk laten gewerden. Sy wierdt dikwils wonderlijk en ook waerachtelijk opgetogen, en haer lichaem soude haren geest sekerlijk gevolght hebben, waert saken sy haer geen gewelt gedaen, en wederhouden hadde. Daer en tusschenen lieten sommige niet te seggen datse betoovert, datse de vallende siekte hadde, datse rasendigh en uytsinnigh was. In 't jaer 1628. den 26. Februarij, laghse plat te bedde of van pyn, of van liefde: sekerlijk was het van pyn, diese boven alle gesondtheyt was wenschende: want gelijk sy daer lagh, naer dat sy deelachtigh was geweest der H. Mysterien, op eenen bot is sy gewor-den gelijk een ander mensch. Haer wesen wierdt soo verandert, dat zy scheen te hebben een Engelsche gedaente: Sy was soo minnelijk ende vriendelijk: soo vol vreught ende blyschap, dat alle die gene die haer saegen, ook met blijschap vervult wierden. Haer aensicht wierdt roodt, blaeckte gelijk een vlamme viers van den brandt der liefden, men meynde datse de heete kortse hadde, en daerom gafmen haer water te drincken om den brandt te verkoelen, 't welk sy scheen al suygende te nemen: maer hier en tusschen viel zy flauw, machteloos, en verdween uyt begeerte van alsdan ook 't ontfangen het Lichaem des Heeren noch ander spyse, of voetsel en conde zy nemen sonder groot gevaer van haer leven. Sy wierdt doen ter tijdt van treffelijcke mannen die den geest van onderscheydentheyt hadden besocht, de welcke haer siende, en hoorende spreken, hebben geseydt dat het qualijk gedaen was met de Beggyntjens leven ter plaetse te misprijsen, oft te verachten. Haeren Biecht-vader geeft ook een seer goede getuygenisse van haer, seggende, dat hy somwijlen haer gesien hadde naer 't ontfangen van de H. Communie, niet allenelijk in den geest, Maer dat ook haer Lichaem week wierd, smilte en op d'aerde afvloede.</w:t>
        <w:br/>
        <w:br/>
        <w:t>Somwijlen al oft zy met een musquet kogel geschoten wierdt op haer hert, viel zy strakx ter aerden gelijk eenen vogel, die van den schutter recht op de borst met den bal getreft is. En dat was ongetwijfelt 't gene den H. Bonaventura seydt: Den vierigen schicht der liefde, doorschiet innighlijken den geest, en doorslaet de affectie, ende doet den gequetsten roepen, ick ben met liefde doorwondt. En wat wonder, aengesien zy langen tijdt voor het ontfangen van dit H. Sacrament dese naervolgende bereydinge gebruykte. Sy namp haren toevlucht tot de Alderheylighste Maget ende Moeder Godts Maria: viel haer met diepe ootmoedigheyt te voet, biddende seer hertelijk met dese lieffelijke woorden: Moeyerken lief, ik en vinde niet een plaetsken in my, om uwen Alderliefsten Sone te herbergen. Daerom myn lief Moeyerken, compt gy toch in my hert, op dat uwen lieven Sone Iesus magh rusten op uwen schoot. Comt toch hem geselschap houden, want ik my dikwils met de creaturen soude mogen vergeten, ende dan soude uwen lieven Sone schijnen alleen te zijn. Als gy daer sult wesen, sal ik wesen sonder sorge: want als Moeyerken t' huys is, dan syn de kinderkens onbesorght. Niet minder en was haren iever en gemoet tot den Alderheylighsten Naem van Iesus, en men schildert haer met den selven als signet op haer borst, en op haer handen, boven dien al oft sy den selven uyt haren mondt sprake. Al haer cautenantien met desen soeten Naem gemengelt, waren soo veel gensteren in d'ooren der toehoorders. Want! zy die noch lesen noch schrijven en cost, heeft dien op corten tijdt leeren maeken, en d'explicatie daer van schrijven. Ja met haren aessem alleen, als getuyght een weerelijk Priester naer sijn leven ende geleertheyt van grooten geloove, dat hy haer eenmael, gevende de H. Communie, voelde gelijk een vlamme viers slaen tegen sijn handt, waer door hy heel wierdt ontsteken, ende beweeght tot de Goddelijke liefde, ende creegh tot haer (al was 't dat hy haer doen noch niet en kende) sulken eerbiedinge, dat hy naer haer vertrek gink kussen de aerde daer zy geknielt ende gebeden hadde. Haere hert 's tochten onsprongen, waren soo heftigh als die van de grootste en kloeckste mannen, soo datse somwylen van haer Mede-susters heele nachten lank moest vast gehouden worden, van vreese dat sy uytspringende, haer leet souden hebben gedaen. Veel desgelijke wonderheden heeft Godt door haer uytgewerkt, om ons te toonen in welk een achtinge by hem is de suyverheyt des lichaems, aengesien om dese soo des geests als des lichaems (mits men gelooft datse noyt groote sonden en heeft gedaen) hy haer dese gaven verleent heeft. Boven dien om dat ook niemant in desen tijdt in den welken den heyligen afwijkt, ende de waerheden der kinderen der menschen seer verminderen, ook de heyligen besmet worden, niemant nochtans en souw wanhopen van onder den last des vleesch Godt te connen behagen.</w:t>
        <w:br/>
        <w:br/>
        <w:t>De groote Jouffrouw van den Hove Catharina vanden Steen, (van de welke wy hier naer breeder sullen spreken) was t'samen Meestersse van de Novitien in 't Convent van S. Ioseph, de welke ziek geworden zijnde, om sekere redenen is van noode geweest dat het officie van de Novitien te bestieren, soude van een ander bedient worden. Hier toe is Ioanna bequaem gevonden geweest, ende oversulkx heeft men haer (niet tegenstaende datse 't selve socht t'ontvlieden om de voornoemde redenen) den last overgegeven, totter tijdt toe datter anders inne soude voorsien worden: ende naer gewoonte gehoorsaem zijnde, heeft haer laten geseggen. Daer en tusschen siet hoe wonder dat Godt is, hy die roept 't gene niet en is, als oft wat waere, ende uyt alle materien maekt bequame instrumenten, om sijnen wille te volbrengen, heeft Ioannem ook tot het opgeleyde ampt bequaem gemaekt. Want alle die beswijckingen, ende wonderlijke catyvigheden des lichaems, die haer tot dier tijdt toe soo menighmael inden dagh overvallen hadden, wierden in den dagh altesamen opgeschorst, ende t'savonts alsoo haest als het gebedt volbrocht was, overvielen haer die al te samen, ende lagh dikwils veel uren lank van haer selven: in het welk verscheyde persoonen met reden heel verwondert waren, gelijk ook haren Biechtvader aen wien sy boven dien dit heeft bekent, datse de pijnen ende besoekingen des Heeren gevoelde in den dagh, nu soo wel als te vooren. Doch dat het gewelt des inwendighs lydens nu soo groot was, dat haer docht gelijck mirakel te wesen, heel dagen lank in sulk gehouden te worden: dies te meer dat de voornoemde pijnen ende uytwerkingen des geests bleven dueren, sa-vondts ende in den spaden nacht. Want het gebedt met de Novitien volbrocht hebbende, gonk zy terstont naer haer camer, ende nedervallende op het bedde gelijk eenen mensch die door grooten aerbeyt heel vermoeyt is, wierdt gemeynelijck heel qualijk, ende gaende van haer selven, bleef daer in twee dry uren lank liggen, tot dat zy weer daer uyt comende tot haer verstant ende sprake quamp, als wanneer sy scheen als een onnoosel kint, heel minnelijk ende vriendelijk, ende sprak met Christo Iesu, ende de Alderheylighste Maget Maria, gelijk een onnoosel kindeken met sijn Vader, ofte Moeder: noemende hem menighmael Papaken, ende haer mijn alderliefste Mamaken.</w:t>
        <w:br/>
        <w:br/>
        <w:t>Hier en tusschen den dagh quamp aen, ende Ioanna evenwel stondt gemeynelijk s'morgens ter geset 'er uren op, ende onderwees alle de Novitien met sulken vrede des geests, al oft zy veel gerust ende geslapen hadde. Binnen desen tijdt, als zy nu ettelijke dagen in 't Convent geweest hadde, is de Jouffrouw Catharien van der Steen gestorven, ende sijn Hooghweerdigheyt den Artsbisschop van Mechelen lacobus Boonen, verstaen hebbende alle saken, ende hoe dat het met Ioanna gegaen was: heeft bevolen datmen haer voor Meestersse onder de Novitien soude laten, ende daer in bevestigen: soo dat sy aldus ten lesten gecomen is tot het gene veel niet en souden gemeynt hebben. Doch in haer nieuw officie nu gestelt zijnde, oeffende zy de Novitien, soo dat sy op eenen corten tijdt, in veel groot profijt heeft gedaen, ende het Convent van S. Ioseph met veel deughden vervult.</w:t>
        <w:br/>
        <w:br/>
        <w:t>Laet ons nu verhalen haer scheyden uyt dese werelt, 't welck zy dikwils heeft voorsien ende voorseydt. Eerst en voor al was vast in haer gemoet geplant d'oprechte reden en principaelste oorsake van de Christelijke hope, die seght den H. Paus Leo, te wesen het Cruys Christi: daerom badtse geduerigh datse hem ook mocht stervende eenigsins naervol-gen, 't gene haer ook vergunt is. Want sy is van hare Mesusters soo verlaten geweest, al oft sy noyt iet van Godt genoten hadde, maer van hem niet teenemael. Sy conde aen haer Mede-susters seggen gylieden sult de vlucht nemen, en ik sal my voor u lieden gaen op-offeren. Besoekende dan en dienende, een die met de peste besmet was, heeft zy die behaelt, en d'ander is genesen, en alsoo door haer siekte ende doodt, heeft het pestilentiael vier geblust. En gelijk den Heere in zijn benautheyt lank biddende, niet en heeft geweygert door den Engelschen dienst vertroost te worden, en boven dien in een anders graf geleydt te worden. Soo ook Ioanna door een voor-by-gaende Suster van verre toonende een Crucifix, is in haren doodtstrijdt versterckt geweest, ende nu doodt zijnde in een graf begraven dat voor een ander gemaekt was, op het Kerkhof ter zijde der Kerke, 't welk nu noch niet alleenelijk is afgeteekent met pallemey, maer ook met een staeket sel. Sy is gestorven den 27. van October, in jaer ons Heeren 1631. haers ouderdoms 31. naer dat zy 14. jaren Beggyntjen geweest hadde. En op dat niemant soude peysen datse ellendigh uyt dese werelt was gescheyden, om dieswille datse van de pest gestorven was, heeft den machtigen Godt getoont dat alsulke doodt niet blamerelijk en is noch aen de deugt contrarie, alhoewel eenen bitteren dagh: Want corts naer haer doot de papierkens, op de welke zy de namen van Iesus en Maria geschreven hadde en waren niet besmettelijk, maer verleenden de gesontheyt aen diese handelden en over hun droegen. Haer rocken, lijnwaet en allen haren huysraet waren d'alderbeste remedien tegen alderhande siekten en de rasernye. Alsmen haer aenriep of haer hulp versocht, men was bynaer seker van te verkrygen 't gene men vraeghde: 't welk meermael gebleken heeft. Soo dat wy sien volbrocht te wesen het gene Ioanna in haer leven al lacchende heeft schijnen te willen voorseggen. Want als zy eens besigh was met eenigh Heylighdom te handelen, ende een ander te naergank comende daer in verwondert zijnde, seyde: wel lenneken weet gy wel wat gy doet? gy handelt Heylighdom, het welk niet en magh geschieden; waer op zy al lacchende antwoorde, wat swarigheyt is daer in, ik magh self noch heylighdom worden. Ja voorwaer, want in de opinie van veel ende principalijk van de naervolgende, die door haren bystant zijn geholpen, is zy Heylighdom geworden.</w:t>
        <w:br/>
        <w:br/>
        <w:t>Beggyntjens van Aelst.</w:t>
        <w:br/>
        <w:br/>
        <w:t>JOanna met liefde des Cruycen bevangen, dede alle devoir om haer Mede-susters ook met de selve liefde 't ontsteken, dit heeft geproeft een seker Beggyntjen, het welk by haer komende, vondt haer besigh met te aenschouwen den gecruysten Salighmaker in een Crucifix. Maer hoorende haer van de liefde des Cruycen spreken, en hadde daer geen vermaek in noch ook affectie tot 't gene zy haer raede. Waer in Ioanna wierdt heel bedroeft, ende dede alle neerstigheyt, om haer tot de liefde des Cruycen te verwecken. Sy dede haer Christum aen het Crucifix met vele minnelijke woorden aenspreken, ende met alle affectie hem menighmael omhelsen, waer door ten lesten het Beggyntjen soo inde liefde des Cruycen is ontsteken geworden, dat zy nimmermeer en conde wesen sonder altijdt een Cruys by haer te dragen, om alsoo eenighsins de liefde tot het selve te verzaeden. Ioanna siende sulkx heeft haer voorts onderricht, ende geseydt, dese of diergelijke woorden: Dochter hoe hooge dat gy van Godt in den geest soudt mogen verheven worden, en laet toch nimmermeer het gecruyst Beldt van ons Heeren Iesu Christi. Want dat ook inde hooghste contemplatie, niet en magh verlaten, maer wel veredelt werden.</w:t>
        <w:br/>
        <w:br/>
        <w:t>Catharina van den Steen, groote Jouffrouw en Meestersse der Novitien, die geweest is (soo vele weten) eenen spiegel der deughden, oversulkx seer geloofbaer, heeft in geschrift, met haer eygen handt geschreven achtergelaten, dat op eenen sekeren tijdt Ioanna haer met eene groote blijschap heeft omhelst, roepende met vierige brandende woorden: O alderliefsten, ende alderminnelijkxsten Iesu! drukt uwen aldersoetsten Naem in dit hert: besit dit hert nu tot inder eeuwigheyt, ende hier door, soo zy selve getuyght, wierdt haer herte soo ontsteken, dat het scheen te wesen gelijk een gloeyende vier, van hem schietende vlammige straelen drijvende tot Godt. Ende op datmen mocht weten dat zy hier in niet en doolde, seydt dat haer dit tot verscheyden keeren geschiet is.</w:t>
        <w:br/>
        <w:br/>
        <w:t>De selve naer dat zy nu vijf jaeren seer crank geweest hadde, van het water soo ziek geworden is, dat 't scheen dat dien nacht het water haer herte overloopen ende versmacht soude hebben. Ioanna hoorende het groot perijkel van de ziekte, is strakx de voornoemde Jouffrouw gaen besoeken, wel wetende hoe seer dat zy het Hof noch noodigh was. Doch by haer comende viel van haer selven om het welk de Jouffrouw beval, datmen haer soude opnemen ende leggen op een bedde. Ioanna daer en tegen badt hertelijk, ende riep, laet my toch hier blyven, op dat ik desen nacht voor u bidden magh. Maer om dat zy soo machteloos naer den lichaem was, wierdt haer dat geweygert. Oversulkx is geleyt op een bedde, om een weynigh te rusten. Zy daer op geleyt zijnde, is wederom van haer selven gegaen, seer langen tijdt, tot dat zy ten lesten is uytgeborsten in veel lieffelijke woorden, roepende eenpaerlijk Iesus: Iesus: Iesus: O duysent mael Iesus: Alderliefsten Iesus: Alderminnelijksten Iesus: Aldergenuchelijksten Iesu: O Jesu mijn hert sluyt my. Ik en kan niet meer. Ik en kan niet meer.</w:t>
        <w:br/>
        <w:br/>
        <w:t>Dit vierigh roepen duerde meer als dry uren lank. Waer naer sy begonst tot haer selven te comen: ende hebbende de rest van den nacht overgebrocht in bidden, heeft zy haer Overste gegeven veel Goddelijke wenschen, ende haer omhelst. Ende siet hier een groot mirakel. Op dien selven tijdt is die voornoemde Jouffrouwe geheel genesen geweest, ende al het water van het welk zy strakx te vooren heel dik was opgeswollen, soo verdreven, dat'er niet meer in het lichaem daer van en bleef: want gelijk een gloeyene yser met sijn hitte, soo hadde Ioanna met haer omhelsinge, dit al uytgedrooght. Alle Beggyntjens, die de Jouffrouw inde ziekte dikwils gedient hadden, siende dit wonderlijk werk waren heel verbaest. Het selve heb ik Franciscus van Schoonenbergh haren Biechtvader oock (niet min verwondert) met mijn eygen oogen gesien. Daer en tusschen ondervragende Joannam over dese sake, hoe dat het geschiet was, heeft my geantwoort met dusdanige woorden: Ik hebbe dat alderliefste Moeyerken (soo noemde zy de Moeder Godts) te voet gevallen, ende aengehangen, ende en hebbe haer niet laten gaen voor dat zy ons verhoort heeft.</w:t>
        <w:br/>
        <w:br/>
        <w:t>De selve Jouffrouw Catharien van den Steen, is op een ander tijdt wederom te bedde gevallen van een ander sware ziekte. Sommige seyden van de Roose: want zy hadde in 't aensicht eenige roode ende vierige inflammatien. Doch dese ziekte allen dagen vermeerderende, is ten lesten den brandt soo in haer kele geslagen, dat daer geen druppel water en conde doordringen, dan met soo groot een pijne, ende benautheyt, dat scheen dat zy daer in soude versmacht hebben. De Beggyntjens waren hier over heel bedroeft, ende begonsten te roepen dat de Jouffrouwe stierf. Dit soo haest als Joanna hoorde is terstont opgestaen haer werk latende ende seggende tot haer gesellinne; Compt Suster laet ons Jouffrouw gaen besoeken. Comende in 't Convent van S. Joseph, vondt de Coetse van de zieke rontsomme beset met Beggyntjens: soo dat zy daer qualijk by oft ontrent conde geraken. Niet tegenstaende Joan-na dringende allenghskens door, en maekte dat zy aen het voet eynde van het bedde quamp: en siende haer Overste aen, wachte tot dat ik een weynig van 't hoofden eynde vertrocken was. Als wanneer zy de occasie waernemende, heeft haer hooft gebuyght (als consuys, oft zy iet secretelijk te seggen hadde) tot aen het aensicht vande zieke: het welk zy ook met de handt eens aenraekte, doch soo behendelijk, dat ik 't selve qualijk conde merken. Naer dat zy dit alsoo gedaen hadde, van de koetse een weynigh weykende, is de voornoemde Jouffrouwe soo subitelijk van den brandt in haer kele genesen, dat wy al t'samen heel verwondert waren. Want zy begonst claerlijk te spreken, ende te drinken al oft zy niet het minste hinder in haer gehadt en hadde. Ik en wist in mijn selven niet wat denken: want het docht my een merkelijk mirakel te wesen: het welk ook de rechte waerheyt was.</w:t>
        <w:br/>
        <w:br/>
        <w:t>Ioanna daer en tusschen, siende dat allen haer Mede-susters in dese genesinge heel verwondert ende verblijdt waren, vreesende datmen van haer eenige opinie soude nemen, seyde tot haer gesellinne: Compt Suster laet ons gaen. Doch t'huys gecomen zijnde, heeft haer Mede-suster tot haer geseyt: lenneken my dunkt dat door u onse Jouffrouwe genesen is. Waer op zy terstont antwoorde, maer Suster wat seght gy? ende slaende dat soo terstont van cant, sprak van ander saken, om dat het aldus soude verborgen blijven. Dit getuyght haer Mede-suster waerachtigh te zijn, die neffens de zyde van Ioanna heeft gestaen, als sy haer Overste aenraekte, ende merkelijk op allen haren handel heeft gelet. Ende ik selve en can ook anders niet getuygen, soo uyt het gene dat ik merke daer tegenwoordigh zijnde, als uyt een geschrift vande voornoemde Jouffrouw Catharina var den Steen, het welk wy naer haer doot gevonden hebben: waer in sy bekent, datse door het gebedt van Ioanna tot de Alderheylighste Maget ende Moeder Godts gestort, mirakuleuselijk is genesen van eenige siekten: te weten dese, ende de andere, daer wy hier vooren af hebben verhaelt. Welke Jouffrouw Catharina van den Steen ten lesten is gestorven, den 9. April 1631. oudt 39. van de pockxkens, de welke zy van een dochter in 't Convent van S. Ioseph by te staen, behaelt hadde, tot vergeldinge vande groote liefde, die sy soo menighmael aen haren evennaesten in alle occasien bewesen hadde. Sy leyt begraven voor de Communie banck van den hoogen Autaer.</w:t>
        <w:br/>
        <w:br/>
        <w:t>Het is ook geschiet dat haer Mede-suster Maria Moortgat, is bevangen geweest met een groote pyne in de tanden. Ioanna dit siende, ende vreesende dat sy misschien in eenige onverduldigheyt soude vallen, heeft met de handt haer wangen aengeraekt, seggende, stillekens binnens mondt: Iesus, ende terstont is allen de tant-pyne verdwenen.</w:t>
        <w:br/>
        <w:br/>
        <w:t>Seker Beggyntjen siek geworden zijnde van 't scheurbuyk, hadde sulken pijnen in haren mondt, dat sy qualijck iet conde eten: want het vleesch scheen rontsom haer tanden los te wesen. De tonge vol cleyne gaetjens, ende het lichaem met een specie van cortsen bevangen. Aldus dan seer armelijck gestelt zijnde, verstondt van iemant dat 'er een seker dochter met een weynigh van 't Cruysken, dat haer Mede-suster Ioanna gedragen hadde in te nemen, van groote pijnen genesen was. Maer sy niet hebbende van dit hout, docht in haer selven: waer 't dat mijn Suster Ioanna geliefde, sy can my ook wel genesen sonder van 't Cruysken in te nemen; ende hoort wat wonders. Sy en hadde nauwelijkx dit gepeyst, ende alle pyn verdwijnende is terstont heel gesont geworden. Dit can ik selve ook getuygen, want hebbe dit Beggyntjen den eenen oogenblik heel ziek gesien, ende den anderen oogenblik heel genesen. Merkt hier uyt, hoe veel een stantvastigh betrouwen verkrygen can.</w:t>
        <w:br/>
        <w:br/>
        <w:t>Inde Paesch Heyligh dagen, van desen jaer 1633. is 'er een Beggyntjen ziek te bedde gevallen van een Aposteune onder haer oxelen, de welke in haer veroorsaekt heeft sulken brandt, dat sy anders niet en meynde, oft soude haer de doot veroorsaekt hebben. Waerom ook sy haer bereydt maekte om te sterven. Ondertusschen gebruykte verscheyde middelen door raedt van den Doctoor om die te doen Apostemeren: maer te vergeefs: ergo dan in doots noot zijnde, heeft haren toevlucht genomen tot Ioanna, seggende een stuckxken van 't Cruysken, dat sy aen haren hals gedragen hadde, op de Aposteune, is de selve op den selven nacht daer door opengebroken, ende sy van groote pynen verlost, en corts daer naer heel genesen.</w:t>
        <w:br/>
        <w:br/>
        <w:t>Item desen voorleden Paesschen, is 'er noch wat wonders geschiet, aen een Beggyntjen in dit Hof naer dat ik daer vooren hadde bevolen te bidden, het welk nu over de dry maenden plat te bedde gelegen hadde, van een ziekte diemen niet en kende, haer lichaem was dikwils soo vol pynen, al oft dat aen alle canten had' versworen geweest, soo datmen haer niet eens en mochte aenroeren, maer veel dagen lank laten liggen, sonder haer bedde eens te hermaken, ende was soo machteloos geworden, datse op haer voeten niet en conde staen, maer moest van haer bedde op en af gedragen worden: soo dat sy naer den treyn der naturen, veel dagen van noode hadde, om haer verloren sterkheyt ende gesontheyt te vercrijgen. Dit Beggyntjen dan soo armelijk gestelt zijnde, vraeghde my op den tweeden Paeschdagh, van den jare voorschreven, oft dat het leven van haer Mede-suster Ioanna, noch niet haest en soude te voorschijn komen? oft 'er nu noch niet teekenen genoegh en waren? warender noch niet genoegh, wat ik meer begeerde. Ende voeghde daer ten lesten by, ook dese vrage: Oft Godt den Heer my ook beliefde door haer verdiensten te genesen, soude dat dan genoeghsaem wesen tot bevestinge van haer leven? waer op ik antwoorde, ik en begeere geen teekenen meer, maer is 't Godt alsoo behaegelijk, bidt dat het alsoo geschieden magh. Hier mede van haer scheydende, heeft sy haer dien nacht tot het gebedt begeven, in 't welk inwendigh in haer is opgeresen, een groot betrouwen van haer aenstaende genesinge, met sulk een sekerheyt, dat waer het sake dat sy ook iet anders begeert hadde, hoedanigh dat geweest hadde, het selve ook soude vercregen hebben. Den morgenstont aengekomen zijnde, heeft haer suster haer afgedragen van 't bedde aen 't vier, alwaer sy heeft aengedaen den Rock van Ioanna, ende siet, gelijk of de ziekte het cleedt grouwelde, is subitelijk vertrocken: en de Dochter heeft sulken sterkten in allen haer leden vercregen, datse alleen naer de Kercke gaende, aldaer heeft gebiecht, ende het H. Sacrament ontfangen, tot verwonderinge van allen die gene, die daer tegenwoordigh waren. Alles getrocken uyt het leven van Joanna Dedemaecker, beschreven door wylen den seer Eerweerdigen Heer myn Heer Franciscum van Schonenbergh Canoninck, ende Deken der Collegiale Kercke van Sinte Marten tot Aelst, Biecht-vader van de selve Joanna. Geapprobeert door Georgius Colvenerius, Doctor in de H. Godtheyt, ende van de selve Coninklijken ordinaren, ende eersten Professeur Prost ende Canonink van de Collegiale Kerke van S. Peeter, Cancelier van de Universiteyt van Duway, ende Vonnisser der boecken. Ook van den Eerweerdigen Benedictus van Haesten, Prost van 't Clooster van Affligem van d'Orden van S. Benedictus, ende van Laurentius Neesen Canonink van de Metropolitane Kerke, President van 't Seminarij, ende Vonnisser der boeken, gedrukt met gratie ende privilegie tot Mechelen by Jan Jaye, in 't jaer 1662.</w:t>
        <w:br/>
        <w:br/>
        <w:t>Aindain.</w:t>
        <w:br/>
        <w:br/>
        <w:t>MEn seght dat de H. Orbie Canonikersse oft Religieuse (soo wierden de Beggynen eertijdts genoemt) geweest, heeft te Aindain in de Kerke van de H. Begga, en dat sy in haer leven der selve stadt Jouffrouwe soude geweest hebben. Haer lichaem is begraven te Coutize, ende van den Bisschop van Luyck, voor dat de Bisdommen vermenighvuldight zijn, verheven uyt de aerde, (welke verheffinge doen passeerde als voor Canonizatie) de Reliquien zijn tegenwoordigh verstroyt van de geusen. Uyt J.R. van Ryckel Abt van S. Geertruy.</w:t>
        <w:br/>
        <w:br/>
        <w:t>Seker Dochterken stom en doof, heeft de spraek en 't gehoor becomen aen het graf van de H. Begga, ende genesen zijnde, heeft dit Dochterken belooft dat sy die Kerk, in de welke haer Lichaem rustende was, soude dienen geheel haer leven lank: maer heeft daer naer dese plaetse en dienst verlaten, brekende en overtredende aldus hare belofte: ende siet, Godt heeftse gecasteyt door blintheyt, en beslaen van haer heel lichaem, Godt en wordt niet uytgelacchen, want het waer beter niet te beloven, dan naer de beloften, achterwaerts te gaen. Dese dochter wordt op een karre weder gebrocht tot Aindain, om altijdt volgens haer belofte te blijven aldaer dienen de Kerk: en siet door de intercessie van de H. Begga, heeft haer voorige gesontheyt wederom becomen. Uyt het leven van de H. Begga.</w:t>
        <w:br/>
        <w:br/>
        <w:t>Amiens.</w:t>
        <w:br/>
        <w:br/>
        <w:t>DE Salige Collette Boillet Ersteltenersse van de Clarissen, naer de doot van haer Ouders, uytdeelende aen den armen, het luttel goedt dat sy haer hadden achtergelaten, en sigh vindende gansch ontheght van al 't gene haer tot dien tijde toe hadde in de werelt gehouden, vertrok sy haer in een huys van Religieusen, in de stadt van Amiens, de welke men Beggynnen noemde, die onder de bestieringe der Religieusen van den H. Franciscus leefden: maer alsoo Colette geen voldoeninge en hadde, in de verslappinge die sy merkte in dat huys, in 't onderhouden van den Regel, docht haer dat sy geroepen was tot een meerder volmaektheyt: soo gonk sy by de gene die men noemt Urbanisten, van den naem des Paus Urbanus den IV. Dit hebben wy maer aengeteekent om te toonen dat Collette eerst Beggyn soude hebben geweest. Haeren feestdagh valt den 6. van Meert. Sy heeft eenen Biecht-vader van de Order der Celestinen gehadt, te weten den Saligen Joannes Bassandus, doen hy t' Amiens Prior was, en heeft vijfmael Provinciael geweest, die naer sijn doot aen de selve glorieuselijk sigh heeft veropenbaert. Levende en doot, heeft veel mirakelen gedaen: Hy is gestoven den 25. van Augustus in 't jaer 1445. Syn lichaem, alhoewel met levenden kalk overgoten, is 18. jaer naer zijn doodt geheel gevonden, ende gestelt in den muer van de Capelle van Sint lan, in 't Clooster genoemt Collemadium, neffens Aquileen, recht tegen over het Lichaem van den H. Petrus Celestinus V. Paus van dien naem. Ende in 't jaer 1703. op den dagh van onse Lieve Vrouwe Lichtmisse, de stadt van Aquileen door de schrikelijke aerdtbevin, by naer gantsch ende geheel te grondt gevallen zijnde, soo is ook in het voorseydt Clooster, onder de ruinen (niet sonder merkelijke schickinge van Godt) gevonden, al noch gansch ende geheel, het onbedorven Lichaem van den voornoemden Heyligen. Uyt het Leven, ende sekeren brief, geschreven aen den Provinciael, door den seer Eerweerdigen lulius van Napels, Abt Generael der HH. Celestinen in Italien, van date den 24. April. 1703.</w:t>
        <w:br/>
        <w:br/>
        <w:t>Antwerpen.</w:t>
        <w:br/>
        <w:br/>
        <w:t>HEt Hoogh en wijdt beroemt Beggyn-Hof van Antwerpen, is begost ontrent het jaer 1230. in het welke seker crank Beggyntjen leefde, heel simpel en eenvoudelijk op d'infirmerye, die voor ge-woonte hadde, in alle voorvallen te seggen, Godt is goet en overgoet: ende alsoo het gebruyk is, soo yemant van de kranken comt te sterven, datmen die op Kerk-hof begraeft, maer sy altijdt begeerte had' gehadt, in de Kerk te mogen liggen, om deelachtigh te zijn, van alle de gebeden, de welke in die besloten plaetse geschieden: soo liet Godt toe dat alswanneer sy quamp te sterven, dat het soo sterk gevrosen was, datmen op het Kerk-hof met geen schuppen, en houweelen in d'aerde en cost, en vervolgens genoodtsaekt wierden haer in de Kerk te begraven: ende al noch op d'aerde liggende, eenige Beggyntjes by het doot Lichaem staende, seyden tegen malkanderen, waer 't dat Masseur noch leefde, sy sou nu seggen, Godt is goet en overgoet: waer op haren geest antwoorde, Dat sal ik in der eeuwigheyt seggen: klaer teeken voorwaer dat sy den Heere loofde.</w:t>
        <w:br/>
        <w:br/>
        <w:t>Aldaer is noch geweest seker Beggyntjen, die maerte van 't Convent zijnde, eene schotel met spijse in den kelder droegh, ende alsoo de Meestersse haer riep, sy met vlytige gehoorsaemheyt comende geloopen, meynende datse de schotel op het bert geset hadde; een ander Beggyntjen in den kelder komende, vondt de schotel tusschen hemel en aerde hangen.</w:t>
        <w:br/>
        <w:br/>
        <w:t>Ten tijde van den Eerweerdigen Heer Pastoor mijn Heer Ioannes Fredericus Lumnius, lagh t' Antwerpen seker Beggyntjen in d'Infirmerye, ziek op haer bedde, de welke op eenen Kersnacht versocht, dat myn Heer haer soude gelieven d'Heylige Communie te brengen naer de eerste Misse, die in den middernacht geschiet, 't welk hy afsloegh, seggende dat sy moest wachten tot in den morgenstondt; alswanneer de ander zieken ook onsen lieven Heer kregen. 't Geschiede dan in de nacht Misse, doen den Heer Pastoor de H. Hostie brak in dry deelen, dat hy een van de dry deelen miste, waer in hy seer verstelt en geturbeert werdt, niet dervende in 't H. Sacrificie voortsgaen, ende was eenigen tijdt besigh met dit deeltjen te soeken: en dit Beggyntjen doen als verlicht zijnde van Godt, yemant sondt naer de Kerke, ende dede seggen aen den Heer Pastoor, dat 't gene hy socht, sy ontfangen hadde. De Misse voleynt zijnde, is den Heer Pastoor soo terstont by dit Beggyntjen gegaen, en comende op haer kamer, sagh de keerssen die op de schapraey stonden noch rooken, vraeghde van haer wat dit te seggen was: sy antwoorde myn Heer 't gene U Eerweerdigheyt my geweygert heeft, hebben my de heylige Engelen soo gebrocht, die ook de keerssen hebben ontsteken, en uytgedaen. Dit Camerken wordt noch op den dagh van heden genoemt, het Camerken der Engelen.</w:t>
        <w:br/>
        <w:br/>
        <w:t>'t Is noch gebeurt als dat 'er op het selve Beggyn-Hof ontrent de Kerk, eenen sterf-put was, op den welken eenen seer swaeren sark-steen lagh, ende alsoo desen put moest geopent worden, en dat 'er dry oft vier mans waeren, die desen steen om sijn swaerte niet en costen verleggen; soo is 'er by geval een Beggyntjen gekomen uyt het Convent van Sion, welk Convent alsdoen ontrent de Kerk stondt, ende den voornoemden Heer Pastoor daer ontrent zijnde, heeft aen dit Beggyntjen geseydt, Suster lenneken, neemt dien steen eens op, en leght hem daer be-zeyden, 't welk sy in een simpele ootmoedigheyt alleen heeft gedaen: och wat al wondere uytwerksels van de blinde gehoorsaemheyt.</w:t>
        <w:br/>
        <w:br/>
        <w:t>Daer was doen ter tijdt, noch een Beggyntjen die seer arm was, ende gelijk 't onder sommige die te samen woonen, de maniere is, even veel uyt te leggen voor hunnen dagelijkschen kost, en nu den tijdt daer was om haer deel te geven, en wilt niet wat doen, gemerkt sy niet ter werelt en hadt, ende beschaemt voor haer Mede-susters zijnde gonk sy smorgens heel vroegh naer de Kercke, om aen Godt haren noodt te klagen, en commende in den ingank, oft portael van de Kercke, vont sy daer eenigh gelt gestroeyt, te weten de specie van stooters, en sy die opnemende, droegh die by den voorseyden Heer Pastoor, die haer seyde, dochter houdt dat gelt voor u, en zijt Godt dankbaer.</w:t>
        <w:br/>
        <w:br/>
        <w:t>Op het selve Beggyn-Hof, heeft geleeft een Edenle Jouffrouw van geslachte, maer veel Edelder van geloof, en deughden, met naem Catherin vander Noodt. Haer Vader hiet Cornelis vander Noodt, en haer Moeder Geertruy Wynrix. Welkers dochter eenen af-keer van de werelt hebbende, heeft haer in het Beggyn-Hof besloten. Sy was soo tot de werken van liefde, en bermhertigheyt genegen, datse niemant hier in haer 's gelijkx en hadde. Haer huys was een plaetse van Godtvruchtigheyt, eenen winkel, uyt den welken men overvloedige aelmoessen uyt rijkte. Sy vergat haer selven, maer dee den armen groote deught, immers sy soght gelijk den H. Hieronymus seydt, de papierkens (voldoende d'hantschriftige obligatien van de benauwde menschen) en trappelde 't goudt onder de voeten, seggende, dat een groot en edel gemoet, niet en moet beminnen, niet en moet verwonderen, als Godt alleen, en van den selven naer te volgen, noyt en moet wenschen ontslagen te zijn. Ende op dat dusdanige werken van bermhertigheyt, niet op eeenen slibberachtigen, oft onstantvastigen gront en soude staen, voeghde haere ootmoedigheyt sigh daer by, de welke den hooveerdigen duyvel, groot verdriet aendee, maer Godt seer verblijde, d'Engelen en de menschen verheughde, soo dat d'overvloedigheyt der deught, comende uyt de simpelheyt en claerheyt haerder ziele, haer Lichaem vereerde, en zeden vercierde: ende gelijckerwijs den Propheet Malachius, om sijne goede maniere van doen, den Engel des Heeren genoemt wierdt: en Moyses van de wateren, om dieswille dat de dochter van Pharao hem uyt het water hadde gevischt, soo schijndt sy van der Noodt gebynaemt te zijn, als zijnde buyten allen noodt, oft om veel uyt hunnen noodt te helpen. Waerachtelijk is in dese rijcke Maget geweest, een oprechte vlytige, wijse en gedienstige armoede verweckende vander aerden veel ellendige, ende van den drek opheffende den armen, met hun soo handelende, al oft het Princen waren, en maekte van hun haer vrienden, op dat sy door hun in 't rijcke Godts, ende eeuwige Tabernakelen mocht ontfangen worden.</w:t>
        <w:br/>
        <w:br/>
        <w:t>Ook en is sy niet van haer verwachten beschaemt geweest, mits sy door hun gebeden, en jonsten der Goddelijke bermhertigheyt, gratie en glorie bekomen heeft ten bequamen tijde, 't gene Godt, ook aen de menschen, niet en heeft gewilt dat soude verborgen blijven, ende wonderlijk aen de naerkomelingen heeft kenbaer gemaekt, in hoe groot achtinge sy by hem was, doen haer graf geopent zijnde, men haren rechten arm gansch en onverrot heeft gevonden: ende hoedanighlijk dit is geschiet meriteert verhaelt te zijn.</w:t>
        <w:br/>
        <w:br/>
        <w:t>Gestorven zijnde dan den 28. Mey 1589. is begraven voor den Autaer van S. Anne: en seven jaren daer naer, te weten in 't jaer 1596. in't leste van October, is gestorven haer Meyssen, ook Beggyn, arm van inkomen, maer rijk van onnooselheyt. En om dieswille sy binnen haer leven, haer geduerigh was by gebleven, ende een sonderlijke getuyge was geweest haerder groote werken, de welke sy ook getracht hadde, naer cracht en vermogen naer te volgen, heeftmen goet gevonden, haer in 't selve graf te begraven. Den grafmaeker met naem Andries is geroepen, die terstont veerdigh was om 't graf t'openen. En gelijk alsmen doet, hy d'aerde uytschoot, en dieper en dieper graefde, en heeft hy noyt quaden reuk gevat, maer ter contrarie sulk eenen aengenamen, als hy oyt hadde geroken, die de plaetse ook vervulde. Maer gelijk hy de wonderheden Godts niet genoegh en wist te bepeysen, is voorders geschiet, dat de verwonderinge heeft vermeerdert: want gelijk hy de oude kiste ook niet en hadde gemydt ('t welk ongetwijffelt door de toelatinge Godts gebeurt is) soo heeft hy gesien haer rechte handt tot aen den elleboge ongeschonden, en soo vol vleesch, als oft hy noch levendigh waer geweest, al de reste van 't geheel lichaem in stof en asschen verandert zijnde: welke handt opgenomen hebbende, om dat het tijdt was d'ander te begraven, heeft die stillekens wederom nedergeleydt, en met wat aerde overdekt. Naer de begraeffenisse, vertrok hy wonder dingen, soo van den reuk, als van de handt die hy gehandelt hadde, soo dat de sake ter ooren gekomen is van den seer Eerweerdigen Pastoor van het Beggyn-Hof, myn Heer Lumnius, die den graf-maeker doende roepen, thoonde dat hy niet wel te vreden en was, dat hy hem van alsulke wonderheden, niet en hadde gewaerschouwt. De Beggyntjens souden wel gewenscht hebben datmen het graf wederom soude hebben uytgegraven: maer om dieswille dat 'er nu wederom een ander lichaem begraven was, 't welk gelijck andere niet en magh geruert worden, sonder oorlof van hooger macht, heeft den personaet geseydt, datmen dit al stillekens soude laten gaen. Uyt den seer Eerweerdigen Heer myn Heer Ioseph Geldolph van Ryckel, Abt van S. Geertruy te Loven.</w:t>
        <w:br/>
        <w:br/>
        <w:t>Jouffrouw Marie Dochter van Nicolaes de Smits, Beggyntjen van Antwerpen, vervult met eenen Apostolyken geest, stierde alle haer middelen, en gedachten tot vercieringe van den Tempel des Heeren; van de welke dese luttel woorden spreekt, den Eerweerdigen P. Buzelinus der Societeyt Iesu, in sijn Historie van Walsvlaenderen, seggende dat sy hier door de jonkheyt in het Coninklijk Pedagogie van Douay heeft aengelokt, namentlijk de armen van Brabant, die aldaer gongen studeren, aen de welke sy mildelijk al besorghde, en goeye Renten daer toe liet. Uyt Ryckel.</w:t>
        <w:br/>
        <w:br/>
        <w:t>Jouffrouw Maria van Ursel, huysvrouwe van myn Heer de Raetsheer Ambrosius de Tucher, de welke naer sijne doodt, heeft haer reynelijke Weduweschap behouden 48. jaeren, en Beggyntjen werdende Godt opgedragen, is geprofessit den 21. van October 1583. en hier op het Beggyn-Hof vol van geloof, en goede wercken, gestorven den 15. Meert 1601. oudt zijnde 72. jaeren; t'is den inhout geschreven op haeren Sark.</w:t>
        <w:br/>
        <w:br/>
        <w:t>Hoedanighlijcken voortganck in de Studien heeft gedaen den Seer Eerweerdigen Heer Ioannes Fredericus Lumnius Borger van Antwerpen, blijkt uyt de verscheyde boecken die hy in druk heeft laten uytgaen; namentlijk in die boeken om een gereformeert Christelijk leven te leyden, gedrukt by Christoffel Platijn, in 't jaer 1589. in de welke hy alle menschen tracht te trecken van de sonden, en te brengen tot de kennisse van Godt en sijnder liefde, de welcke hy niet sonder grooten aerbeyt, tot een vervoorderinge van ons onderwys geschreven heeft, alsoo wel om de sonden te vreesen, en die te verlaten, als om de deughden te kennen, ende te aenveerden, om naer Godts believen grootdadige en deugdelijke wercken te beschicken, tot vervoorderinge der glorie Godts, ende onser saligheyt. Hy is eerst Capelaen te Diest op het Beggyn-hof geweest, onder den Eerweerdigen, ende seer Godtvruchtigen Heer myn Heer Nicolaus van Esche Pastoor des selfs Beggyn-hof: van den welken wy breeder sullen schrijven onder de Beggyntjens der selver stadt. Wiens raedt, behulp, ende deught: tot de deught, veel verscheyde menschen, geestelijk ende werelijk, op dat sy verlichter van kennisse, geestelijcker van affectien, geschikter van leven, volder van gratien souden zijn, en in onsen Lumnius ook groot profijt heeft gedaen.</w:t>
        <w:br/>
        <w:br/>
        <w:t>Van daer is Ioannes gekomen, op dit boven gemelt Beggyn-hof van Antwerpen, alwaer in 't beginsel hy liever heeft ballingh van officie, van alle gemak ende goet berooft te zijn, als in de oproerten der ketterye t'Antwerpen seker plackaet der generale Staten, 't welk sy hem (zijnde in de greefcamer van 't Godts-huys) presenteerden, met sijn handtschrift 't onderteekenen. 't Sijnen tijde veel volmaekte Beggyntjens, wierden van Godt wonderlijk begaeft, en door wiens Goddelijken geest van directie, sy gevoeyt ende versterkt zijn geweest, om weerdige tempels te worden van den H. Geest: van alle welke over 30. à 40. jaren hier op ons Beggyn-hof een boecxken is gesien, geschreven eertijts van een Beggyntjen met name Clara de Moy, welk boecxken nu niet te vinden en is. 't Is te vreesen dat het gevallen is in handen van werelijcke persoonen, die diergelijcke dingen niet en extimeren, ende ergens in eenen hoek leydt, Godt geve dat het eens magh voor den dagh comen.</w:t>
        <w:br/>
        <w:br/>
        <w:t>Den selven Heer Pastoor eens Misse lesende was 'er een jonckxken die sijn Misse diende, ende soo dien door ongeluk eenen coperen kandelaer van den Autaer hadt gestooten, en in stucken was gevallen. De Misse geeyndight zijnde, seyde hy tegen sijnen dienaer, dat hy sou een naelde met garen halen, om den kandelaer aen een te naeyen, 't welk hy seer eenvoudigh heeft gedaen, ende stak met de naelde door den koperen kandelaer totter tijdt, dat hy gewaer wierdt wat hy dede.</w:t>
        <w:br/>
        <w:br/>
        <w:t>Desen ootmoedigen ende verlichten Heer Pastoor, heeft dit Beggyn-hof geregeert den tijdt van 40. jaren. Hy is gestorven in 't jaer 1602. den 24. Februarij, oudt zijnde 69. jaren. Hy heeft ons achtergelaten, eenen grooten glans van ootmoedigheyt, welk de reden is, dat 'er soo weynigh is aengeteeckent, mits hy alles verborghde. Uyt verscheyde.</w:t>
        <w:br/>
        <w:br/>
        <w:t>Clara en Maria de Bertoz gesusters, en Beggyntjens van Antwerpen, waren van elkanders deughden seer jalours. Clara was geprofessit den 31. Augusti 1621. en wierdt al dikwils als opgetogen gesien. Sy is gestorven den 21. Februarij 1632. oudt zijnde 33. jaren. Maria heeft haere Professie gedaen den 4. Julij 1623 en gaf het al om Godts wil. Sy is gestorven den 20. Augusti 1644. oudt zijnde 43. jaren. Uyt het relaes en register der Beggyntjens.</w:t>
        <w:br/>
        <w:br/>
        <w:t>Suster Lowise Peeters is geboren tot Antwerpen, in October 1601. van seer Godtvruchtige Ouders, als hare Moeder van haer bevrucht was, offerde sy haer vrucht op aen den gecruysten Christus: en doen sy een jaer oft twee oudt was, stierf hare Moeder. Haren Vader is naderhandt hertrouwt met een Godtvruchtige persoon, die haer in de vreese Godts, ende in de Godtvruchtigheyt hebben opgebrocht. Seventhien, oft achthien jaren oudt zijnde, heeft sy gelofte gedaen van eeuwige suyverheyt. Naderhant instantelijck versocht zijnde tot den houwelijcken staet, heeft tot den selven groote molestatie geleden, om hare naturelijke aengenaemheyt; maer haerder voorschreve gelofte indachtigh zijnde, heeft het selve met een cloeke resolutie afgeseydt. Sy hadde genegentheyt om in een Clooster te gaen, maer mits hare Ouders eerelijke ende Godtvruchtige lieden waren, maer van cleyne middelen, heeft sy haer geresolveert, om Beggyntjen te worden. Sy is dan op het Beggyn-hof gegaen in 't jaer 1626. Ende heeft haer novitiaet gedaen, in het Convent van Jerusalem, in 't welk alsdoen Meestersse was, Suster Magriet Laderiere: soo haest sy het novitie kleedt aengedaen hadde, sagen de heel gemeynte yet particuliers in haer uytschijnen, heeft haer novitiaet seer loffelijk volbrocht; want sy was vriendelijk, vreedsaem, ende gedienstig tot een yeder, ende socht door hare groote ootmoedigheyt, alle de verworpenste werken van den huyse te doen, en diende haer Meestersse met een particuliere liefde en respeckt, ende soude door het selve wel hare solen gecust hebben. Sy heeft hare Professie gedaen den 15. Junij 1627.</w:t>
        <w:br/>
        <w:br/>
        <w:t>Noch jonk Beggyntjen zijnde, was seer ieverigh tot den dienst Godts, en altijdt cleyn in haer eygen oogen, door welke deughden sy gecomen is tot groote volmaektheyt, naer groote quellingen, ende aenstooten van den boosen vyandt der hellen. Want de Beggyntjens die met haer woonden, hebben dikwils verhaelt, als dat sy verscheyde reysen snachts op haer slaep-camer, sulken groot ramour, en gehuyl van beesten gehoort hebben, dat het scheen sy haer souden vernielt hebben: en alswanneer sy smorgens van haer camer soude comen, vont dikwils voor de deur liggen eenen grooten swerten hondt, die de oogen hadde als twee vlammen viers op haer uytschietende, welken hondt haer volghde tot op de straet, en bleef achter haer liggen, daer sy was knielende voor het devoot beeldt van onsen lieven Heer op den blauwen steen, alwaer sy meest allen morgen haer gebedt dede, eer dat de Kercke open gonk. Als sy eenige jaeren Beggyntje hadde geweest, hadde sy grooten iever ende begeerte om Religieuse te worden in het Clooster der arme Clarissen, maer vraeghde daer over raedt aen eenen Pater van de Minderbroeders, een seer Godtvruchtigh man, die haer examineerde, vraeghde de reden, waerom sy in een Clooster wilde gaen: waer op sy antwoorde, dat haer docht dat sy beter de aermoede, ende gehoorsaemheyt in het Clooster soude connen beoeffenen, ende daer in meerder volmaektheyt leven. Waer op den Pater antwoorde, dat sy het selve soo wel op het Beggyn-hof conde beleven, ende dat sy een Cloosterken in haer herte soude maken, 't welk sy in de gehoorsaemheyt aennam. Sy beminde soo de armoede, datse noyt blijder van geest en was, dan alswanneer sy eenigh tijdelijk gebrek leedt, 't welk al dikwils geschiede, om dieswille, dat sy weynigh sorge droegh voor 't gene het Lichaem aengaet. Sy stelde allen haer betrouwen, op de Goddelijke voorsichtigheyt, waer door sy vele gaven, soo inwendigh als uytwendigh, van Godt ontfangen heeft.</w:t>
        <w:br/>
        <w:br/>
        <w:t>Soo sy op eenen sekeren tijdt te Gent, met den Eerweerdigen Heer Prelaet van Bauloo sprak, den welken groot extime, om haer Godvruchtigh, en deughtsaem leven, van haer hadde, naer dat hy met haer van eenige merkelijke affairen gesproken hadde, ende sijn Eerweerdigheyt wel wetende datse cleyne middelen hadde, want haer incomen en was maer 24. oft 25. guldens s' jaers, seyde sijn Eerweerdigheyt, dat hy haer jaerlijkx 24. oft 25. pont vlaems soude geven, 't gene sy met een diepe ootmoedigheyt refuseerde ende sijn Eerweerdigheyt daer over bedankte, ende soo hy meerder instantie dee, en praemde dat sy het soude willen aenveerden, antwoorde sy, als sy het met de een handt soude moeten ontfangen, sy het met de ander handt wederom soude laten vallen, mits sy op een plaets was daer sy niet en soude vergaen, ende als sy teenemael arm soude zijn, sy alsdan de infermerye soude connen genieten, ende dat d'armoede niet volmaekt en is, ten zy dat sy veracht, ende versmaet wordt.</w:t>
        <w:br/>
        <w:br/>
        <w:t>'t Gebeurde dat de Beggynjens die by haer woonden, siende dat haer lijnwaert soo slecht wierdt, ende bynaer versleten was, seyden haer dat sy moest sorgen voor lijnwaet te maeken, waer op sy seer eenvoudig antwoorde, Godt sal 't versien, al souwer een moeder met seven kinderen sterven: corts hier naer, is haer nicht, eene weduwe siek geworden, en is met haer seven kinderen comen te sterven, van de haestige ziekte: waer door sy eenige cleyne middeltjens, en meubeltjens heeft geerft.</w:t>
        <w:br/>
        <w:br/>
        <w:t>Seker Beggyntjen, met naem Cornelia Bourey, haer goede vrindinne, was wat te seer met haer affectien gehecht aen eenigh gelt, dat sy vergadert hadde voor eenen spaerpot: Suster Lowisken vermaende haer, als dat sy al te groote genegentheyt hadde tot dat gelt, en om haer daer van te onblooten, seyde dat sy die geheele somme moest aen den armen geven, waer toe sy haer heeft geresolveert, en t'samen uytgaende, vraeghde dit Beggyntjen aen wie sy dit gelt soude uytreyken, Suster Lowise antwoorde, wy sullen sien waer ons Godt sal leyden, en comende ontrent de vesten, aen een huysken, vonden de deure open staen, ende daer in gaende, seyde hier is 't dat Godt ons hebben wilt: alwaer sy vonden eene Vrouwe, die in de uytterste armoede was, en uyt desperatie, stondt om haer selven het leven te benemen: sy gaven aldaer hunne aelmoesse, waer mede dese vrouwe haer schulden heeft betaelt, en met het resterende heeft haer Godt soo gebenedijt, dat sy heeft opgerecht een cleyn winkelken, door het welk sy met haren man en kinderen, eerlijk hebben geleeft.</w:t>
        <w:br/>
        <w:br/>
        <w:t>Eenigen tijdt daer naer, is de voorschreve Suster Cornelia siek geworden, ende alsoo haere siekte wat lank duerde, vraeghde Suster Lowise van haer, oft het haer niet berouwen en was, dat sy dat gelt nu hadde wegh gegeven, 't welk haer nu in de siekte soude connen te pas comen: waer op sy antwoorde, datse seer bly was dat gedaen te hebben, ende waer het saken sy dat niet gedaen en had, noch doen soude, ende is van die siekte seer Godtvruchtelijk gestorven.</w:t>
        <w:br/>
        <w:br/>
        <w:t>Alswanneer de Franschen, ende Hollanders voor Calloo lagen, en die van Antwerpen in groote vreese en benautheyt waren; men stelde in alle de Kercken nacht en dagh het Alderherlighste Sacrament uyt, om Godt almachtigh te bidden, dat het hem soude gelieven onse stadt te bewaren, en soo Suster Lowisken snachts met de gemeynte in onse Kercke in 't gebedt was, stont sy subitelijk op, en seyde aen al de Beggyntjens, comt laet ons naer huys gaen, want het is al gedaen, die hier over seer ver-wondert waren, en de sommige daer op spraken, om dat sy zijnde, soo een Godvruchtige ziele, soo haest uyt de Kercke gonk. Ende nu t'huys gecomen zijnde, seyde tegen haer Mede-suster Marie de Haes, laet ons Godt danken, overmits dat hy ons gebedt heeft verhoort: ende in den selven nacht, ontrent een ure hier naer, quamper eenen expressen in de stadt, met de blyde tijdinge dat den vyant Callo hadde verlaten. Godt almachtigh gaf hier ook de kennisse van den inwendigen staet van verscheyde persoonen: onder andere vermaende sy eens eenen Prister, die in quaden staet was en dikwils het H. Sacrificie celebreerde, die dat seer qualijk van haer nam. Sy op eenen anderen tijdt in de Kerke zijnde, in de welke desen Priester Misse las, en sigh omkeerende Dominus vobiscum seyde, sloegh Suster Lowisken haer oogen op hem, en kreegh een inwendige insprake van Godt, 't selve aen den Bisschop Capello te kennen te geven, die desen Priester ondersocht, en sterk berispte, doch hy loochent het alles, 't welk Suster Lowisken van sijn Hooghweerdigheyt verstaende, seyde alles waerachtigh te zijn, en soo seker, dat sy het selve wel met eedt soude bevestigen, ende daer voor sterven, waer op sijn Hooghweerdigheyt seyde, dat hy noch noyt iemandt soo had hooren spreken, ende de saeke voorders ondersocht zijnde, hebben alles bevonden, gelijk sy geseydt hadde. Desen Priester is naderhant tot beternisse van leven gecomen, en wel gestorven, maer Suster Lowise, heeft om het selve veel geleden van differente persoonen.</w:t>
        <w:br/>
        <w:br/>
        <w:t>Haer Godtvruchtige manier van leven, is by veel persoonen bekent geworden, ende alsoo daer ontrent Brussel een Cluysenersse gestorven was, is sy van differente persoonen van conditie versocht, om in de selve Cluyse te comen woonen, waer toe sy wel geresolveert was, mits sy daer begeerte toe hadde; maer om niet te doen, sonder besondere kennisse te hebben van den wille Godts, gaf hare resolutie te kennen aen den Eerweerdigen Heer Pastoor, die alsdoen was den Eerweerdigen Heer Mattheus van den lange Cruys, die haer seyde, dat sy haer resolutie acht dagen soude uytstellen, ende dat hy, ende sy daer en tusschen Godt almachtigh souden bidden om licht, ende kennis van sijnen Goddelijcken wil. In dien tijdt was de voorschreven Suster Marie de Haes seer bedroeft, vresende berooft te worden van soo goede geselschap, ende versocht waer het saeken sy in de Cluys gonk, sy met haer mocht gaen om haer te dienen, 't welk Suster Lowise haer altijdt refuseerde. De acht dagen voleyndt zijnde, is sy gaen spreken den voorschreven Heer Pastoor, die haer seyde, dat het den wille van Godt niet en was, maer dat sy op het Beggyn-hof soude blijven, 't gene sy eenvoudigh in de gehoorsaemheyt heeft aengenomen, ende t' huys comende, seyde sy tegen de voorschreve Suster de Haes, datse in de Cluys niet en sou gaen, maer datse met haer soude blijven woonen, die daer seer blijde om was. Sijn Hooghweerdigheyt den voornoemden Bisschop van Antwerpen hiel haer in groote extime, om haer diepe ootmoedigheyt, en simpel eenvoudigheyt, in welke deughden sy besonderlijck uytstak, ende als sommige Beggyntjens haer vraeghden, door wat middel sy gecomen was tot dese seldsame eenvoudigheyt, antwoorde, dat door cleyne dingen diemen als niet en acht sy selven in waer te nemen, want seyde sy, veel tijdts groote dingen en doetmen niet, en cleyne dingen en achtmen niet, en dat is de reden dat den mensch geenen voortganck en doet. Want eenen mensch die niet en begeert van al dat 'er geschapen is, ende die sijnen wille met Godt vereenight heeft, wilt hy te recht voortgaen, soo moet hy sijn begeerte blooten van alle gedachten, goet ende quaet, ende sigh setten in Godts tegenwoordigheyt, ende blyven daer soo lank als hy can, ende als hy afvalt, soo sal hy terstont sonder gedacht dat selve weder doen, ende verwinnen cloekelijk het verdriet, ende traegheyt, die hem dikmael boven maten swaer, ende onverdragelijk sal wesen. Dit doende sal hy haest volmaeckt worden, die het vatten can, die magh het vatten.</w:t>
        <w:br/>
        <w:br/>
        <w:t>Tusschen de jaren sestien hondert vier en vijftigh, was den Eerweerdigen Heer Pastoor vanden langen Cruys seer zieck, soo dat hy sijn Kerke rechten ontfonk, ende men meynde dat hy van die siekte soude gestorven hebben, ende soo Suster de Haes aen Suster Lowise seyde, datmen vreesde dat hy den nacht niet en soude overleven, antwoorde sy, hy en sal van die siekte niet sterven: hy moet my eerst in 't graf leggen. Dan belaste haer dit stil te houden, ende aen niemant te seggen, gelijk het gebeurt is, want ontrent een jaer, oft onder-half jaer daer naer, is Suster Lowise gestorven: ende den Eerweerdigen Heer Pastoor noch geleeft ontrent de seven jaer, naer de voorschreve siekte. Onder sijn portret in de Kercke ter zijden den hoogen Autaer, staet geschreven: Mattheus langen Cruys Deken en Licentiat in de H. Godtheyt, heeft vier-en-veertigh jaren van dit Beggyn hof eenen neerstigen, goedertieren, en sachtmoedigen Pastoor geweest. Hy heeft in vrede geleeft, en is in vrede gestorven, den 18. Meert 1662. oudt zijnde 78 jaren.</w:t>
        <w:br/>
        <w:br/>
        <w:t>Suster Lowise heeft geduerende haeren geestelijcken staet, veel siek en weekelijk geweest, soo datse dikwils te bedde lagh, ende lede seer groote pijnen haer heel lichaem door, ende seyde dikwils tegen haer Mede-susters, als sy smorgens in haer camer naer haer quam sien, datse den heelen nacht niet en had connen rusten, door de groote pijnen die sy lee, want het scheen dat haer heel ingewant in gloeyende vier lagh. Haren neef is door ongeluk van eenen thoren doot gevallen, in welke doot de Moeder groote droefheyt maekte, door dien hy soo subiet gestorven was, dan Suster Lowise heeft haer dikwils trachten te troosten, haer seggende met sekerheyt dat haren sone in goeden staet gestorven was: want sy heeft op eenen morgen aen de voor-schreven Suster de Haes geseydt, als dat die ziele van dien jonghman, hem aen haer dien nacht verthoont hadde. Sy heeft ook geseght aen hare Mede-suster, als dat haren Vader salighlijk gestorven was, te weten den Vader van Suster de Haes. Sy heeft veel andere dingen voorseydt, die daer naer geschiedt zijn. Onder al aen een Beggyntjen die veele jaren met haer gewoont hadde seyde sy, gy sult seer oudt worden, ende noch voor u doot eenigh tijdelijk goet erven, 't welk geschiet is: men seght ook dat sy haer doot voorseyt heeft. Haer leste ziekte die sy hadde was den rooden loop, door den welken sy groote pijne lee, soo dat sy naer acht dagen met den selven gelegen hebbende, is seer Godtvruchtelijck gestorven, in opinie van heyligheyt, den 21. September 1656. en leydt begraven in de Kercke.</w:t>
        <w:br/>
        <w:br/>
        <w:t>Suster Marie de Haes, van de welke wy dikwils gesproken hebben in 't voorgaende Leven van Suster Lowise Peeters. is geprofessit den 26. Augusti 16... Ende in 't jaer 1643. scholier geworden, en gestorven den 19. April 1693.</w:t>
        <w:br/>
        <w:br/>
        <w:t>Cornelia, Susanna, en lsabella van Dyck gesusters, soo van Godtvruchtigheyt, als van bloedt, verwachten hier met de wijse Maeghden van dit Hof, de compste van hunnen Bruydegom. Cornelia heeft haere Professie gedaen den 28. Augusti in 't jaer 1618. En is gestorven den 15. November 1627. Susanna is geprofessit den 26. Mey 1626. En gestorven den 28. van December 1664, Men seght datse de Engelen heeft hooren singen. Isabella dee haer Professi den 27. Augusti 1628. En is kints gestorven den 3. van September 1658. Uyt hun graf-schrift, en relaes der Beggyntjens.</w:t>
        <w:br/>
        <w:br/>
        <w:t>Anna van Schrieck Beggyntje tot Antwerpen, is in de selve stadt, van Catholijke, ende Godtvruchtige</w:t>
        <w:br/>
        <w:br/>
        <w:t>ST. Anna van Schrieck. Beggyntie tot Antwerpen, gestorven 30. Meert 1688. out 46 Jaeren, geprofessiet 26 Jaere Phi: Bouttats sculpcit</w:t>
        <w:br/>
        <w:br/>
        <w:t>Ouders geboren, haren Vader was genaemt Nicolaus van Schrick, ende haer Moever Anna van Can, die haer van jonghs af in de vreese Godts hebben trachten op te brengen. Tot welcken eynde, hebben haer (8. oft 9. jaren oudt zijnde) laten woonen op het Beggyn-hof tot Lier, daer sy in de deugt, ende Godvruchtigheyt, met de jaren is opgewassen. Was seer eenvoudigh, en minsaem tot een yeder, ende hadde ook van jonghs af eenen afkeer van de leugenen, soo dat ook alleen het woordt van liegen, in haer eenen schroom veroorsaekte. Naderhand hebben sy haer besteedt tot Brussel, om haer te laten leeren, het gene hun, in hunnen stiel ende affairen conde dienstigh zijn. Alwaer sy veel occasien had, om met weerelijke persoonen te spreken, mits het eenen open winkel was, dan socht van haren kant, d'occasien soo veel te schouwen, als 't haer mogelijck was, door dien sy had genegentheyt tot den geestelijcken staet, ende socht door eenige middelen kennisse te krygen van eenige Religieusen: dan vreesende, dat sy van haer Ouders geen consent en soude krygen om Religieuse te worden, door dien sy maer een dochter en hadden, heeft sy haer van het Clooster wat ontrocken. Als sy daer eenigen tijdt gewoont hadde, hebben haer Ouders haer t'huys ontboden, met intentie van haer in hunnen winkel op te brengen: maer haren yever ende begeerte groeyden altijdt meer om geestelijk te worden tot Antwerpen. Corten tijdt naer dat sy van Brussel comen was, heeft sy sonder de wete van haer Ouders, de plaetse gaen versoeken by een van de Overste van het Beggyn hof, die haer vraeghde, oft haere Ouders t'selve wel wisten, dat sy geen Beggyntje en mocht, noch en cost worden, sonder wete, en consent van haer Ouders, want dat sy haer moesten versien van eene Reute, waer mede sy soude connen leven: waer op sy met eene groote eenvoudigheyt antwoorde, dat sy seer wel cost werken, ende bequaem was om haren cost te winnen: maer sulkx niet genoegh zijnde, moest sy het haere Ouders te kennen geven. Soo sy dan eenen broeder hadde, onder de Eerweerdige Paters Capucinen, is sy gegaen by eenen Pater der selver Orden, die sy te kennen gaf, 't gene daer gepasseert was, ende versocht hem om haer Ouders hier over eens te spreken. 't Welk hy gedaen hebbende, en hebben dat geensins willen consenteren, eensdeels om dat sy te jonk was, want sy alsdoen maer ontrent de seventhien jaren oudt en was, en ten anderen, dat sy haer sochten by hun te houden, 't welk sy noch den tijdt van onderhalf jaer gedaen heeft. Middeller tijdt, dede de Moeder devoiren, om haer te diverteren, ende te sien, oft sy haer niet en soude geresolveert hebben tot den Houwelijcken staet: 't welk sy geeren soude gehadt hebben, want allen haer contentement, was om haer dochter by haer te houden. Niet tegenstaende groeyden haren yver dagelijkx meer en meer, tot het geestelijk, ende als sy somtijdts van haere Moeder conset tot het selve versochte, gaf sy voor antwoordt, hoe sy haer sulkx coste versoeken, daer sy wel wiste haer groot verlangen, van haer by haer te hebben, want dat sy nu allen haren troost, en contentement was, maer sy en hiel niet op, van alle mogelijke devoiren te doen, soo dat sy ten lesten door veel instantelijk versoek, consent van haere Ouders verkregen heeft om Beggyntjen te worden.</w:t>
        <w:br/>
        <w:br/>
        <w:t>Sy is op het Beggyn-hof gegaen in Februarij 1661. op S. Matthias avondt, met intentie, van als sy eenigen tijdt Beggyntje soude geweest hebben, sy in een Clooster soude gaen, mits sy alsdan eene Rente soude hebben, ende soo Religeuse connen worden, sonder het aensien van haere Ouders, want sy wel wiste, dat sy in het selve niet en souden consenteren, door dien sy soo veel moeyten hadde moeten doen, om Beggyntjen te mogen worden.</w:t>
        <w:br/>
        <w:br/>
        <w:t>Sy heeft het Novitie kleedt aengedaen op S. Matthias dagh, ten huyse van Suster Martina Verhagen, een seer Godtvruchtigh Beggyntjen, ende seer bequaem, om Novitien te regeren, by de welke sy haer Novitiaet, met eenen oprechten yever tot de deught, ende verstervinge gedaen heeft. Dan geduerende het selve, heeft sy veele moeyelijkheden uytgestaen van haere Ouders, principalijk van haere Moeder, die haer dikwils beclaeghde met veele tranen, hoe dat sy haer soo hadde connen verlaten, 't welk haer ook dikwils een groot gevoelen veroorsaekte. Dan trachte haere Moeder te troosten soo veel het haer mogelijk was: maer den yever die sy hadt tot den geestelijken staet, ende om Godt oprecht te dienen, dede haer dese, ende andere moeyelijkheden, ter liefde van haren Beminden, doorbreken, ende heeft haere Professi gedaen den 20. Junij 1662.</w:t>
        <w:br/>
        <w:br/>
        <w:t>Nu Beggyntjen zijnde, nam sy dagelijkx meer ende meer toe, in alle soorten van deugden, die sy trachte op het volmaekste te oeffenen, soo dat sy in stilte versocht, aen de voorschreve Suster Verhagen, van haer op het nauwste waer te nemen, ende te mortificeren, want sy maer occasien en socht om haer selven te verootmoedigen, ende was blijde als daer eenige occasien voorvielen, dat sy de schuldt van een ander, op haer cost nemen. Socht ook op het volmaektste te beoeffenen de deught van gehoorsaemheyt, ook was sy seer milt, ende liberael tot het geven van aelmoessen. Dan om dese deughden volmaekter te oeffenen, ende alles te doen sonder eygendom, hadde aen de bovengeschreven Suster Verhagen versocht, niet meer uyt te mogen geven, als eenen stuyver sonder haer consent: ende als wanneer sy tegen het selve quam te misdoen, sprak met eene diepe ootmoedigheyt haere schuldt sy hadde ook groote genegentheyt tot uytwendige penitentie, ende versterven haerder zinnen. Soo dat sy consent gevraeght hebbende van haren Biechtvader, om eenige cleyne penitentie te doen, daer onder rekenende voor cleyne penitentien, het dra-gen van een hairen kleedt, sisserande, ysere keten om haer lichaem, disciplinen, de welke sy somtijdts een half ure, en dry quartier urs lank gebruykte, hardt slapen ende soo voorts, dragende ook langen tijdt eenen gekruysten Christus, met seer scherpe nagelen op haere bloote borst, waer door sy eene seer groote pijne veeltijdts heeft geleden, ende welke verstervinge sy daer naer heeft moeten achterlaten, om haere indispositie.</w:t>
        <w:br/>
        <w:br/>
        <w:t>Daer-en-boven verstierf sy haer ook seer in het eten en drincken: soo datse om de voldoeninge van den smaek te benemen, in de spijse dikwils alsem, asschen, sant, ende andere diergelijke gebruykte, daer sy wiste de natuer tegenheyt te hebben. Want sy heeft haer lange jaeren allen noenen yvers particulierelijck in verstorven tot dankbaerheyt dat den Heere haer geroepen hadt tot eenen geestelijken staet. Sy gink ook dikwils met steentjens, ende erten in haere schoenen, waer door sy haer selven in den gank groote pijnen veroorsaekte. Sy verzierde dikwils nieuwe vonden van penitentie, om daer door het Lichaem meerder pijnen aen te doen, ter liefde van haren Beminden.</w:t>
        <w:br/>
        <w:br/>
        <w:t>Soo sy eenige jaeren Beggyntje had geweest, sondt den Heere haer over een groote benautheyt van conscientie, en sware scrupulen, die eenige jaeren geduert hebben, soo dat haer dochte, allen het gene dat se dede, sonde was, soo dat sy dikwils heele dagen qualijk en dorst spreken, vreesende sonde te doen in allen het gene datse seyde: 't gene seer moeyelijk viel aen eenige die met haer woonden, en om het welk sy somtijdts eenige moeyelijkheyt leed. Haere inwendige benauwtheden waren dikwils soo groot, dat sy vreesde tegen dat den avondt aenquam, om dat sy moest slapen gaen. Ende was sy met de gemeynte inde Kerk, sy liet haer voorstaen, dat een yeder van hun souden saligh zijn, en sy alleen verdoemt. Sy was dikwils veele uren in de Kerke, eer sy dorst tot de heylige Communie gaen, tot dat haere geestelijke Moeder, haer inde gehoorsaemheyt dede voortgaen, aen wie sy seer openhertigh was, ook raeckende haer scrupulen, het hadde andersins wel noodigh geweest, sy den heelen dagh den Biechtvader by haer gehadt hadde: want sy heeft ook dikwils bekent, dat sy grooten troost en behulp in die en andere occasien van hare geestelijke Moeder gehadt heeft, aen wie van den anderen kant ook haeren geestelijcken Directeur seyde, dat sy wel geluckigh was sulk een persoon by haer te hebben, ende dat sy de selve wel mocht extimeren, want dat sy een costelijcke peerle in haer huys hadde. Naer eenigen tijdt heeft den Heere haer van dese benauwtheden, ende scrupulen verlost, haere hope ende betrouwen op de bermhertigheyt Godts versterkt, ende haer begaeft met veele boven-naturelijke gratien, ende inwendige kennissen, waer door sy bequaem geweest is om differente persoonen t'onderrichten in het geestelijk leven, ende in den wegh tot de volmaektheyt. Want sy hadde sulk een vaste hope, ende betrouwen op de bermhertigheyt Godts, ende de verdiensten Christi, dat sy een yegelijk tot het selve trachte te verwecken, door d'inwendige kennisse, die sy van den Beminden ontfangen hadde, soo dat sy hem als beklaeghde, dat 'er soo weynige sondaers zijn, die hun soecken deelachtigh te maecken van sijn bitter lijden. Hierom en offerde sy niet alleen voor haer selve het dierbaer bloedt Christi, seggende met eene teere liefde: Mijnen Heere Jesus, suyvert toch myn besmeurde ziel in u heyligh precieus dierbaer Bloedt, van al het gene aen uwe Goddelijke oogen in my mishaeght. Maer offerde het selve ook dikwils op, tot bekeeringe der sondaren, ende tot laeffenisse van de zielen in 't vagevier.</w:t>
        <w:br/>
        <w:br/>
        <w:t>Daer en tusschen bleef haren yyer, ende begeerte tot het Cloosterlijk leven continueren, ende den Beminden voor-quam haer, met besoudere jonsten, ende gratien, het gene sy aen haren Biechtvader, den Eerweerdigen Heer Pastoor te kennen gevende, seyde hy haer, dat terwijlen hy sagh, dat den Beminden haer soo wonderlijk tot hem was treckende, dat sy yemant soude nemen tot haere directie, die sy kende door ondervondentheyt, meerder kennisse te hebben in desen wegh, want dat den Heere hem door den selven niet en trock. Soo heeft sy sedert dien tijdt, altijdt meest yemant gehadt van de Eerweerdige Paters Capucinen voor haren Directeur. Naer dat sy dan haere begeerte om Religieuse te worden, hun hadde te kennen gegeven, en costen hun tot het selve niet resolveren, dan hebben haer eenigen tijdt uytgestelt, op dat sy-lieden den Heere met haer souden bidden, om licht ende kennisse van sijnen Goddelijken wille, want sy buyten den selven niet en begeerden. Ende naer dat sy eenigen tijdt hierom den Heere gebeden hadden, en hebben niet geraeden gevonden dat sy in een Clooster soude gaen: 't Gene sy in de gehoorsaemheyt, met een gerust gemoet aennam, ende heeft ook corts daer naer merckelijcke kennisse gekregen, dat het den wille Godts niet en was, want den Beminden quam haer besoecken met een sweeragie in het hooft, die sy tot den eynde van haer leven behouden heeft. Ende heeft ook door het afsterven van haere Moeder, in veel occasien, haren Vader moeten behulpsaem zijn. De sweeragie in haer hooft, groeyde dagelijkx meer ende meer, niet tegenstaende sy veel remedien dede: soo dat de Medecyns haer seyden, sy haer van de selve niet en costen genesen. Ende de weeckelijkheyt in haer hooft wierdt soo groot, dat sy het gebedt van Meditatie, niet meer en coste oeffenen: want en cost de minste werckinge van het verstandt niet lijden, soo dat sy hier door onțrent den tijdt van twee jaren, geen verstandelijk gebedt en heeft connen doen.</w:t>
        <w:br/>
        <w:br/>
        <w:t>Zijnde eens op eenen goeden Vrydagh in haere devotie, wierdt sy inwendigh tot yet besonders getrocken, maer en cost niet kennen wat het was, of wat dat den Beminden van haer begeerde, tot ontrent veerthien dagen naer Paesschen, als wanneer een sekere Godtvruchtige persoone haer quam besoecken, ende onder andere cautenantien quamen te spreken van het gebedt, tegen de welke sy seyde, dat sy in twee jaren geen gebedt en hadt connen oeffenen, om de weeckte van haer hooft: waer op dees persoon haer antwoorde, dat sy wel cost gebedt doen, sonder haer hooft eenigh gewelt aen te doen, ende gaf haer kennisse van het stil inwendigh gebedt: ende kreegh ook kennisse dat het dit was, het gene daer den Beminden, haer op den goeden Vrydagh toe hadde getrocken. Ende heeft in het selve veele ende groote gratien van den Beminden ontfangen.</w:t>
        <w:br/>
        <w:br/>
        <w:t>In 't jaer 1671. heeft den Beminden haere Moeder uyt dese werelt komen halen, door wiens sterven haer veele, ende swaere Cruysen zijn overkomen, soo door het hertrouwen van haren Vader, verlies van goederen en vrienden, als merkelijcken opval, lasteringe, ende ook valsche betichtinge, soo dat het lijden, ende swarigheden dikwils soo groot waren, dat de natuer onder het selve scheen te beswijcken, hoewel den geest het selve met liefde omhelsde.</w:t>
        <w:br/>
        <w:br/>
        <w:t>Sy versocht dikwils aen den Beminden, dat hy de krankheyt, ende het gevoelen van de natuer niet en soude willen aensien; maer haer soo veel lijden soude toesenden, als 't sijne Goddelijke Majesteyt soude gelieven, ende dede somtijdts uyt ootmoedigheyt haer beclagh aen haren geestelijcken Directeur, over de kranckheyt van haer natuer, om dat sy haere traenen niet en cost bedwingen, die haer courageerde ende versterckte, seggende: dat het niet te verwonderen en was, dat onder soo veele ende swaere Cruysen, de nature soo gevoelijk was: maer dat het genoeg was, dat den geest de selve met liefde omhelsde.</w:t>
        <w:br/>
        <w:br/>
        <w:t>Naer de doodt van haere stief-moeder, is'er geweest een sekere persoone, die haer seer extimeerde, om haer Godtvruchtigh leven, die haer versocht om by haer te comen woonen: dan mits sy kende de contrarietheyt van hun conditien, ende humeuren, heeft de natuer van het selve eenen schroom gehadt. Maer alsoo het van haere Oversten, ende andere persoonen geraeden gevonden wierdt, heeft haer tot het selve geresolveert.</w:t>
        <w:br/>
        <w:br/>
        <w:t>Hier heeft sy veel occasien van lijden gehadt: ende alsoo dese wooninge naer haer oordeel, aen haeren geest inwendig beletsel dede, socht sy eenige middelen, om met eene goede maniere wederom naer haer oude wooninge te gaen. Sy gaf 't selve te kennen aen haere Oversten, die naer dat sy daer een jaer gewoont hadde, occasie vonden om haer wederom naer haere oude wooninge te laten gaen. Om dat sy dese occasie van lijden eenighsins heeft trachten t'ontvluchten, heeft sy om het selve inwendig veel moeten lijden: want den Beminden heeft haer voor eenen merckelijcken tijdt berooft van het gewaerwordelijk genieten van sijne Goddelijke tegenwoordigheyt: ende was als teenemael gelaten op haer selven, soo dat ook het minste lijden, haer seer swaer ende lastigh viel, ende aen haer natuer seer gevoelijk: om dat sy haer inwendig soo vervremt vondt vanden Beminden, daer sy van te voren eenige jaren geduerende, soo voorkomen had geweest, met het gewaerwordelijk genieten van de Goddelijcke tegenwoordigheyt: dat sy dikwils seyde, dat alle uytwendige occupatien, 't sy eten drincken, spreken, recreatien, &amp;c. haer inwendig geen beletsel en deden: maer was altijdt met haer inwendig gesicht, gekeert tot haeren Beminden, ende trachte ook een yeder daer toe te verwecken, die sy eenigsins merkte, daer toe getrocken te worden, door den grooten yever die sy hadde om alle menschen te brengen tot de liefde Godts, ende de volmaektheyt.</w:t>
        <w:br/>
        <w:br/>
        <w:t>Soo sy corten tijdt in haere oude wooninge geweest hadde, sondt den Beminden haer nieuwe Cruysen toe, want haren Vader de fortune tegen gegaen zijnde, hadde sy met haere middeltjens eenigen tijdt sijne costen gekocht: ende door dien dat haer capitael cleyn was, en cost sy het selve op sulk een manier niet langer continueren, het welk aen haer een groote droefheyt veroorsaekte, door de groote liefde, ende teere affectie tot haren Vader: wel kennende de obligatie die sy tot haere Ouders hadde: want seyde dikwils, liever dan dat sy haren Vader eenigh gebrek soude laten lijden, sy geeren voor hem van deure tot deure soude om goedtswil gegaen hebben.</w:t>
        <w:br/>
        <w:br/>
        <w:t>Naer veel sorgen en moeyten, heeft sy ten lesten een Clooster bekomen, in het welk sy met content van hare Oversten, haer capitaeltjen verminderende, hem voor sijn leven lank, sijn costen gekocht heeft, 't welk haer een groote ruste gaf: dan door het verminderen van haer capitaeltjen, heeft sy haer selven ook dikwils in groote benautheyt gevonden, door dien sy seer weekelijck was. Ende den Beminden liet ook toe, dat 'er een persoone die haer van te voren seer genegen, ende toegedaen was, van affectie scheen te veranderen, soo men cost mercken aen eenige uytwendige teekenen. Dat den Beminden ongetwijffelt toeliet, tot haere meerdere beproevinge, 't welk aen de natuer dikwils groot gevoelen veroorsaekte, hoe wel sy het selve in den geest altijdt omhelsde.</w:t>
        <w:br/>
        <w:br/>
        <w:t>Sy en oeffende ook niet alleen de wercken van liefde, ten opsicht van hare Ouders, maer werkte de selve ook uyt aen haeren evennaesten, want daer sy yemandt coste helpen, ofte eenige vriendtschap doen, en spaerde noyt haer selven, noch en ontsagh noch moyte noch arbeydt. Want was als onvermoeyelijk in het beoeffenen der wercken van liefde, soo dat sy dikwils seyde: waer 't dat het haer geoorloft hadt geweest, dat sy geeren onbe-kent inde gast-huysen soude gegaen hebben om de arme sieken te dienen. Het welk sy differente reysen bethoont heeft, als wanneer daer yemant van haere Mede-susters siek was: met wat een liefde ende gedienstigheyt sy de selve dagh ende nacht, bystondt door haeren grooten yver, als vergetende alle haere weekelijckheyt die sy hadde. Ende als sy somtijds eenige arme huyshouwens gonk besoecken, suyverde sy met eene groote liefde de kinderen van hunne vuyligheyt: ende seyde ook somtijts, dat sy niet en geloofde yet te verdienen inden dienst van de zieken, door de groote voldoeninge, ende contentement, die sy in den selven hadde.</w:t>
        <w:br/>
        <w:br/>
        <w:t>Den Heere quam haer somtijts besoeken met siekten, als ook eenige accidenten in de beenen, waer door sy genoodtsaekt was te bedde te moeten blyven liggen: soo dat sy haer alsdan niet en cost begeven tot het gebedt, ende het dikwils ontfangen van de H. Communie, 't welk voor haer als een geestelijke martelie was: want sy eenen grooten yever ende devotie hadde, om haeren Beminden in de H. Communie te ontfangen. Dan in haere siekte bekennende den wille van Godt, gaf haer selve geheel over in sijne Goddelijke bestieringe.</w:t>
        <w:br/>
        <w:br/>
        <w:t>Sy wierdt ook somtijdts soo overvallen door het accident van haer hooft, dat sy het minste gerucht, ofte spraeke en cost verdragen, noch ook haer oogen naer den dagh niet en cost opslaen. Soo dat sy dikwils vreesde door dese groote weeckelijkheyt, van haer verstandt berooft te worden. Ende seyde dikwils, sy 't met geen woorden en sou konnen uytspreken, hoe sy in haer hooft gestelt was.</w:t>
        <w:br/>
        <w:br/>
        <w:t>Naerderhandt heeft den Heere haer toegesonden, het accident van den kancker, in haren slincken boesem, 't welk sy ontrent de vijf ofte ses jaren gedragen heeft: in welken tijdt sy op het volmaekste heeft trachten te oeffenen alle soorten van deugden, principaelijk van saechtmoedigheyt, ende patientie.</w:t>
        <w:br/>
        <w:br/>
        <w:t>Ende alsoo haren Vader eenigen tijdt te voren gestorven was, 't welk aen haer een groote ruste gaf, coste sy nu den Beminden met minder bekomernisse ende sorghvuldigheyt dienen, ende het scheen den Beminden haer nu geheel voor hem wilden hebben: want quam eenige jaren hier naer haren broeder ook uyt de werelt halen, voor den welken sy ook dikwils seer besorght was. Soo dat sy nu ontbloot zijnde van haer vrienden, ende tijdelijke becommernissen, den Heer alleen oprecht cost aenhangen, gelijk sy ook naer alle vermogen trachte te doen.</w:t>
        <w:br/>
        <w:br/>
        <w:t>Het accident van den kancker nam dagelijckx meer ende meer toe: van gelijcken ook haren yver ende liefde tot Godt, ende besonderlijk eene groote begeerte tot het dikwils gebruycken van de heylige Communie. Den Eerweerdigen Heer Pastoor kennende hare suyverheyt des herten, ende groote liefde tot Godt, heeft haer de selve dagelijkx toe gelaten: 't welk niet en geschiede sonder opspraek van eenige van de gemeynte, 't gene haer somtijts eenigh opsicht, oft vermetentheyt gaf. Dan dit alles ter liefde vanden Beminden doorbrekende, heeft den Heere haer gethoont, hoe aengenaem hem dit was. Sy en soude geen moeyte noch pijnen ontsien hebben om eens de heylige Communie te ontfangen. Seyde ook somtijdts dat sy geeren (waer 't mogelijk) door bloote sweerden, ende over gloeyende kolen, bloets voets soude gegaen hebben, om de selve te bekomen. Ende den Heere heeft ook somtijts gethoont hoe hem dit aengenaem was. Want den Doctoor, ende Chirugyn hadden haer verboden met quaet ende windtachtigh weder te Kercke te gaen, al waer 't ook op Sondagen: dan de gene daer sy mede woonde, haer naer de Kerk leydende, hebben differente reysen ondervonden, dat den windt voor dien tijdt als sy onderwegen was, scheen op te houden: den welcken voor ende naer, seer geweldigh ende sterk waeyde.</w:t>
        <w:br/>
        <w:br/>
        <w:t>Een seker Beggyntjen van Brussel, genaemt Suster F.D.H. heeft verclaert corts naer de doodt van Suster Anna van Schrick, dat sy op den 25. Augusti 1686. zijnde in de Kerk vanden Beggyn hove van Antwerpen, de selve Suster Anna van Schrick, heeft sien komen van de H Communie, ende sagh haer aensicht soo claer als eene Sonne: ende haer och besiende, sagh dat nyt haer aensicht een sterke stral met groot licht voorts quam schietende: waer door dit voorschreven Beggyntjen seer onstelt ende beroert wierdt, ende nam resolutie van het selve aen niemant kenbaer te maeken voor naer de doot van Suster van Schrick. Dan oordeelde in haer selven, den Heere haer dit liet sien, om het cleyn gevoelen dat sy van haer hadde. Want sy somtijdts had hooren spreken van haer deughtsaem, ende Godtvruchtigh leven, ende en hadde het selve in haer gemoet soo niet aengenomen: gelijk sy onder haer handt teeken verclaert heeft.</w:t>
        <w:br/>
        <w:br/>
        <w:t>Den 12. September 1686. is Anna overvallen geweest met een geweldigh, ende sterk bloeyen van haer accident: soo datmen meynde sy alsdan daer van soude gestorven hebben: maer was inwendigh seer verheught. Dan is door dit overvloedig bloeyen soo gedebiliteert geworden, dat sy naerderhandt noyt meer te Kercke en heeft connen gaen, hoe wel sy het selve met grooten arbeydt ende moeyten, differente reysen beproeft heeft, maer was haer onmogelijk, ende den Doctoor, ende Chirugyn, hadden haer het selve ook verboden, om het groot perijckel, daer sy haer selven soude in gestelt hebben van meerder bloeyingh te verwecken: waer door sy eenigen tijdt maer op Sondagen en Heylig dagen de H. Communie en cost ontfangen. Dan den Eerweerdigen Heer Pastoor, hoorende ende kennende haeren grooten yever, ende devotie tot de selve, heeft met consent van sijn Hooghweerdigheyt den Bisschop van Antwerpen, haer de selve dagelijkx in stilte gebrocht: 't welk aen haer een groot contentement was, ende eene groote versterckinge in hare pijnen. Door het vermeerderen van hare pijnen, vermeerderden ook haere verduldigheyt ende patientie. Want sy achte haer selven geluckig yet te mogen lijden voor haren Beminden. Ende om dat sy kende met wat een liefde dat den Beminden voor haer, ende voor alle menschen geleden heeft, wenschste sy hem door het lijden eenigsins naer te volgen: want sy dikwils seyde, dat den Beminden aen een ziele geen meerder goet en kan geven naer de H. Communie, als het lijden. Want waer 't datmen kende het geluk dat 'er in 't lijden besloten is: wy ons selven souden onweerdigh achten, ook het alderminste voor den Heere te lijden. Welke kennisse haer alle lijden met liefde dede omhelsen, ende cleyn achten.</w:t>
        <w:br/>
        <w:br/>
        <w:t>Als daer yemant eenige compassie thoonde met haer te hebben, ende seyden dat het een Cruysken was daer den Beminden haer quam mede besoeken: Seyde, dat sy geen Cruys en hadde, maer het selve aennam, en extimeerde voor een kostelijk Juweel daer den Beminden haer quam mede vereeren: ende dat sy het selve om geen goet van de werelt en soude willen quijt zijn. Want hoe seer sy somtijdts door de pijnen overvallen wierdt, en hoorde men haer schier noyt van de selve klagen, maer leed alles seer verduldelijck, met een bly gelaet: soo dat sy als eenen spiegel van patientie was. Ende als somtijds door de groote pijnen, de natuer wat krochte, hadde hy onrust over 't selve, om de stercke voornemens, oft beloften, die sy gedaen hadde, van haer natuer geen voldoeningh toe te laten.</w:t>
        <w:br/>
        <w:br/>
        <w:t>Beneffens de verduldigheyt: heeft sy ook op het volmaekste trachten te beoeffenen, de deught van resignatie. Want al was 't dat de natuer somtijdts als eenen schroom hadde van de pijnen, ende vreesde de lanckduerigheyt van de siekte, ende vreesde dat de gene die haer dienden, eenigh verdriet in het selve souden comen te krijgen: (want oft door het opstoken des vyants, ofte wel door een besonder toelaten vanden Heere, sijnder differente persoonen geweest, ook die thoonden haere goede vrienden te zijn, de welke deden de gene die haer dienden, achterdenken ende vreese hebben dat haere ziekte oft quale behaelijk was 't gene als sy quam te hooren aen haer natuer seer gevoelijk was) gaf nochtans haer selven teenemael over met een volle resignatie in de bestieringe van den Beminden, met een vast betrouwen dat hy voor haer soude sorgen, gelijk hy ook gedaen heeft. Want naer dat sy het selve eenigsins ondersocht hadde tot gerustigheyt, ende contrarie gehoort hebbende, hebben haer tot het eynde toe van haer leven bygestaen, ende naer voorder opspraek niet gevraeght.</w:t>
        <w:br/>
        <w:br/>
        <w:t>Het scheen dat den vyandt geduerigh wat nieuws voortbrocht, om haer door opspraek te doen lijden: want het was als ongelooffelijk dat 'er onder sulk een vlytigh ende aengenaem wesen als sy hadde, ende tot het leste toe behouden heeft, sulcken quaelen souden konnen verborgen zijn. Dan als het somtijdts gebeurden met occasie, dat 'er yemant haere quale quam te sien, costen hun over het selve niet genoegh verwonderen: want haeren slincken arm wierdt door het accident soo dik, dat het als eenen grouwel was om aen te sien, soo dat sy den selven in het minste niet en cost gebruyken. Den rugge wierdt ook door het geweldigh trecken van de senuen, met putten in getrocken, ende in het Lichaem quamen veele knobbelen gelijk klieren, soo dat het Lichaem vol pijnen was. Sy wierdt boven dien ook somtijdts overvallen met het colijk gravelleus, ende pijnen van den steen, 't welk in soo een miserabel Lichaem te pijnelijcker was: 't gene sy alles seer geeren leed, ende seyde dikwils: waer 't den behaegelijksten wille van Godt, sy die geeren soude geleden hebben tot den dagh des Oordeels, tot voldoeninge van haere sonden, ende tot bekee-ringe der sondaren. Soo dat sy niet anders en wenschte, als dat den wille Godts op het volmaeckste in haer mocht volbrocht worden.</w:t>
        <w:br/>
        <w:br/>
        <w:t>Den vyandt en heeft ook niet connen lijden, de liefde die daer was tusschen haer, ende de gene die haer dienden: maer heeft door verscheyde occasien, de selve soeken te breken, somtijdts eenigh gerucht veroorsaeckende, het welk de zieke door haere ziekte seer lastigh viel, meynende sulkx te geschieden, door oorsaeke ende wete van haer Mede-susters, het gene cleyne consideratie soude geweest hebben, kennende haere groote debiliteyt: maer naderhandt hoorende, dat sy van het selve niet en wisten, noch daer de minste occasie toegegeven en hadden, hebben merckelijk gekent, dat het door den vyandt geschiet is: die haer ook somtijdts eenige woorden heeft doen hooren, in de welke sy groot gevoelen hadde, meynende die van haere Mede-susters gesproken wierden, en als sy hun daer van sprak, hoorde sy, dat sy daer van niet en wisten, ende sulkx noyt geseydt, oft gepeyst en hadden: dan den vyandt en heeft door alle sijn listen ende lagen, de liefde tusschen hun niet konnen verminderen. In dese pijnelijcke gesteltenisse, heeft in haer boven al uytgeschenen de liefde tot Godt, door de welke haer hert somtijdts als overweldigt wierdt, want hoe sy dikwilder meer overvallen wierdt van pijnen, hoe de liefde inwendiger stercker was, soo dat somtijdts het herte door het gewelt van de liefde als opbobbelde, ende stercke kloppinge veroorsaekte, waer door men meynde, sy van het selve soude gestorven hebben, dan sy en mocht dit maer stil uyt lijden, sonder daer aen het minste voetsel te geven, ende seyde dikwils, als die geweldige werckinge over was, dat sy niet verwondert en was, dat 'er sommige menschen van liefde gestorven zijn.</w:t>
        <w:br/>
        <w:br/>
        <w:t>De liefde dede haer dikwils wenschen met den Beminden gehecht te zijn aen het Cruys, waer in het schijnt den Beminden haer eenigsins heeft voorkomen, want heeft haer op haer bedde als aen een Cruys gehecht, door dien sy op het selve eenige maenden lank gelegen heeft, sonder haer Lichaem te connen roeren, ende heeft seven weken gelegen sonder datmen haer heeft derven verbedden. Want den Chirugyn en heeft tot het selve geen consent derven geven, vreesende sy in hunne handen soude gebleven hebben. Dan alle dese pijnen ende moeyelijkheden, en hebben de liefde in haer niet vermindert, want was allen haer genoechten, voor den Beminden te mogen lijden.</w:t>
        <w:br/>
        <w:br/>
        <w:t>Dese liefde ende begeerte tot het lijden, en cost sy in haer selven niet verborgen houden, maer trachte ook sommige die by haer quamen, tot het lijden te verwecken, ende in hunne Cruysen te versterken: soo dat ook differente persoonen bekent hebben, dat sy noeyt van haer en zijn gegaen, oft zijn altijdt in hun lijden seer verlicht, ende getroost geweest. Ende ook andere die aengaende het geestelijk leven, ende oeffenen der deughden, haren raedt ende hulpe versochten, hebben groot lịcht, ende kennisse van haer ontfangen, ende hebben groot contentement gehadt met haer te mogen spreken: want soo sylieden met haer van hun inwendigh spraeken, scheen sy hunnen grondt als te doorsien, soo dat sy met de minste kennisse die sy haer gaven van hun inwendig, hun seer behulpsaem was, ende voldoening gaf in 't gene hun noodig was. Jae niet alleen geestelijke, maer ook werelijke persoonen, hadden groote voldoeninge ende contentement met haer te spreken. Eenige geestelijke geleerde persoonen hebben ook bekent, datse met haer sprekende van het geestelijk leven, veel van haer geleert, en groot licht van haer ontfangen hebben. Want als daer occasie voorviel, van met yemant van de liefde Godts, ende van geestelijcke saeken te spreken: schenen de woorden te vloeyen uyt haren mondt, soo dat sy alsdan was als onver-moeyelijk, door den yever ende begeerte die sy hadde om een yeder tot Godt, ende sijne liefde te trecken: want sy alsdan haer weeckelijkheyt ende hare pijnen niet en scheen te gevoelen.</w:t>
        <w:br/>
        <w:br/>
        <w:t>Den Beminden heeft haer ook dikwils kennisse gegeven van sommige persoonen, soo van geestelijke, als van werelijke: want soo sy van yemant versocht was te bidden voor eenen sekeren Religieus die in groot perijkel leefde van sijne saligheyt, en voor den selven biddende, hoe wel sy hem niet en kende, scheen sy hem met haer inwendig gesicht te sien, ende kreeg kennisse van den Beminden, dat hy soude komen tot beternisse van leven, 't welk alsoo geschiedt is.</w:t>
        <w:br/>
        <w:br/>
        <w:t>Op sekeren tijdt sagh sy den Heere in haer inwendig, als hangende aen het Cruys, ende scheen haer te omhelsen met sijnen rechten arm, ende te drucken aen de wonde sijnder heylige zyde: waer uyt sy ontfonk eene Hemelsche zoetigheyt, daer sy door gevoet wierdt, ende versterkt om meer te lijden. Sy versocht het selve ook voor eenige geestelijke persoonen, die dat ook gedoogt wierde ende gevoet wierden: maer noch biddende voor differente andere persoonen, en schenen daer niet gedoogt te worden om hunne dagelijksche fouten ende gebreken. Sy bleef evenwel instantelijk voor hun bidden: als wanneer sy verstondt van den Beminden dat hy hun herten verwekte tot berouw, ende dan hun ook aldaer soude gedoogen. Ende alsdoen ook biddende voor eenen sekeren Religieus, verstont van den Heere, hy in hem was rustende.</w:t>
        <w:br/>
        <w:br/>
        <w:t>Van yemant instantelijk versocht zijnde, van voor haer te bidden, sag sy die persoone rusten in haren Beminden seer glorieus van aenschijn, als met eene Goddelijke claerheyt omschenen: ende soo sy vreesde van bedrog, wierdt haer die persoone op de selve maniere noch eens verthoont. Noch eens op eenen anderen tijdt biddende, voor die selve persoone, om eenige kennisse te hebben, raeckende het veranderen van haeren staet, wierdt haer inwendig geseydt tot twee reysen toe, dat den tijdt noch niet vervult en was, die van Godt gesteldt was, om haer de kennisse te geven, want de selve heeft eerst ontrent de twintig maenden hier naer eenige kennisse daer van, van Godt ontfangen. Soo sy ook voor yemant van hare kennisse was biddende, toonde den Heere hem aen die persoone heel vremt, ende sy verstont dat het was om twee crankheden, daer die persoone dikwils quam in te vallen: gaf haer het selve te kennen, die daerom seer weende: ende savonts wederom voor haer biddende, verstont van den Beminden, dat hem die tranen aengenaem waren.</w:t>
        <w:br/>
        <w:br/>
        <w:t>Alsoo eenen sekeren Religieus haer gebedt versocht had, ende sy voor hem was biddende, scheen sy hem met haer te sien in het herte Jesu: ende verstont dat den Heere sijn behagen in hem hadde, ende eenigen tijdt daer naer noch voor hem biddende, toonde den Heere, hy hem seer aengenaem was.</w:t>
        <w:br/>
        <w:br/>
        <w:t>Den Beminden heeft haer ook somtijdts in den geest laten zien, hoe dat alle de Godtminnende zielen in het Goddelijk herte vereenigt zijn, ende hadde eene klare kennisse van een seker Godtminnende ziele, die sy sag als geseten in eenen vollen vrede, en als in een volcomen ruste in Godt. Eens op eenen Kersnacht, soo sy hạer selven bevondt met eenige andere persoonen in het stalleken van Bethlehem, sagh sy noch yemant van hare kennisse staen aen den ingank van het Stalleken, als niet konnende binnen komen: maer het Kindeken Jesus thoonde eenig misnoegen, om eenige krankheyt daer sy dikwils over vermaent was, ende daer noch in bleef. Soo daer tusschen twee persoonen, van hare kennisse, eenig cleyn gevoelen was, waer door sy vreesden, dat de liefde tusschen hun hadde mogen vermindert worden, ende sy voor hun was biddende: sag sy als twee duyvels die om s' eerst hun devoir deden om de liefde tusschen hun te breken. Waer door sy haren toevlucht nam tot de minnenelijke Moeder, de Heylige Maget Maria, dat sy hun wilde bewaren, het gene de Heylige Moeder Godts haer toestont. Beval de selve ook in de bewaerenisse van den H. Joseph: ende sy sagh den H. Joseph, als hebbende twee zielen in zijne armen: 't welk haer een inwendige vreugt ende ruste gaf.</w:t>
        <w:br/>
        <w:br/>
        <w:t>Een seker persoone van hare kennis: vont haer selven door eene inwendige verlatentheyt seer vervremt van haren Beminden, versocht haer dat sy soude gelieven voor haer te bidden, het gene sy gedaen heeft, ende hoe sy in 't gebedt eenige besondere gratien ontfink van den Beminden, versocht het selve ook voor die persoone: uyt het gebedt comende, heeft die persoone bevonden, dat op den selven tijdt dat sy voor haer gebeden hadde, het inwendig met haer verandert is geweest. Sy hadde somtijdts niet alleen kennisse van den inwendigen staet van sommige persoonen, maer ook van eenige zielen in 't Vagevier: want seker Religieuse seer ziek zijnde, soo sy voor de selve was biddende, sag sy de ziele van die Religieuse in het Vagevier, hoe wel sy niet en wiste dat de selve overleden was, dan kreeg eenigen corten tijdt daer naer, de tijdinge datse dien nacht gestorven was.</w:t>
        <w:br/>
        <w:br/>
        <w:t>Noch op eenen anderen tijdt versoeckende, ende biddende aen den Beminden, dat hy de zieltjens in het Vagevier geliefde te besproeyen met sijn Heylig Bloedt, vloeyende uyt sijne Heylige Wonden, 't gene den Beminden haer scheen toe te staen, ende ontfong eenige inwendige kennisse, dat daer door vijf zielen souden verlost worden, ende de andere daer door hulpe souden ontfangen: ende dat onder dese vijf soude zijn, de ziele van haere Moeder de welcke sy scheen te sien seer glorieus van aenschijn, ende de naeste was aen haere verlossinge. Ende sag ook de ziele van een van hare goede vriendinne, bedenckende ook datsy den dag te vooren beweegt was geweest om een Misse te doen lesen, voor de voorschrevene ziele, heeft de selve datelijk doen doen, en verstont inwendigh dat die ziele naer die Misse soude verlost worden.</w:t>
        <w:br/>
        <w:br/>
        <w:t>Eenigen tijdt hier naer offerde sy het Heyligh Bloedt Christi, voor de zielen in het Vagevier principalijk voor de zielen van hare Ouders, ende Broeders, oft sy somwijlen noch in het Vagevier waren, ende verstondt inwendig, dat de zielen van hare Ouders waren in de eeuwige glorie, maer de ziele van haren jongsten Broeder noch in eenige pijnen: Ende soo sy naer den noen den de Profundis voor hem las, scheen sy eenen Engel te zien, die sijne ziele leyde naer de eeuwige glorie.</w:t>
        <w:br/>
        <w:br/>
        <w:t>De krachten van de natuer begonsten haer allengskens te begeven, door dien het accident van den kancker sich het Lichaem door, al meer en meer verspreyde: Soo dat de gene die haer accidenten kenden, haer niet sonder groote compassie, ende medelijden en aensagen, dan degene die haer accidenten niet en kenden, en souden door hare vlytigheyt in haer spreken, ende vrolijk wesen, niet geoordeelt hebben dat haer in het minste yet gelet hadde.</w:t>
        <w:br/>
        <w:br/>
        <w:t>Den Beminden voorquam haer dikwils met vele inwendige gratien, ende kennissen, principael in, ende naer het ontfangen van de H. Communie. Ende haren geestelijken Directeur voor alsdan overleden zijnde, heeft het haer noch somtijdts eenige vreese oft achterdenken veroorsaekt, oft het wel eenig bedrog soude geweest hebben, door dien den Beminden ondertusschen soo wonderlijk, ende familiaer in haer werkte: want de liefde werkte somtijdts soo geweldig, ende sterk in haer tot Godt ende haren evennaesten, dat waer het den wille van Godt geweest, dat sy, oft de ziele van haren evennaesten hadde moeten verdoemt zijn, sy haer in haren gront vont, sonder eenig verkiesen, latende alles aen de schickinge, ende wel-behagen Godts. Maer corten tijdt voor hare doodt, heeft sy noch het geluk gehadt van te spreken, met der Hooghweerdigen Heer Heer Reginalaus Cools, Bisschop van Ruremonde, die haer in dese, ende andere occasien, daer sy achterdenken van bedrog in hadde, ruste ende voldoening gaf. Ende sijn Hoogweerdigheyt was seer verwondert sulk een vlytigheyt des geest te zien, onder soo een pijnelijk ende miserabel Lichaem: ende seyde dat 't gene sy uytspraek, door den H. Geest gewerkt wierdt: want het anders onmogelijk soude zijn, alles met sulk een clare kennisse, ende eygen woorden uyt te spreken. Waer in hy thoonde groot contentement ende voldoeninge te hebben.</w:t>
        <w:br/>
        <w:br/>
        <w:t>Geduerende dese inwendige werckinge van den Beminden, ende de besondere gratien die sy van hem was ontfangende: versocht hy ook van haer een getrouw ende naeuw waernemen haer selfs, soo dat ook de minste eygen werckinge die sy dede haer inwendig vermiddelde, ende daer over inwendig berispt wierdt, als ook van eenige reflectie yvers op te nemen. Want al en was 't maer door eenen opslag van een ooge, oft andersins, verloor sy somtijdts het gewaerwoordelijk genieten van haren Beminden: soo dat den Beminden haer als geheel voor hem wilde hebben, waer in sy haer selven seer nauw trachte waer te nemen. Als sy haer door crankheyt yevers in vergeten hadde, hadde seer groot gevoelen, ende droefheyt over het selve. Want sy estimeerde ook de minste dagelijksche sonde, ende onvolmaektheyt voor haer seer groot, door de kennisse die sy hadde van haren niet, ende de besondere gratien daer den Beminden haer mede voorquam: soo dat sy dikwils om hare ongetrouwigheyt seer bitterlijk weende, ende haer selven hiel voor de grootste sondaeresse van de werelt, ende een verquistersse van de gratien ende gaven Godts. Want sy seyde, waer 't dat Godt de minste gratie aen andere gegeven hadde, die hy aen my gegeven heeft, sy souden den Beminden ge-trouwer gedient hebben. Soo als sy haer ongetrouwigheyt aensag, en cost sy haer niet genoegh verwonderen, dat Godt haer soo lankmoedig hadt verdragen, waer door sy dikwils overvallen wierdt met vele tranen, als ook om de minste onvolmaektheyt. Ende sprak alsdan met een diepe ootmoedigheyt haere biechte, want de minste onruste ver oorsaekte aen haer een groote benauwtheyt: soo dat den Eerweerdigen Heer Pastoor naer haer doot dikwils geseydt heeft, dat hy in den tijdt van vier jaren en een half, dat hy in haer leven daer Pastoor geweest, ende hare biechte gehoort heeft, by naer geen materie van absolutie in haer en heeft konnen vinden, maer altijdt heeft moeten yet by voegen van haer voorgaende leven, tot versekeringe van de H. Absolutie.</w:t>
        <w:br/>
        <w:br/>
        <w:t>Sy hadde dikwils ook seer groot gevoelen, dat sy haer natuer soo veel moest toegeven door het gebruyken van besondere spijse ende drank: waer door sy in het eten dikwils overvallen wierdt met veele tranen, om dat sy de gemeyne spijse niet en cost gebruyken, beneffens hare Mede-susters: 't gene om hare weeckelijkheyt, eende siekte, niet en cost geschieden. Want sy hadde altijdt eene groote genegentheyt tot het versterven haerder sinnen, niet tegenstaende de nature door de weekte aen de sinnelijkheyt somtijdts eenigsins socht te voldoen, 't gene haer een groote droefheyt veroorsaekte. Het selve beswaerde haer gemoet te meer, om de sterke voornemens ofte beloften die sy gedaen hadde, van haer natuer nergens in eenige voldoeninge te geven: 't welk aen haer dikwils eenige onruste veroorsaekte, door dien sy het selve om hare siekte niet en cost volbrengen naer haren wensch ende begeerte: dan trachte alsdan het selve in de gehoorsaemheyt te gebruyken, soo veel het haer mogelijk was: want sy de gehoorsaemheyt seer estimeerde, ende heeft de selve pointuelijk trachten te volbrengen tot het eynde van haer leven, daer altijdt by-voegende een suyver intentie van alle hare werken te doen puer om Godt: ende in het nutten van spijs ende drank, nam sy meestendeel hare reflectie ofte aendachtigheyt ter eeren van de H. Dryvuldigheyt, als ook op de Passie Christi, de H. Moeder Godts, ende eenige andere heyligen, naer hare devotie. Sy hadde eene groote liefde ende teere affectie tot de H. Moeder Godts, soo dat sy in alle occasien haren toevlucht tot haer nam. Want als sy aensag hare ongetrouwigheyt tot haren Beminden, versocht sy aen de minnelijke Moeder, dat sy sou gelieven haren eenigen Sone op te offeren aen den Hemelschen Vader, tot voldoeninge van alle hare ongetrouwigheyt. Ende versocht aen haer ook dikwils, dat sy haer toch geliefde aen te nemen voor haer kint, ende te bewaren in haren Maegdelijken schoot, van het welk sy inwendig dikwils eenige sekerheyt hadde, dat de Heylige Moeder Godts haer aennam voor haer kint. Daerom noemde sy de selve ook dikwils, als uyt eene besondere affectie, mijne Moeder. Sy versocht ook dikwils met een kinderlijk betrouwen aen de H. Moeder Godts, dat sy haer herte wilde presenteren, ende haer op-offeren aen de H. Dryvuldigheyt: ende sy scheen te zien met het inwendig gesicht, dat de H. Moeder Godts haer begeerte voldede.</w:t>
        <w:br/>
        <w:br/>
        <w:t>Dese minnelijke Moeder heeft haer differente reysen aen haer verthoont, in seer schoone ende minnelijke gedaente: die haer ook presenteerde het Kindeken Jesus, 't welk sy met eene teere liefde scheen te ontfangen in hare armen. d' Een reyse sagh sy ook het Kindeken Jesus op den arm van sijne gebenedijde Moeder, ende somtijdts op haren schoot 't welk haer seer minnelijk scheen te carresseren. Ende alsoo sy op den 23. Januarij van het jaer 1685. door een geestelijke trouwe met hare Beminden vereenigt is geweest, soo was de H. Moeder Godts, ende den H. Joseph, daer alsdoen ook present, die haer naderhandt ook gethoont heeft, hoe sy haer moeste beminnen met een eenvoudige ende kinderlijke liefde, 't welk haer meeder confiantie gaf, om in haer uytwendig en inwendig lijden, haeren toevlucht tot haer te nemen. Want alsoo den vyandt haer op sekeren tijdt socht te brengen tot cleynmoedigheyt, scheen sy geduerig neffens haer gewaer te worden de H. Moeder Godts: die haer somtijdts met een minnelijke ooge scheen aen te sien: 't welk haer seer versterkte, om dese tentatie te overwinnen: hoe wel sy die maer somtijdts, als passerender-wys en sag, maer had als een inwendig getuygen, dat sy geduerig neffens haer was: ende versocht haer ook in ander occasie, dat sy haer wilde nemen in hare bewarenisse, als ook eenige andere persoonen: 't gene de H. Moeder Godts aennam, ende scheen hun 't samen te omhelsen: ende te kennen te geven, dat sy voor allen de gene die sy haer soude bevelen, sorge soude dragen.</w:t>
        <w:br/>
        <w:br/>
        <w:t>Alsoo sy eens met haer inwendig gesicht Christum sag hangende aen het Cruys, sag daer ook by de H. Moeder Godts, als weenende, die haer thoonde wat pijnen en smerten haren eenigen Sone voor de sondaers hadde geleden, 't welk haer seer beweegde met compassie, ende teere liefde tot haren Beminden: ende wenschte door lijden voor de sondaers te mogen voldoen: ende had als een versekeringe, dat de H. Moeder Godts by haer was, ende haer als scheen te versekeren, van haer tot het eynde haers levens by te staen Waer door sy met een teere liefde, als een kint tot sijne Moeder, in alle hare benauwtheden, haren toevlucht tot haer nam.</w:t>
        <w:br/>
        <w:br/>
        <w:t>Op eenen tijdt hadt sy eenig achterdencken oft twijffelinge, raeckende het poinct van de Onbevlecte Ontfangenisse van de H. Maget Maria, ende s' anderdaeghs smorgens wacker wordende, soo verthoonde sich aen haer de H. Moeder Godts Maria, heel schoon ende minnelijk, ende verciert met ee-nen krans van Sonnen, die schenen de schoonheyt van de naturelijke Sonne te boven te gaen. Ende soo de Onbevleckte Maget verdwenen was, behiel sy het gesicht van eene Sonne voor eenigen tijdt, waer door sy haer inwendig soo versterkt gevoelde, dat sy wel souw gestorven hebben, voor dit poinct dat de H. Moeder Godts noyt bevleckt en is geweest met de erf-sonde. Het selve wenschte sy ook te printen in de herten van alle menschen. Sy trachte ook een yeder te verwecken tot een teere devotie, ende kinderlijck betrouwen tot de H. Moeder Godts. Sy heeft corten tijdt voor hare doot, noch het geluk gehadt van de selve te sien, ende al het gene sy van haer versocht toe te staen, 't gene haer een groote inwendige vreugt ende ruste gaf.</w:t>
        <w:br/>
        <w:br/>
        <w:t>Sy heeft ook tot het eynde haers levens behouden den grooten yever ende begeerte tot het dikwils ontfangen van de H. Communie, de welke sy altijdt met een groote devotie, ende levendig geloof ontfonk, ende heeft somtijdts in het ontafangen des selfs, als een hemels Manna gesmaekt: ook in het geestelijk Communiceren wierdt sy somtijdts gewaer, gelijk als eenige soete voechtigheyt in haren mondt. Ende als wanneer sy Sacramentelijk hadt gecommuniceert, sagmen haer seer in getrocken, ende hadde oogen als gebroken, want sy trachte haer alsdan met den Beminden op het alderinnighste te vereenigen. Als 'er eenige occasie oft beletsels voor vielen, dat sy de H. Communie niet en cost ontfangen, was 't haer een geestelijke martelie haren Beminden te moeten derven: nochtans gaf haer selven over aen de Goddelijke bestieringe, omhelsende hier in sijnen alderbehaegelijksten wille. Jae niet tegenstaende haren grooten yever ende begeerte tot de selve, soude de selve nochtans geeren gederft hebben, al had het ook haer heel leven geweest, als wanneer haer in de gehoorsaemheyt sulkx gecommandeert wierdt: want sy haer selve seer geeren onderwierp onder hare Oversten, ende aen het gevoelen, en goetduncken van een ander, door het cleyn gevoelen dat sy hadt van haer selven. Ende hoe den Beminden haer meer voorquam met besondere gratien ende jonsten, hoe sy haer selven meer verootmoedigde, ende versmaedde in haren grondt. Door het cleyn gevoelen dat sy van haer selven hadde, hadde sy een groote estime ende goet gevoelen van haren evennaesten. Want als 'er occasie voorviel dat 'er gesproken wierdt van eenige krankheyt van haren evennaesten, trachte sy altijdt de selve te excuseren, soo veel als het haer mogelijk was. Ende dede ook haer devoir om andere daer toe te verwecken, hun recommanderen de het selve altijdt te doen, als 't eenigsins cost geschieden: ende seyde, den Beminden sulks seer aengenaem was, want dat sy kende, wat gratien sy van hem hier door ontfangen hadde: want sy socht een yeder soo veel het haer mogelijk was te brengen tot de deugt, ende tot een cleyn gevoelen van hun selven.</w:t>
        <w:br/>
        <w:br/>
        <w:t>Den tijdt van hare doot begost te genaken, want de crachten vande natuer allengskens meer ende meer verminderden, maer hare begeerte, ende verlangen groeyde om ontbonden te zijn van dit sterffelijk lichaem, ende eens met den Beminden teenemael vereenigt te zijn, hoe wel met een volle resignatie inden behaegelijksten wille Godts, om hier noch soo lank te lijden, als 't hem souw gelieven. Dan door dien het accident hem het heel Lichaem door verspreyt hadde, ende de natuerelijke krachten als geconsumeert waren, sagmen de doodt allengskens aenkomen.</w:t>
        <w:br/>
        <w:br/>
        <w:t>In wat miserie ende ellende sy soo eenen merckelijken tijdt gelegen heeft, en soude men met geen penne konnen beschrijven: noch ten waer niet wel gelooffelijk, dat eenen mensch sulkx soo lank sou uytstaen, ten sy: door besondere versterckende gratien van Godt, door de welke sy ook tot het leste toe heeft behouwen de vlijtig-heyt des geest, ende een seer minsaem wesen ende gelaet.</w:t>
        <w:br/>
        <w:br/>
        <w:t>Negen dagen voor haere doot, hadde den Beminden haer eenige inwendige kennisse gegeven, dat hy haer haest soude comen roepen uyt dit sterffelijk leven, sonder nochtans te weten wanneer: ende den sevensten dag hier naer, is sy bevangen geweest met eene stercke kortse, de welcke des anderen daeghs haer wederom verhefte. Daeghs daer naer in den morgenstont versocht sy datmen den Heer Pastoor by haer soude halen: dan alsoo alle de gene die by haer waren oordeelden, dat het noch soo noodig niet en was: seyde sy hun, dat sy den noot niet en kenden.</w:t>
        <w:br/>
        <w:br/>
        <w:t>Hier uyt blijkt merckelijk, dat sy de kennisse van den Beminden gehadt heeft, dat hare leste ure nu gekomen was: want soo den Eerweerdigen Heer Pastoor by haer quam, versocht sy van hem de Generale absolutie, ende als hy haer die gegeven hadde, seyde hy haer couragerende, den Bruydegom begint al te naecken, de ure daerge soo lank naer verlangt hebt sal haest hier zijn. Waer op sy antwoorde, mijn Heer die ure is 'er al, ende heeft corts hier naer de doodt-verwe geschept, behoudende haer volle verstandt tot den lesten toe, ende is ontrent een half ure, naer dat sy dit geseydt hadde, in den Heere overleden den 30. Meert 1688. smorgens ontrent den vijf uren, oudt zijnde ontrent de 46. geprofest ontrent 26. jaeren.</w:t>
        <w:br/>
        <w:br/>
        <w:t>Hier volgen eenige particuliere beloften, ende opdrachten die sy gedaen heeft.</w:t>
        <w:br/>
        <w:br/>
        <w:t>Jesus Maria Joseph.</w:t>
        <w:br/>
        <w:br/>
        <w:t>ICk N. Belove aen den levenden Godt, in wien ick leve, ende aen de altijdt onbevlekte Maget ende Moeder Godts Maria, aen den H. Joseph, ende aen alle Godts Heyligen, eeuwige suyverheyt der Maeghden.</w:t>
        <w:br/>
        <w:br/>
        <w:t>Ick offer heden ook voor eeuwigh, aen de Alderheyligste Dryvuldigheyt, mijnen vryen wille, Herte, ziele, crachten, leven ende wesen, met al dat ik heb en ben door de Goddelijke gratie.</w:t>
        <w:br/>
        <w:br/>
        <w:t>Ick versaecke heden ook alle de vryheden die Godt ende de natuer my hebben gegeven om te disponeren over my selven, ende over alle mijne wercken, soo geestelijke, als lichamelijke, tot het minste gepeys mijnder ziele, op dat uwe Majesteyt van alles sou disponeren.</w:t>
        <w:br/>
        <w:br/>
        <w:t>Ick versaecke ook voor eeuwigh al het gene my eenigh vermaek, of voldoeninge sou konnen geven buyten het liefste behaegen van mijnen Goddelijken Minnaer Jesus Godt en Mensch, my latende voor eeuwigh aen sijn Goddelijke ordonantie ende schickinge.</w:t>
        <w:br/>
        <w:br/>
        <w:t>Ick en sal voort aen nievers in glorieren als in het lijden ende Cruys mijns Bruydegoms Jesus: ende alle mijn vermaek sal voortaen wesen te lijden in, om, en door de liefde van Jesus. Hier toe soo bidde my Godt wilt helpen, Maria Godts Moeder, ook den H. Joseph, ende alle Godts Heyligen.</w:t>
        <w:br/>
        <w:br/>
        <w:t>Jesus Maria.</w:t>
        <w:br/>
        <w:br/>
        <w:t>ICk A. vernieuwe mijne belofte die ik gedaen heb aen de Alderheylighste Dryvuldigheyt uyt een puere liefde tot mijnen Bruydegom Iesus: te weten dat ik belove te leven in suyverheyt naer ziel, en naer lichaem, mijn geheel leven noyt te doen een dagelijksche sonde, hoe cleyn het sou mogen wesen met mijnen vryen wille.</w:t>
        <w:br/>
        <w:br/>
        <w:t>Ick vernieuwe ook het sterk voornemen dat ik gemaekt hebbe, in de tegenwoordigheyt van het Alderheylighste Sacrament: te weten, als ik twee saeken sal weten die goet zijn, altijdt het beste sal volgen, al sou ik daerom veel moeten lijden.</w:t>
        <w:br/>
        <w:br/>
        <w:t>Ick vernieuwe, dat ik my selve soo grondig heb geoffert aen de Goddelijke Majesteyt, om met my uytwendig en inwendig te doen naer sijn gelieven, in tijdt en in eeuwigheyt, dat ik niet een vrywilligh gedacht buyten Godt in my sal plaets geven.</w:t>
        <w:br/>
        <w:br/>
        <w:t>Ick versaecke ook heden alle mijn krachten ende vryheden, om alleen te besitten een eenig betrouwen op mijnen lief-hebbenden Godt, in allen tijdt ende stondt.</w:t>
        <w:br/>
        <w:br/>
        <w:t>Op-Offeringe haers selfs.</w:t>
        <w:br/>
        <w:br/>
        <w:t>MYnen Heere Iesus Christus Mensch geworden woordt, ter eeren van het Alderheyligste Mysterie van uwe Menschwoordinge, ik offere, ende eyge my u toe voor al mijn leven, ende voor de eeuwigheyt, in de gesteltenisse van een slavinne, afgaende voor soo veel ik alle rechten ende privilegien, die Godt ende de natuer my hebben gegeven van te disponeren over my selven, ende over alle mijne wercken, soo lichamelijke als geestelijke, van 't minste tot het meeste gepeys mijnder ziele. Ik wil dat sy nu voortaen van u gegouverneert worden, dat sy aen u ende voor u zy, soo dat ik my met mijn eygen selven gansch en geheel volmaektelijk in u trede: verbrandende mijn liefde, en alle de creaturen soo in den Hemel als op der aerde, t' samen met mijn eygen selven in uwe Goddelijke liefde. Ick wil ook dat dit mijn voornemen zy duerende soo des nachts als des daeghs, het sy dat ik er op peyse oft niet. Ende ook op dat dese op-offeringe ende overleveringe te vaster ende onbrekelijker zy: ik neme voor my de selve noyt te weder-roepen, tot uwer eere, ende ter eeren van de Alderheylighste Dryvuldigheyt door uwe gratie Amen, Iesus.</w:t>
        <w:br/>
        <w:br/>
        <w:t>Dagelijksche Oeffeningen ende Instructien om den dagh, ende ook de geheele weke Godtvruchtigh over te brengen, van haer achtergelaten.</w:t>
        <w:br/>
        <w:br/>
        <w:t>SMorgens wacker geworden zijnde, verheft u herte, ende u gemoet tot Godt, u selven geheel overgevende in sijne Goddelijke bestieringe, ende eeuwige schickinge, om met u inwendig en uytwendig te doen naer sijn Goddelijk behaegen, waer in gy door den dag moet getrouw zijn, ontfangende alles met liefde van sijn Goddelijke handt, oft het u mede oft tegen gaet. Tracht ook soo veel het mogelijk is, u te houden in sijne Goddelijke tegenwoordigheyt, versekert zijnde, dat hy door sijn Almogentheyt siet ende kent all' u doen en laten, all' u actien, ook het binnenste van u gedachten. Dese kennisse sal u geven een inwendig respect tot uwen lief-hebbenden Godt.</w:t>
        <w:br/>
        <w:br/>
        <w:t>Als gy u begeeft tot het gebedt, vernieuwt wederom de tegenwoordigheyt Godts, binnen u met een stille reflectie, verweckende een acte van Geloof, Hope, ende Liefde.</w:t>
        <w:br/>
        <w:br/>
        <w:t>Daer naer overpeyst eenig Mysterie van het lijden Christi, oft yet anders daer gy uwen geest toe beweegt vint. Daer naer houdt u stillekens in een ontvallen van alle gedachten: ten waer gy u inwendig beweegt vondt tot eenige aspiratie seggende: Aldersoesten Iesus, gebiedt my wat u gelieft, en volbrenght in my dat sy gebiedt: Mijnen Iesus, geeft my dat ick u lief hebbe met een aldersuyverste en aldersterkste liefde: och mijnen soeten Iesus laet my toch rusten in u Goddelijk Herte, och mijnen Iesus laet my, my selven kennen op dat ick u mach kennen, en u kennende, u mach beminnen boven al &amp;c. En zijt niet menighvuldig d'aspiratien dikwils herhalende.</w:t>
        <w:br/>
        <w:br/>
        <w:t>En oft het Godt beliefde, dat gy allen den tijdt van u gebedt niet een goet gedacht en cost hebben, zijt soo wel te vreden al oft gy waert in volle soetigheyt des geests, niet anders begeerende als den wille Godts, geloovende dat Godt u soo naer is in volle verstroeytheyt, (als die niet vrywillig en is) als in volle soetigheyt. Want den loon die Godt bereydt heeft voor de gene die geduerig tegen stroom op moeten, en daer in gelaten staen, is ongelooffelijk. Blijft getrouw en laet den Heere u schipken bestieren, soo het sijne Majesteyt belieft, al schijnt het somtijdts in perijkel te zijn van te verdrincken oft schipbrake te lijden, en ontrust u daer in noyt, maer rust soetelijk in den schoot van d'eeuwige schickinge ende voorsichtigheyt Godts.</w:t>
        <w:br/>
        <w:br/>
        <w:t>Desen stierman sal u schipken op sijnen tijdt sekerlijk brengen in de haeve van d'eeuwige saligheyt.</w:t>
        <w:br/>
        <w:br/>
        <w:t>Sondaeghs</w:t>
        <w:br/>
        <w:br/>
        <w:t>SUlt gy ter eeren van de H. Dryvuldigheyt drymael knielende seggen, Glorie zy Godt den Vader, Glorie zy Godt den Sone, Glorie zy Godt den Heyligen Geest, als 't was in den beginne &amp;c. Met eene acte van liefde: seggende, mijnen Godt ik bemin u boven al, om dat gy my geschapen hebt, om dat gy my verlost hebt, om dat gy my begaeft hebt. Dit sult gy doen eens ontrent den elf uren, ontrent den twee uren, en ontrent den ses uren: doende dien dagh dry verstervingen ter eeren de Heylige Dryvuldigheyt, tot dankbaerheyt van soo groote weldaden.</w:t>
        <w:br/>
        <w:br/>
        <w:t>s' Maendaeghs</w:t>
        <w:br/>
        <w:br/>
        <w:t>SUlt gy alle uwe Oeffeningen doen tot laeffenisse van de Zieltjens in 't Vagevier. Dien dagh sult gy ter eeren van de H. vyf Wondekens van den lijdenden Iesus vijfmael lesen den Psalm de Profundis, oft Requiem aeternam, en drymael den Weest gegroet, ter eeren de onbevlecte Ontfangenisse vande altijdt onbevlecte Maget ende Moeder Godts Maria. Dit sult gy doen op verscheyde tijden van den dagh: seggende by den Weest gegroet, gelooft, ge-eert, ende gebenedijdt moet zijn de altijdt Onbevlecte Maget, ende Moeder Godts Maria: gebenedijdt zyt gy onder de Vrouwen, ende gebenedijdt is de Vrucht uws Lichaems Iesus met uwen lieven Bruydegom Joseph. Dit sult gy doen op verscheyde tijden, doende ook eenige besondere wercken van penitentie.</w:t>
        <w:br/>
        <w:br/>
        <w:t>Dynsdaeghs</w:t>
        <w:br/>
        <w:br/>
        <w:t>SUlt gy drymael verwecken een volmaekt berouw van alle de sonden die gy in u geheel leven gedaen hebt: daer by een acte van dankbaerheyt, dat den bermhertigen Godt u soo lankmoedigh verdragen heeft. Offert alsdan aen den Hemelschen Vader sijnen eenigen Sone met alle de verdiensten van sijn bitter lijden, ende onnoosele doot. Want door dien dat den Hemelschen Vader, door een onbegrijpelijk exces van liefde tot den mensch, ons heeft gegeven sijnen beminden Sone met alle sijn verdiensten: soo mogen wy seggen, mijnen soeten Iesus wascht toch mijn besmeurde ziele in u Heyligh Bloedt, op dat 'er niet een vlekxken in en blijve dat sou connen mishaegen aen u Goddelijke oogen. Stelt die gesuyvert zijnde in u Goddelijk Herte, op dat sy magh leven in haren oorspronk, daer sy vander eeuwigheyt in is geweest.</w:t>
        <w:br/>
        <w:br/>
        <w:t>Offert ook met een groot geloof en betrouwen aen den Hemelschen Vader, sijnen beminden Sone met alle sijn verdiensten: seggende, mijnen Vader ik offere u mijnen Iesus met alle de verdiensten van sijn alderheylighste Leven, Lijden ende doodt, tot voldoeninge van alle het gene ick schuldigh ben aen uwe Goddelijke rechtveerdigheyt.</w:t>
        <w:br/>
        <w:br/>
        <w:t>Desen dagh en sult gy buyten den huyse niemant aenspreken, oft nievers naer om sien sonder noodtsaeckelijkheyt.</w:t>
        <w:br/>
        <w:br/>
        <w:t>Woensdaeghs</w:t>
        <w:br/>
        <w:br/>
        <w:t>SUlt gy u Oeffenen in de deught van gehoorsaemheyt, niet alleen in het gene u geboden wordt, maer soo haest gy merkt de genegentheyt dat u Oversten u yet sou gebieden, sult gy u datelijk veerdigh thoonen om alles met vlijtigheyt sonder uytstel, oft tegen-seggen te volbrengen, siende in u Oversten Godt selver die u gebiedt: volgende alsoo d'exempel van uwen lieven Iesus, die aen sijnen Hemelschen Vader gehoorsaem is geweest tot 'er doodt toe.</w:t>
        <w:br/>
        <w:br/>
        <w:t>Desen dagh sult gy ter eeren van de seven droefheden van de H. Moeder Godts Maria, ende van den H. Joseph, seven mael vallen op uwe knien, kussende de aerde met een vernieten uws selfs: seggendende met den H. Franciscus, mijnen Godt en mijnen Al, geeft my dat ick u kenne, ende dat ick my selve kenne, op dat ick u kennende, u magh beminnen boven al, en dat ick my selven magh beminnen in u: doende ook eenige besondere wercken van penitentie.</w:t>
        <w:br/>
        <w:br/>
        <w:t>Donderdaeghs</w:t>
        <w:br/>
        <w:br/>
        <w:t>SUlt gy u Oeffenen in de deught van dankbaerheyt, voor soo grooten weldaet, dat Iesus sy selven aen u heeft gegeven tot spijse ende voetsel van uwe ziele. Hy geeft u sijn Vleesch en Bloedt, sijn Godtheyt met al sijn Glorie, en al dat hy heeft, en dat hy is in het Alderheylighste Sacrament. Dese liefde considererende, doet alle verstanden stil staen en verbaest worden: want geen menschelijk oft Engels verstant, en can begrijpen dese ongemete vervallen liefde van Godt tot den mensch: seght dan drymael dien dagh met den H. Bernardus al knielende, mijnen soeten Iesus wat sal ick u wedergeven, voor al dat gy my gegeven hebt. Ick ben u my selven schuldigh voor dat gy my geschapen hebt, wat sal ick u geven voor dat gy my verlost hebt met soo veel swaer tormenten, en het vergieten van u Heyligh Bloedt, en u onnoosele doot.</w:t>
        <w:br/>
        <w:br/>
        <w:t>Mijnen soeten Iesus, ik staen verbaest als ik peyse mijne ondankbaerheyt, dat ick u noch derve vergrammen oft eenigh mishagen aendoen door mijn ongetrouwigheyt, van hier en daer mijne genegentheyt te voldoen. Neen mijnen soeten Iesus, niet meer, ik sal my voortaen in alles voegen naer u welbehagen. Ick offere u mijnen vryen wille, met al dat ik heb ende ben door uwe gratie: gebiedt maer wat u gelieft, en volbrenght in my wat gy gebiedt. Ick offere u ook tot dankbaerheyt u eygen selven mijnen Iesus met alle de verdiensten die besloten zijn in uwe Goddelijke ende Menschelijke natuer, tot bekeeringe der sondaren.</w:t>
        <w:br/>
        <w:br/>
        <w:t>Vrydaeghs</w:t>
        <w:br/>
        <w:br/>
        <w:t>SUlt gy u Oeffenen in het lijden Christi, en al wat u dien dagh sal opgeleydt worden, sult gy gewilligh verdragen sonder tegen te seggen, oft t'excuseren ten waer in merckelijken noodt: volgende alsoo het exempel van uwen Bruydegom Iesus, die in alle de valsche beschuldingen sy selven noyt en heeft verantwoordt, dan als het de eere raekte van sijnen Hemelschen Vader: soo moogt gy u ook verantwoorden als 'er yet voorvalt dat d'eere Godts sou konnen verminderen, oft d'eere van uwen evennaesten.</w:t>
        <w:br/>
        <w:br/>
        <w:t>Dien dagh sult gy vijfmael knielende lesen dit navolgende</w:t>
        <w:br/>
        <w:br/>
        <w:t>Gebedt.</w:t>
        <w:br/>
        <w:br/>
        <w:t>ICk aenbidde u dierbaer Cruys, het welk met de teere Voeten, en eerweerdige Handen van mijnen Heere Iesus Christus zijt verciert geweest, ende met sijn precieus dierbaer Bloedt overgoten. Ick aenbidde u wederom O Heyligh Cruys ter liefde van mijnen waerachtigen Godt ende Heere Iesus Christus Amen. Doende ook eenige besondere werken van penitentie.</w:t>
        <w:br/>
        <w:br/>
        <w:t>Saterdaeghs</w:t>
        <w:br/>
        <w:br/>
        <w:t>SUlt gy u Oeffenen in de deught van ootmoedigheyt, doende eenige wercken van verootmoedinge, ende wenscht somtijdts in u gemoet versmaet oft cleyn geacht te worden van de menschen. Om dese deught oprecht in uwen grondt te bekomen sult uwen toevlucht nemen tot de Coninginne des Hemels, haer versoeckende datse dese deught voor u gelieft te verkrijgen van Godt, door de verdiensten van haren Sone Iesus Christus. Tot dien eynde, sult gy u met alle ootmoedigheyt dry mael worpen voor hare voeten lesende elke reyse eene Ave Maria, met eenen Salve Regina, ter eeren dat sy Maget is geweest voor het baeren, in het baeren, en naer het baeren van haren Sone Iesus Godt ende Mensch. Hier by sult gy verwecken een acte van Geloof, Hope, ende Liefde, oft seght drymael dit navolgende: Gebenedijt zy den Vader die u Maria geschapen heeft: gebenedijt zy den Sone die gy gebaert hebt: gebenedijdt is den Heyligen Geest die u geheylight heeft: gebenedijdt is de heele Heylige Dryvuldigheyt, van nu tot in der eeuwigheyt. Amen.</w:t>
        <w:br/>
        <w:br/>
        <w:t>Noch eenige pointjens dienende tot de Volmaecktheyt.</w:t>
        <w:br/>
        <w:br/>
        <w:t>TEn eersten alle sijne wercken te doen alleen om Godt sonder daer van eenigen loon, of dankbaerheyt van de menschen te begeeren: hoe groote wercken van liefde datge aen uwen evennaesten gedaen hebt: ende de fouten oft gebreken van uwen evennaesten, altijdt trachten te excuseren ende cleyn te achten, maer van cleyne fouten van u selven u schult kennen ende de selve groot achten. In uwe conversatie zijt altijdt vriendelijk en seeghbaer, spreekt soo weynigh alsge cont, ende draeght u soo dat een yeder in u magh gesticht en verbetert worden, ende tracht uwen lief-hebbenden Godt in alle creaturen te kennen ende te beminnen, soo en sullen de creaturen u noyt konnen aftrecken van het soet genieten van uwen Beminden.</w:t>
        <w:br/>
        <w:br/>
        <w:t>Ten tweeden u selven altijdt neerstelijk waernemen in alle occasien, ook in de cleynste occasien die 'er voorvallen daerge u selven toe genegen vint, u daer in versterven: 't zy van yevers naer te sien, naer te vragen, naer te hooren, oft andere diergelijke occasien die'er op eenen dagh menighvuldigh voorvallen. Hier in moetmen sy selven nauw waernemen, sekerlijk geloovende, dat Godt in alle dingen tegenwoordigh is door sijn Goddelijk wesen, maer besonderlijk in de ziele van den mensch die hy geschapen heeft naer sijn Goddelijk beldt ende gelijckenisse. Want gelijk het lichaem niet en can leven buyten de locht, soo en can de ziel ook niet leven sonder Godt: gelijk ons hert niet en can leven sonder het geduerigh, in-aesemen van de locht: soo en can onse ziele niet leven sonder het geduerigh in-aesemen in Godt. Gelijk dan het gemoet de rust plaets is van de ziele, ende de ziele de rust-plaets is van Godt, soo behooren wy altijdt devoir te doen, om met ons gemoet geduerigh tot Godt genegen ende gekeert te zijn, met een geduerigh letten wat Godt van ons begeert gedaen ende gelaten te hebben, wat hem het alderaengenaemste sou zijn, trachtende altijdt met sorghvuldigheyt dat te volbrengen, ook alle onse liefde ende affectie af te trecken van de creaturen, om die alleen suyver op te dragen aen dien soeten Goddelijken Minnaer, die in onse ziele tegenwoordigh is. Als gy u dan begeeft tot het gebedt, soo stelt u in de tegenwoordigheyt van Godt, door een ontvallen van alle gedachten, ende alhoewel dit seer moeyelijk is in het eerste, wy en mogen 't ons niet laten verdrieten, al waren wy hondert mael verstroeyt op een ure, maer wy moeten ons elke reyse daer af keeren, soo wy de verstroeytheyt gewaer worden, sullen wy die laten ontvallen als een saeke die ons niet aengaet, ende sullen sincken in onsen grondt, te weten in Godt, die daer waerachtelijk tegenwoordigh is, ende die sijn behaegen neemt in de ziele te zien lijden, want op soo een manier te bidden, is een pijnelijk gebedt, ende voor elken afkeer die de ziele doet van de verstroytheyt, ende van de creaturen ende toekeer in Godt, geeft Godt aen de ziele eene nieuwe gratie die haer prepareert tot meerdere volmaektheyt.</w:t>
        <w:br/>
        <w:br/>
        <w:t>Ten derden, als u eenigh lijden overcomt uytwendigh, 't zy verlies van goet, oft dat u reputatie vermindert oft benomen wordt, oft dat gy moet lijden eenige injurie ofte opspraeke: en zijt noeyt qualijk te vreden op den mensch die u het lijden aendoet, maer trekt dat lijden in Godt, soo geniet gy Godt in het lijden, die u het selve uyt een exces van liefde toeseyndt, het zijn al schatten uyt sijn Goddelijk Herte, daer hy sijn uytvercorene op dese werelt mede vereert. Den Beminden heeft veele middelen om de getrouwigheyt van sijn beminde te beproeven: peyst dan altijdt als u sulkx overcomt, oft dat den Beminden u vereert met lijden, dat het is om u getrouwigheyt te beproeven: ofte om u hier te suyveren, ofte om u door het lijden gelijk te maecken aenden gecruysten Jesus Godt ende Mensch, die u onder soo veel duysenden heeft verkoren tot sijne Bruydt. Couragie dan beminde en laet u geen lijden te veel zijn, maer omhelst alles soo inwendigh als uytwendigh, met een suyver liefde, hoe swaer het schijnt voor de natuer, het is al cleyn ten opsicht dat wy verdient hebben, al en hadden wy maer een daegelijksche sonde gedaen in ons geheel leven, jae, al en hadden wy noyt gesondight, soo souden wy het lijden evenwel behooren te beminnen, om dat wy daer door eenighsins gelijk worden aen onsen liefhebbenden gecruysten Jesus Godt ende Mensch.</w:t>
        <w:br/>
        <w:br/>
        <w:t>Alles getrocken uyt haer Leven, gedrukt 't Antwerpen by Petrus Jouret op de melk Marckt, in de dry Monicken: geapprobeert van mijn Heer A. Hoefslagh, Canoninck Gradueel van de Cathedrale Kercke, Keurder der Boecken; en op-gedragen aen den Doorluchtighsten ende Eerweerdigen Heer Heer Reginaldus Cools, Bisschop doen van Ruremonde, nu van Antwerpen uyt der Predick-heeren Order: die van dese sijne Nichte bekende, dat alhoewel hy menige Godvruchtige zielen gefrequenteert ende bestiert hadde, soo in Spagnien, Vranckrijk, als hier te lande, nochtans noyt eenige gevonden en hadt van suyverder, eenvoudiger, ende ootmoediger gemoet.</w:t>
        <w:br/>
        <w:br/>
        <w:t>Arschot.</w:t>
        <w:br/>
        <w:br/>
        <w:t>HEt Beggyn-hof van Arschot 't welk staet onder de directie en protectie van de seer Edele en weerdige Abdye van Sinte Geertruy binnen Loven, is begost ontrent het jaer 1259. in 't welk naer de destructie en wederkeeren van dry Beggyntjens in 't jaer 1610. is de vierde in 't getal geworden Jouffrouw Anna Verhagen geboren van Boeschot. Haer Ouders waren Peeter Verhagen, en Marie Suiddees, en is geprofest den 18. van October 1615. Haer leven was een geduerige Godtvruchtigheyt, seer verslonden in haer gebeden: altijdt van smorgens ten vijf uren in de Kerk, aldaer blijvende tot naer negen uren, ende ontrent dry uren besigh zijnde met het lesen van het cleyn Officie van onse Lieve Vrouwe. Het licht dat neven haer stont liet sy dikwils branden tot in den claren dagh, dat het van yemant moest uytgedaen worden, soo weynigh wierdt sy in hare gebeden becommert, met de omstandigheden die ontrent haer geschieden. Aengaende haer manieren, was sy seer goedertieren, patientigh, met een cleyn-achtinge van haer selven; seer gevoeghsaem en minnelijk tot haren even-mensch, doende ook groote Caritate.</w:t>
        <w:br/>
        <w:br/>
        <w:t>Overste zijnde, diende de kranken die met haer woonden, bystaende met hare tijdelijke middelkens: en om minder verstroeytheyt hadde sy haer erf-goederen aen haer vrienden opgedragen, die haer jaerlijkx eene Rente gaven. Al 't gene dat van de Overheyt quamp imploeyeerde 't selve tot meerder cieraet van de Kerke, noch en was sorghyuldigh voor het toekomende, gevende soo liberalijk aen den armen, datmen naer haer doodt maer gevonden en heeft eenen quaden blamuser, den welken sy ook aparentelijk niet en soude gehadt hebben, waert saeken hy goet hadde geweest. De rest van haer Godtvruchtigh leven, is in Godt verborgen geble-ven, in wie wy hopen datse is rustende. Sy is gestorven den 13. Januarij 1656. Achthien jaren daer naer haer graf geopent zijnde, om een ander daer in te begraven, is haer Lichaem noch geheel bevonden, en het lijnwaet vers en suyver met eenen aengenamen reuk, alhoewel in een vochtige plaetse begraven, 't welk veel Beggyntjens, en andere werelijke menschen, die noch leven, gesien hebben. Maer thien jaren noch daer naer, om de selve reden haer graf wederom geopent zijnde, en heeft men niet anders meer bevonden als de beenderen. Uyt de Missiven van Jouffrouw Moeckenboeck Hof-Meestersse.</w:t>
        <w:br/>
        <w:br/>
        <w:t>Audenaerde.</w:t>
        <w:br/>
        <w:br/>
        <w:t>DE Beggyntjens van Audenaerde hebben ontrent het jaar 1367. een huys gekregen in 't welk sy hebben begost by malkanderen te woonen: en vermenighvuldight hebben sy met de Jouffrouw van het Hospitael verandert. Sy hebben gehadt eenen seer Eerweerdigen Heer Meester Paulus van den Coye Pastoor der Parochie Kercke ende hunnen Curaet, die naer 't listigh innemen der stadt van Audenaerde van de Heretijcken is gevangen genomen, met noch vijf of ses andere Pastoors en Priesters, den 7. van September 1572 ende opgehouden in 't Casteel van Pamele tot heurlieden vertrecken: ende doen in den duysteren avont geleydt in 't nieuw Casteel, aldaer ontcleedt tot op sijn hemde, de handen op den rugge, de beenen boven de knyen ende boven de knoessels gebonden, ende met den hoofde vooren door de venster van den waschuyse geschoten in de Schelde, ende alsoo constantelijk om Christi geloove gestorven in den Heere den 4. van October 1572. Uyt Rijckel. Op welken tijdt ook seker Beggyntjen de geusen ontloopende, is door de Schelde met haer fayllie geswommen, en haer verborgen gehouden tot dat de meeste troubelen gepasseert waren. Uyt het relaes der Beggyntjens.</w:t>
        <w:br/>
        <w:br/>
        <w:t>Brugge.</w:t>
        <w:br/>
        <w:br/>
        <w:t>ERmentrudis een seer Edele ende rijke Maget van Ceulen, hebbende naer veel gebeden, en penitentien van Godt verstaen, dat haren Vader verdoemt, en haer Moeder saligh was, en datse een Leven moest aennemen in 't welk sy veel Maeghden tot Godt soude trecken, gaf dit te kennen aen haren Biechtvader, die in sijn Misse verstondt den wille Godts te zijn dat Ermentrudis haer Vaderlandt soude verlaten, en elders gaen sorgen voor de saligheyt van veel Maeghden. Sy gonk dan met een goede dochter van Ceulen naer een Cluysenersse van heyligh leven, die siende den kloeken geest en vierige driften van Ermentrudis, haer seer wenste by haer te houden, maer dit wierdt haer van eenen Engel verboden, soo dat Ermentrudis na Vlaenderen quam, waer sy verscheyde Gasthuysen en Beggyn-hoven van Gent en Brugge gesticht hebbende, in de Heerlijckheyt van S. Baefs buyten Brugge eenigen tijdt bleef leven buyten 't gewoel der menschen, om te hooren wat Godt tot haer Hert soude spreken.</w:t>
        <w:br/>
        <w:br/>
        <w:t>Sy verwekt om de H. Clara naer te volgen, en vergetende de swakheyt van haer Lichaem, gongh na Roomen van den Paus oorlof vragen om Cloosters te stichten voor de Clarissen. Zijnde van den Paus verstooten, nam sy haren toevlucht tot het gebedt, en wierdt gedreven om te gaen by eenen Minderbroeder van vermaerde heyligheyt, die geen Vrouw-persoonen en placht aen te spreken. Desen vermaent zijnde, dat een Vrouwe uyt Vlaenderen hem wenste te spreken, seyde terstont, het is Ermentrudis, en quam buyten sijn gewoonte haer troosten, en verstercken in haer goet voornemen, voor seggende datse haest soude verhoort worden.</w:t>
        <w:br/>
        <w:br/>
        <w:t>Corts daer na soo sy den Paus met veel Cardinalen op de straete in 't gemoet quam, en hem ee-nen ootmoedigen voetval dede, vercreegh sy den gewensten oorlof met veel andere jonsten. Hier mede keerde sy naer Vlaenderen, en begon te S. Baefs buyten Brugge het eerste Clooster te stichten, en onder den strengen regel van de H. Clara te leven, wordende corts van veel Edele Dochters gevolght. Hier heeft sy eenige jaren Abdisse geweest, en van Godt getoeft met veel openbaringen, en Hemelsche besoekingen.</w:t>
        <w:br/>
        <w:br/>
        <w:t>De H. Clara heeft haer met twee brieven versterkt tegen de becoringen des duyvels, en opspraken der menschen, en vermaent om kloeckelijk te volherden in 't gene sy wel hadde begonst, gevende haren zegen over hare tegenwoordige en toecomende Susters. Als dit eerste Clooster voor het groot getal van de Religieusen te cleyn zijnde een ander binnen Brugge in 't jaer 1262. gesticht was, heeft Ermentrudis in de eerste Misse diemen dede in dese nieuwe Kerke, door den geest der Propheten veel saken voorsien, die dit Clooster souden overcomen.</w:t>
        <w:br/>
        <w:br/>
        <w:t>Wy en vinden niet waer, en wanneer Ermentrudis gestorven is: want sy oorlof hebbende om thien Cloosters te bouwen in Nederlandt en Duydtslant, noyt op een plaetse vast en bleef. Uyt de Legende der Minderbroeders van den 2. Augusti fol. 27.</w:t>
        <w:br/>
        <w:br/>
        <w:t>Brussel.</w:t>
        <w:br/>
        <w:br/>
        <w:t>HEt Beggyn-hof van Brussel heeft sijn beginsel gekregen van 't jaer 1250. Wy hebben van goeder handt getuygenisse dat Gisbert Lanot grafmaecker van 't selve Beggyn-hof, als wanneer hy de graven opende, dikwils geroken heeft eenen seer aengenamen reuk, den welken ongetwijffelt voortquamp uyt de Lichamen van de Beggyntjens de welcke met meyninge van Heyligheyt daer begraven waren.</w:t>
        <w:br/>
        <w:br/>
        <w:t>Den naem en faem loopt noch hedensdaeghs, dat in 't selve Beggyn-hof sulke goede zielen waren, datse in 't gebedt eenen of twee voeten van de aerde verheven zijn gesien geweest.</w:t>
        <w:br/>
        <w:br/>
        <w:t>Ja men thoondt noch nu ter tijdt een plaetse genoemt de gulde by-een-komste, om dieswille dat eenen Engel een Beggyntjen met een goude Croone daer gecroont heeft. Uyt Rykel.</w:t>
        <w:br/>
        <w:br/>
        <w:t>BEATRIX was een Beggyntjen, en dienden 't Convent van Rumpst te Brussel: de welke alhoewel sy veel werk hadde, en sorgh moest dragen, nochtans hoorde sy alle dagen de gesonge Misse. 't Welk een ander Beggyntjen niet connende begrijpen, hoe sy meer werk hebbende als sy doen cost, evenwel soo lank Godt badt, en in de Kercke bleef: willende oversulkx 't selve wat naerder en curieuselijk ondersoecken, is eens uyt de Kerke en naer huys gegaen, ende haer oogen slaende in de keuken heeft gesien eenen seer schoonen Jongelink met eenen voorschoot aen, die met de tange het vier opstokte en met den lepel de potagie roerde: hier over verschrikt en verwondert en twijfelde geensints niet, of 't was Christus selver die voor haer sorge van de keuken droegh, terwijlen sy besigh was met Godt te bidden. Uyt Rykel.</w:t>
        <w:br/>
        <w:br/>
        <w:t>Een ander Beggyntjen aldaer, teenemael watersuchtigh, en soo om te sterven, gelijkmen haer wilde geven de beste H. H. Sacramenten van d'heylige Kerke, heeft gebeden datmen soude willen wachten tot smorgens. Den Pastoor voor sijnen zieke sorghvuldigh, is den dagh daer naer heel vroegh by haer gekomen, en teenemael gesont gevonden. Hy hier over gansch verslagen, heeft gevraeght hoe 't mogelijk was sulke eene groote en subite veranderinge. Sy heeft hem geantwoordt, als dat 'er was by haer gekomen een uytnemende en schoone Jonkvrouwe, de welke haeren doek op haer leggende, soo op eenen oogenblik hadde genesen. Uyt Rykel.</w:t>
        <w:br/>
        <w:br/>
        <w:t>Jouffrouw GISLENE van HAMME Beggyntje te Brussel in 't jaer 1619. door een defluxie van bijtende humeuren, gevallen op de schene van haer been, en hadt daer geen gevoelen meer in, en corts daer naer door d'inflammatie soo ingetrocken, is lam daer in geworden, dat sy ook met Crucken niet eenen voet versetten en conde. Gelijk sy nu in groot perijckel was, en geen menschelijke devoiren meer helpen en konden: heeft sy haer op eenen wagen doen setten en naer Laken voeren. Alwaer ontfangen hebbende het H. Sacrament des Autaers tot der aerden vernedert, uyt het binnenste haerder herten suchtende voor het beeldt van d'Heylige Moeder Godts Maria, haer ellenden aen den goedertieren Godt, en aen de Moeder der bermhertigheyt op-geoffert. En siet sy wordt op eenen oogenblik inwendigh van eenen Goddelijken schrik bevangen, en haer Lichaem begint van een aengename vreese te beven. Wonderlijke cracht en macht is haer van 't herte gecomen in de beenen, haer docht dat sy nu conde gaen, sy roerde haer been van alle kanten sonder de minste pijn, en gelijck allenxkens haer gemoet vermeerderde, is sy dadelijk sonder eenige hulpe opgestaen, en in het midden van het volk gekomen, en met hun wederom naer de Kerke gegaen, en den Be-wegh omgegaen, de H. Moeder Godts, die tot noch toe niet op en houdt van de menschen wel te doen, lovende en bedanckende over het ontfangen weldaet. Uyt Rykel.</w:t>
        <w:br/>
        <w:br/>
        <w:t>Jouffrouw FRANCHOISE DE WITTE ook Beggyntjen van den selven Hove, wierdt by naer op den selven tijdt soo overvallen van sinckingen op haer tanden, datse by naer uytsinnigh wierdt, en haer herte qualijk conde meer naer den Hemel opheffen: wat sy dee oft niet 't gongh allen dagh erger en erger. Haren mondt en konde sy niet open doen noch spreken, haer kele vrongh soo toe, dat-se qualijk haren aesem conde scheppen. Nu in dit gevaer eenigen tijdt gebleven zijnde, begosten wel de humeuren wat te sinken, maer evenwel en conde sy noch niet spreken noch haren noodt te kennen geven. Sy heeft soo vier maenden lank met de doodt (soo geseydt) geworstelt. Oversulkx geen baet noch hulpe by de menschen vindende, heeft sy ten langen lesten tot Godt en sijn gebenedijde Moeder haren toevlucht genomen. Sy is dan het vermaert beelt van Maria tot Laken gaen besoeken. Maer Godt, ende de Heylige Maget aen de menschen sekeren tijdt van patientie, en mate van voldoeninge hebbende gestelt, lieten haer gebeden tot ses keeren toe als ongehoordt voor by gaen. Dit soo dikwils over en weer gaen, soude bynaer doen wanhopen hebben van genesen te worden, ten waer de hope die niet beschaemt en maekt, haer inwendelijk noch eens hadde verweckt, om voor den sevensten keer de reyse en Bevaert van Laken aen te gaen. Alwaer gekomen zijnde, ende Misse gehoort hebbende: wonder geloof en hope! sy wordt op eenen oogenblik bevangen van een ongewoonelijke bevinge, 't scheen, dat haer ledenen bynaer uyt een schokten, en alhoewel blygeestigh, wierdt nochtans soo verslagen, dat mense moest met stercken wijn laven, uyt vreese sy besweken soude hebben. Allenxkens tot haer selven commende, men wierdt gewaer, datse de sprake eenighsints wederom kreeg: maer soo de Litanien van onse Lieve Vrouwe gesongen wierden, heeft sy hare voys met d'andere opgeheven, niet sonder groote verwonderinge van alle die daer tegenwoordigh waren. Uyt Rykel.</w:t>
        <w:br/>
        <w:br/>
        <w:t>MARIA CROHAIN. Beggynțjen van Brussel, hadde nu seven jaren lank in haer slink been soo geincommodeert geweest, dat ik niet en weet hoe ik de quale soude noemen. 't Was een been vol seeren, uyt de welke by tyden druppelen quamen al oft het tranen waren geweest. Het overwasschen vel op</w:t>
        <w:br/>
        <w:br/>
        <w:t>sommige plaetsen docht genesen te zijn, maer strakx op een ander openbrekende, vernieuwde de pijn en smert, en alle nu wederom scheenen toe te gaen, soo kreegh sy tusschen been en vlees een onsprekelijk gevoelen, mits het gonk tot het merk der pijpen toe. Sy en conde haer dingen niet doen, noch selfs in haer kamer op haer beenen staen. 't Was een miserie haer te sien op feestdagen naer de Kercke cruypen, dan op krucken, dan op d'armen van haer Mede-susters steunende met een woordt geseydt, als sy nu alle gedenkelijke middelen sonder solaes gebruykt hadde, ten lesten (beclaegelijke onnachtsaemheyt de menschen) 't gene eerst moest geschieden, heeftse haren toevlucht tot Godt en Maria genomen. Vervolgens doet sy haer naer de Capelle van onse Lieve Vrouwe van Laken voeren, en onderwegen gevoelt sy een inwendige hope van genesen te worden. Ter plaetse heeft sy haer devotie gehouden, en ter H. Communie geweest. Naer huys keerende, versoetden de pijnen, en van dagh tot dagh kreegh meer en meer sterkte, tot dat sy met een krukxken alleen gemackelijk conde naer de Kercke gaen. Welk krukxken op dat sy ook soude mogen connen achterlaten, is sy met 't selve andermael naer Laken gegaen, alwaer gekomen zijnde, storte sy met een vol betrouwen van genesen te worden haer gebedt, en onder het selve wierdt sy inwendigh en uytwendigh van Godt geraekt, doch gonck evenwel voort, als ook in 't hooren van den Goddelijken dienst, tot 'er tijdt toe, datse meynde datse soude connen sonder eenige menschelijke hulpe opstaen: en inder daet de selve cracht in haer gevoelende, riep sy: Godt lof ik ben genesen, ende naer groote danksegginge, is sy fris en cloek te voet naer huys gekeert. Dit is geschiet in 't jaer 1627. Uyt Rykel.</w:t>
        <w:br/>
        <w:br/>
        <w:t>ANNA SYLVIA oft van den BOSCH was ook een Beggyntjen van 't Hof van Brussel, die ontrent de dry jaren met wondere siekten is overvallen geweest, namentlijk met den slagh des herten, die haer somwijlen soo benauwde, datse qualijk haeren aessem conde herhaelen; boven dien het gehoor, ende den ganck hadden hunnen keer, dan doof, dan vol flerecijn. 't Was haer al te cort oft te lanck. Sy en hadde geenen appetijt, alle spysen hoe goet en lecker sy waren, walghden haer. Dan wasse geswollen en opgeblasen, 't scheen datse van't water gelaeyen nu zielbraekte. Sy hadde voorders een onverdragelijcke pijne in haer beenen, haer hooft draeyde, soo dat sy dikwils met groot perijkel sou gevallen hebben, waer 't saeken sy in tijdts niet vast gehouden en waer geweest. De pijnen der lenderen waren soo sterk, datse noch bucken, noch yet opnemen en conde, ja soo machteloos, datse niet alleen een glas cost in haer handen houden.</w:t>
        <w:br/>
        <w:br/>
        <w:t>Als sy nu sagh, dat tot alle dese qualen noch drogen noch medicamenten en helpten, heeft sy haeren toevlucht genomen tot onse Lieve Vrouwe van Laken, en den 19. Junij van den jaere 1627. uyt Brussel gereden met alle de voormelde siekten overlaeyen. Sy is daer aengekomen ontrent den tijdt dat de Misse gonk beginnen met het singen van den solemnelen Lof-sangh Te Deum Laudamus, over het Mirakel geschiet aen Jouffrouw Marie Crohain haer Mede-suster, van de welke wy nu strakx hebben gesproken: sy heeft op de selve maniere met bidden, suchten en weenen, soo de H. Moeder Godts Maria weten te bewegen, datse medelijden hebbende met haer, van haeren beminden Sone voor de selve de volle gesondtheyt heeft verkregen. Commende uyt de Kerke is sy van den bergh van Calvarien het Kerkhof omgegaen, van daer lankx den nieuwen wegh naer de Capelle van S. Anne, en in stadt commende heeft sy in de Capelle van onse lieve Vrouwe, geseydt de Finisterre, bekendt in alle oodtmoedigheyt haere gesontheyt, door de voorsprake van de selve Maget te Laken verkregen te hebben. Van daer is sy gegaen naer S. Geurix, ende seven mael ter eeren van de seven Weën omgegaen, en soo naer huys, sonder ten minsten vermoeyt te zijn, tot groote verwonderinge van die haer corts te vooren in alsulken miserabelen staet gesien hadden. En alhoewel dese aengeteekende Mirakelen geschiedt aen de voornoemde Beggyntjens, de selve hier om niet heyligh, maer wel gesondt gemaekt hebben: heeft ons evenwel goet gedocht dese hier aen te schrijven, eensdeels om datse in hunnen persoon dese wonderlijke genesinge van den Hemel ontfangen hebben. Ten anderen om dat de geusen met de Mirakelen lacchen, en een Heyligh-schenderye noemen de H. Moeder Godts Maria, en alle Heyligen te aenroepen. Voorders om ons selven te verwecken tot een vast betrouwen, dat wy door hun toedoen van Godt Almachtigh, in alle onse quellinge, en tribulatien connen geholpen worden. Uyt Ryckel.</w:t>
        <w:br/>
        <w:br/>
        <w:t>CATHARINA 't SERRAERTS Dochter van den Edelen Anthon 't Serraerts Heere van Hoogerheyden en Couwesteyn, en van d'Edele Jouffrouw Margeriete Pots, de welcke naer de doodt van haren Man mijn Heer Engelbert van Oyenbrugge, verlatende de werelt met al haer sorgen, is Beggyntjen geworden in het Beggyn-hof van Brussel, en aldaer soo lank deughdelijk en eerlijk geleeft, tot dat de troubelen der Religie in Brabant, de geusen d'overhandt hebbende, gedwongen is geweest om het geloove, met haer Neefkens naer Engien stadt van Henegouw, de welke noch Coninkx en Catholijk was, te vluchten. Sy heeftse in de Roomsche Catholijke Religie opgevoedt, en niet als met alsulke laeten trouwen.</w:t>
        <w:br/>
        <w:br/>
        <w:t>Ten lesten is sy by haren Sone den seer eerweerdigen Heer Anthon van Oyenbrugge Abt van Grimberge gecomen, en aldaer meer als tachtentich jaren oudt zijnde gestorven, en begraven in d'eerste Parochiale Kerke voor het Tabernakel van 't Hoogweerdigh Heyligh Sacrament in 't jaer 1584. Uyt Ryckel.</w:t>
        <w:br/>
        <w:br/>
        <w:t>Seker Beggyntjen Choor zangersse binnen het Beggyn-hof van Brussel, heeft in 't jaer 1634. op den 21. van September, door den moeyelijcken zank haer selven sulken gewelt gedaen, dar sy daer door gesleten ende met het accident (het welk de Doctooren in de Medecynen noemen Hernia) is beswaert geweest: waer in sy op den 16. November des selve jaers leedt groote pijnen en smerten, ende by haer hebbende een weynigh van den Hoofdoek van Joanna Dedemaker, welckers Leven wy hebben beschreven fol. 39. heeft daer van een stucxken met een groot betrouwen geleydt op haer accident, ende negen dagen lank tot dien eynde gehouden eenige besondere devotie, door de welke haer betrouwen soo volcomen is, dat haer den negensten dagh tot een volcomen genesinge is verschenen. Waer door sy soo is verblijdt geweest, dat sy selve in persoon naer Aelst gecomen is, om Godt aen het graf van Joanna dankbaerheyt te bewysen, ende den bandt die sy aen haer accident gedragen hadde, aldaer tot eeuwige memorie gelaten heeft.</w:t>
        <w:br/>
        <w:br/>
        <w:t>Getrocken uyt het gedrukt Leven van Joanna, het welk hier ook sal by gevoeght worden.</w:t>
        <w:br/>
        <w:br/>
        <w:t>Jouffrouwe ANNA MARQUORT Beggyntjen op 't groot Beggyn-hof tot Brussel, vijf jaren lank ziek te bedde gelegen hebbende seer miserabel met groote pijnen en tormenten, door een verstoptheyt inde lever ende milte, naer alle peyselijke remedien, niet alleen sonder baete, maer erger daer door wordende, ende soo verlaten van de Doctooren, heeft ten lesten met een groot betrouwen haren toevlucht genomen tot onse Lieve Vrouwe van Troost tot Vilvoorden, rustende inde Kerke der Carmeliterssen, ende heeft sigh derwaerts met enige Beggyntjens, ende haren Biechtvader Heer Franciscus vander Beke, doen transporteren in't jaer 1672. die altesamen Godt door de voorsprake van Maria van Troost soo hebben gebeden om hare gesontheyt, dat een yeder met groote verwonderinge 't sanderdaeghs 't huys gecomen zijnde haer heeft gesien geheel gesondt, gaen en staen lanks het Beggyn-hof, al oft sy geen quale oyt gehadt hadde. Sy is gestorven den 25. December 1706. en alle jaren ter plaetse onse Lieve Vrouwe bedankt, doen Misse lesen, ende de Religieusen gegeven yeder een, een witte-broodt van eenen stuyver. Uyt d'Historie van onse Lieve Vrouwe van Troost, gedrukt tot Brugge, by Laurens Doppes 1680. Ende verhael van een Carmelitersse Jubilaris.</w:t>
        <w:br/>
        <w:br/>
        <w:t>Christina Weerdige Bruydt Christi.</w:t>
        <w:br/>
        <w:br/>
        <w:t>SOo haest als sy binnen het dorp Stumbele twee myltjens van Ceulen, van Hendrik Bruzon en Hilla, rijke Landts-lieden haere wettige Ouders geboren was, is sy geteekent geweest door de handt Godts, op het buytenste deel van haer rechte dye, het teeken sigh vertoonende als gelijk dat van een signet geprint in 't wasch van violet couleur: en doen sy vijf jarigh was, soo heeft hem Iesus Christus aen haer in de gedaente van een kint veropenbaert, ende geleert de maniere van geestelijk te leven, en hoe sy moest bidden. In haer sesde jaer, saghse in de Kerk Mis' hoorende onder d'Elevatie, tusschen de handen van den Priester het Kindeken Iesus, 't welk tot haer seyde, Siet ik ben gereedt bermhertigheyt te doen, oversulckx wie bermbertigheyt versoekt, sal bermhertigheyt verkrijgen. Seven jaren oudt zijnde is sy van den Engel tot in het Paradys der wellusten opgenomen geweest, alwaer haer de Hemel-sche verholentheden ontdeckt wierden: onder andere dat groote sondaers bekeert, veel rechtveerdige versterkt, en ook menige zielen door haer uyt het Vagevier moeten verlost worden.</w:t>
        <w:br/>
        <w:br/>
        <w:t>In haer negenste jaer is 't geschiet dat sy door de Engelen, aen d'Heylige Maget Maria is gepresenteert, de welke tot haer heeft geseydt, Syt vrolijk en springht op van blydtschap Christien: want gelijk ik verkoren ben geweest tot Moerder van onsen Salighmaeker, soo sult gy wesen myn aldersoetste dochter, en d'alderliefste Bruydt myns minnelijksten Sone Iesus Christus: naer welke woorden sy van d'Engelen wederom naer haer kamer is gebrocht geweest.</w:t>
        <w:br/>
        <w:br/>
        <w:t>Doense thien jaren oudt was heeft den Heere Iesus Christus haer sigh veropenbaert als eenen Bruydegom voortskomende uyt sijn slaepkamer, en heeft haer genomen voor sijn Bruydt, ende de trouwe uyt haer handen ontfangen. Ontrent haer elfste jaer, heeft sy onder de seven weken tijdt den geheelen Psauter geleert: 't welk ons niet en moet wonder dunken, mits sy haren Bruydegom en d'Engels voor Meesters en Bestierders hadde.</w:t>
        <w:br/>
        <w:br/>
        <w:t>Gecomen zijnde tot haer 't welfste jaer, merckende, dat haer Ouders haer schikten tot den Houwelijken staet, heeft de dienstmaeght Christi haer hier tegen gewapent, en om den strijdt heymelijk t'ontvluchten, is sy sonder hunne wete naer Ceulen gereyst, ende aldaer het Habijdt der Beggynen ontfangen hebbende, en heeft het selve, soo lank als sy geleeft heeft niet afgelaten, alhoewel achthien jaren oudt zijnde, naer haer Ouders is wederom gesonden geweest, om dieswille dat sy wonderlijke tentatien den tijdt van dry jaren hadde gehadt, ende ziek boven dien was geworden, noch ook en hebbense de Beggyntjens willen wederom ontfangen, eensdeels om dat haer ontgeestingen noch niet ten vollen geprobeert en waren, anders om de geduerige quellagien de welke de duyvelen haer aengaven: soo is sy dan genoodtsaekt geweest in haer Ouders huys te blijven, ende naer hun doot 't selve ophouwende seer eerlijk de familie onderhoudende, heeft sy veel moeyelijkheden der omdraeyende fortune onderstaen.</w:t>
        <w:br/>
        <w:br/>
        <w:t>Vyf Peerden wierden op corten tijdt van de duyvelen verslagen, het meestendeel van 't huys en schueren omgeworpen, sonder gelt te hebben om de selve wederom te connen opmaken. Maer soo lank als sy by de Beggyntjens was, soo schouwde sy alle geselschap, en vervremde sigh van allen voorbygaenden troost, ende vreught. Gonck seer geeren naer de Kerk, ende 't gene sy in de Sermoonen gehoort hadde, trachtede 't selve met den wille en wercken te volbrengen. Sy droegh een hayren kleedt, en omgorde haer met een gecnoopte coorde soo sterk dat de cnoopen rondtsom 't Lichaem het vel af-schropten. Geduerende haere jonkheyt, vaste sy alle Vrydagen te water en te broodt, en sliep op de berders oft steenen. Alle nachten dede sy twee hondert kniboogingen, ende alle uren vraeghde sy vergiffenisse nedergeslagen ter aerde soo lank als sy was, maer Vrydagh snachts in de gelijkenisse van den gecruysten Iesus met uytgereykte armen, geduerigh en gedachtelijk overpeysende, hoe veel en swaere tormenten Christus voor ons aen 't Cruys geleden hadde. Sy hadde ook een teer medelijden met de pynen die d'Heylige Moeder Godts Maria, en alle de andere Heyligen hadden onderstaen. Den Heere heeft hem ook aen haer sigh verthoont in de selfste gesteltenisse in de welke hy was, doen hy aen 't Cruys genagelt honk.</w:t>
        <w:br/>
        <w:br/>
        <w:t>Van haer vijfthienste jaer heeft sy gewenscht yet te mogen hebben, in 't welk sy de gedenkenisse der Passie Christi mocht behouden, en van doen af heeft sy in handen en voeten, in haer hooft en zyde, de teekenen van den gecruysten Iesus gedragen; en van Godt is aen de duyvelen de macht over haer Lichaem gegeven, uyt welkers permissie sy veel derley tormenten en quellingen yan de selve heeft moeten lijden: want dikwils als sy snachts by 't licht der Mane span, oft yet anders dee, soo verthoonden hun de duyvels aen haer, in de gedaente van Hemelsche geesten, de welke haer met groote brandende fackels verlichteden, en met klinckende trompetten, en alderley musicale instrumenten vereerden, trachtende haer te doen gelooven, dat sy alsulke eere door haer verdiensten weerdigh was: van 's gelijken deden sy, als sy haer in 't gebedt verslonden vonden: maer sigh selven sulker weldaden onweerdigh kennende, wordt sy door den Heyligen Geest van al het duyvels bedrogh onderricht, soo dat sy met schandelijk gehuyl moesten wegh gaen.</w:t>
        <w:br/>
        <w:br/>
        <w:t>'t Is ook in de Kerk der Eerweerdige PP. Predikheeren te Ceulen geschiet, dat sy soo in den Heere opgetogen is geworden, dat sy haer hebben moeten 't huys dragen, in welke ontgeestinge sy dry dagen en dry nachten is gebleven. De Beggyntjens die met haer woonden geloofden dat sy dul wierdt, ende de vallende siekte hadde, soo dat sy haer als een uytsinnige hielden. Middel dien tijdt is den duyvel in de gedaente van den Apostel Bartholomeus op eenen nacht aen de sponne van haer bedt gekomen, en tot haer geseydt, Dochter aengesien gy met groot verlangen begeert te geraken tot het Rijke der Hemelen, soo rade ik u, dat gy u selven soudt dooden, ende alsoo sult gy een Martelaresse voor Godt wesen, en dese tentatie heeft een geheel half jaer geduert: soo dat sy niet liever en soude gedaen hebben, als haer selven omhals te brengen, ten waer haer Godt bewaert hadde: want sy voor eenen bornput staende, wou daer in springen, en soo op verscheyde plaetsen en manieren, socht sy alle middelen om haer te verdoen, maer wierdt van Godt wederhouden.</w:t>
        <w:br/>
        <w:br/>
        <w:t>Den duyvel siende dat hy met dese tentatie niet en won, en dat haer herte bevestight was in den Heere; ałs sy moest eten of drinken, soo is den duyvel gecomen en heeft gesmeten in haren noodtdruft alderley soorten van wormen, soo dat de padden, serpenten, en spinnen daer over kropen en saten: maer sy om den duyvel wederstandt te bieden sigh gewelt doende (alhoewel niet sonder schroom) aet sy haer spyse op, maer gevoelende de werckinge van alsulkers beestens fenijn, was uyttermaten droef 't selve genut t'hebben, ende mits de natuere hier van eenen grouwel creegh, noch 't selve niet langer en conde verdragen, heeft al 't gene sy ingenomen hadden overgegeven en uytgesmeten. Als sy een cokquernagie moest nemen was die terstondt vol wormen, soo dat sy dikwils haer Lichaemelijke crachten soude verloren hebben, ten waer den Heer in haer boven natuere gevrocht hadde. Insgelijken doen sy drinken moest, soo sprak den duyvel van 't binnenste der cruyk, soo gy drinkt suldy den duyvel inswelgen, en siende in de cruyk sagh dat de selve vol beesten was: evenwel naer dat sy een Cruys over de selve gemaekt hadde, en liet om die, niet te drinken, maer spoude 't gene sy gedronken hadde terstont wederom uyt. Als sy op ander tijden in de Misse sagh de geconsacreerde Hostie opheffen, sagh sy een padde: en als sy ter H. Communie moest gaen, soo docht haer dat sy een padde gonk nutten, en yeder van die tentatien hebben een half jaer geduert; tot dat ten lesten de H. Moeder Godts Maria haer heeft gegeven eenen aldersoetsten drank, door den welken sy van alle die moeyelijkheden is verlost geweest.</w:t>
        <w:br/>
        <w:br/>
        <w:t>Siek eens zijnde, heeft den duyvel aen haer sigh veropenbaert in een alderschoonste gedaente, haer vertroostende en seggende, wel zy u myn lief, den Heere is met u, en haer seer prysende, heeft voorders geseydt: aengesien gy merkt dat u nature sigh begeeft, valt noch twee dagen, en naer die suldy terstondt Godt in sijn glorie aenschouwen: maer van den H. Geest onderricht, heeft 't eten gevraegt, en den duyvel is met schaemte vertrocken.</w:t>
        <w:br/>
        <w:br/>
        <w:t>Daer naer is den selven wederom gecomen, als noch eens in de gedaente van den voorgemelden Apostel, gratieuselijk tot haer seggende: om dieswille dat gy tot noch toe u seer sachtelijk hebt gehouden, soo rade ik u met dees doorene roy, u Lichaem ter eeren Godts te castijden: ende sy heeft hier op geantwoordt, Uwen raedt en deught niet, gy lieght, want Godt wilt datmen alle dingen sal doen met discretie: ende siende dat hy haer hier toe niet en conde verwilligen, heeft hy haer selver met die roey dan soo gegeesselt, dat 'er in haer vleesch geen gesontheyt en was, en de slagen waren soo sterk dat mense tot op de straet hoorde: en ten tijde van de Completen soo heeft het Beggyntjen Hilla Nicht van Christien, haer op het bedde als half doodt geleydt, en den duyvel seyde, om dieswille dat gy niet gehoorsaem en zijt geweest aen 't gebodt Godts, soo wilt Godt dat gy soudt gedoodt worden, en u ziel naer d'helle gaen. En Christien heeft geantwoordt, Gy en soudt geen macht tegen my hebben, ten ware dat 's u van boven gegeven ware; maer my is nu bekent sijnen wille, ende gy en sult my het leven niet connen benemen, want Godt voor my is. Dan heeft den duyvel al 't gene daer haer hooft op ruste uytgetrocken, en is soo gevallen op den koffer die daer by was. Somwylen stak hy eenen steen onder 't selve, op ander tijden maekte hy in 't oorkussen sulk een ramoer, dat sy niet eenen oogenblik en conde slapen, dan trok hy het deksel af, en als sy 't wederom opnam, wierp hy 't wederom beneden. Hy maekte ook dat sy van luysen krielde: Soo dat sy ten lesten als onpatientigh wierdt, om dat hy haer noyt gerust en liet. Dan heeft hy haer in de Cisterne geworpen om haer te verdrinken, maer is uyt die getrocken door myn Heer Joannes Plebaen van Stumbele en Rectoor der Beggynen, met de hulp van Broeder Aldebrandus Preekheer, en tot haer selven gecomen zijnde, was seer bedroeft om datse van mans persoonen aengeraekt was geweest. Waer over den Eerweerdigen P. Petrus Dacus van d'Order van Sinte Dominicus, die haer Leven heeft geschreven, haer vertrooste versekerende dat aen haer niet onbehoorelijkx noch geschiet, noch gesien en was.</w:t>
        <w:br/>
        <w:br/>
        <w:t>Christien eens van de H. Communie comende, bleef stijf in alle haer lidtmaten liggen, en sekere Beggyn heeft haer met haer scherken in het dik ende morwe van den beene gesneden, 't welk soo lank als sy opgetogen was, sy niet en heeft gevoelt, noch daer en is niet een druppel bloedt uytgecomen: maer van die hooge beschouwinge tot haer selven gecomen zijnde, heeft de wonde seer gevoelt, uyt de welke ook veel bloedt is geloopen. Nochtans 't selve luttel achtende, en heeft 'er niet naer gesien, voor dat het been seer geswollen wierdt, ende de wonde begost te verrrotten. Doen is sy genoodtsaekt geweest aen den weerdigen P. Geeraerdt, ook van d'Order van S. Dominicus, haren Biechtvader te clagen, vreesende van voorder verdervinge, door wiens raedt besloten is, dat sy naer Ceulen soude gaen om haer aldaer te doen meesteren. Alwaer gecomen zijnde, vraeghde sy van den voornoemden Pater, wat sal ik doen om genesen te worden: hy seyde dat den Barbier moest comen en haer been sien, en 't selve open vlimmen, want het noot waer. Waer op sy als gestoordt heeft geseydt moet den Meester myn been sien? en hy: my dunkt dat het anders niet en can genesen worden. Sy hier op wederom, ik hadde liever dat gansch mijn been af-rotte, dan dat ik 't selve soude laten sien van eenen weerelijken mans persoon; en is soo wegh gegaen: ende snachts in 't gebedt zijnde, heeft haer den Heer genesen. Smorgens comende by den voorgemelden Pater, heeft sy geseydt, ten is niet van noode datmen den Barbier roept, mits den Heere door sijn beleefde goedertierenheyt my genesen heeft.</w:t>
        <w:br/>
        <w:br/>
        <w:t>Den duyvel thoonde haer dikwils groote schat-ten, met gehoopte sacken van silver, gout, costelijke gesteenten, en verscheyde juweelen seggende, waert saeken gy wout leven als de weerelijke, en wilde versaeken den Beggynnelijken staet, ik soude u al die rijkdommen geven, en maken dat gy ook soo lank soudt leven, als gy soudt wenschen en begeeren. Op alle welke presentatien sy heeft geantwoordt, gy vermaledyden als gy zijt, gy lieght, want gy en condt niet al geven 't gene dat gy belooft En den duyvel heeft wederom geseydt: al de Clercken en Religieusen zijn bedrogen, want het is een quade en obstinate meyninge soo te leven. Aengesien den Heere van het beginsel af geordonneert heeft dat 't al souden leven in den houwelijken staet: doet gy ook soo, en daerom is hy veel nachten gecomen in de gedaente van Man en Vrouw, bedryvende voor haer gesicht oneerlijke wercken, ende van sulcke dingen haer ook aensprekende, hebben sy Christien ten uyttersten gequelt, en alhoewel sy haer oogen toe dee, soo saghse evenwel alle die vuyligheden. Ende die tentatie heeft ses weken geduert, soo dat de selve tegen te staen, haer swaerder was als de doodt. Daer naer heeft sy gecregen een opgeswollentheyt, soo dat sy ook haer liefste vrienden schouwde: alsdan heeft den duyvel tot haer geseydt, aengesien gy mijnen raedt niet en wilt volgen, houdt voorseker dat ik u sal beschaemt maken: want ik sal by u een kint in de Kerk planten, en sal aen alle het volk seggen, dat het uwe is, en verwekt by u familiere Religieusen. Soo dat sy in de Kerk zijnde of comende, het minste gerucht maer en hoorde, meynde sy dat den bedrieger aenquam, en was soo vol vreese, dat sy geensints en conde bidden: en haer docht dat sy een yegelijk hoorde seggen, siet die vuyle, siet die treuf, nu blijken haer schynheyligheden, barende een kint: en alsoo vergonk allen wensch van ter H. Communie te gaen, noch en dorst in 't openbaer comen, uyt vreese van beschaemt gemaekt te worden, tot dat sy ten lesten moedt scheppende, alle die phantasien versette, by haer selven peysende, alwaer 't saken datse u altemael versmadelijk blameerden, Godt weet dat gy onnoosel zijt. Ende van doen af heeft Iesus haren Bruygom, van sijnder alderliefste Bruydts suyverheyt d'oorsake en bewaerder, opentlijk getoont, dat de duyvelen teenemael machteloos waren sijne Bruydt te hinderen, ten zy voor soo veel hy tot sijnder meerder glorie hun toeliet.</w:t>
        <w:br/>
        <w:br/>
        <w:t>Op sekeren tijdt hadt sy geweldige inbeeldinge van eenen wonderlijken en schroomelijken manspersoon, wenschende den selven te mogen sien, en aen te spreken; en om dieswille dat sy aen haer begeerte geen consent en heeft gegeven, was soo droef, dat haer docht dat haer herte brak, en om dat sy hem niet om eenigh quaet beminde, soo was sy verwondert hoe dat het was geschiet, dat sy met alsulcken weerelijke mensch, van den welken sy te vooren sulk eenen grouwel hadde, en sijn stemme als die van den duyvel vervloekte, nochtans den selven wenschte te sien en te spreken. En hier naer is den duyvel in de gedaente van den selven persoon snachts by haer gecomen seggende, siet ik ben hier myn alderliefste, ik hebbe de deuren open gevonden, u Vader noch Moeder en weten niet dat ik hier ben, en vreest niet: ende gelijk hy alsoo sprak, soo geloofde sy dat hy 't waerachtelijk was, en hy heeft begost haer by der handt te nemen om haer t'omhelsen: Sy dit gevoelende heeft haer achterwaerts getrocken met alle macht, sigh tegenstellende en seggende, soo gy my comt te raeken, weet dat den duyvel u sal verslaen, en overluydt roepende, gelijk haer docht, heeft hem met groote bitterheyt des herten vermaendt, dat hy haer om al het lyden des Heeren, soude laten gaen. Hy heeft geantwoordt: O myn alderliefste noyt mensch en heb' ik soo bemindt, gelijk als ik u beminne, siet my maer geeren, 'k sal altoos goet zijn, soo niet altoos quaet blyven. Ik sal u Mevrouw maken, en costelijke kleeren coopen, 'k sal u soo veel gelt geven als 't u lust en gelieft, niet en sal u ontbreken, 'k sal u leyden sonder de wete van u Ouders by rijke en leckerlijk opgevoede menschen, daer gy seer wel sult zijn. Terwylent hy nu sprak, en me-jonker speelde, heeft sy haer wederhouden en geduerigh op de Passie ons lieven Heere gepeyst; en op alle dese geloften geen antwoordt krygende, heeft hy begonst te clagen, en met luyder stemme tesuchten en te weenen, seggende, myn lief, myn herteken wilt gy my dan dooden? ik sterve soo gy met my geen medelyden en hebt, ick ben soo voor u besorght dat ik noch slapen noch eten en can. Naer al welken clap, siende dat hy veracht wierdt, heeft hy geseydt, ten zy gy eenen duyvel zyt, soo sal ik mynen will' met u doen, en heeft haer met gewelt gepakt, soo dat haer docht dat hy haer 't leven wou benemen: maer sy met gevouwde handen haren Bruygom aenroepende, heeft tot hem geseydt: Heer mynen Godt versterkt my in dees ure: ende alhoewel sy met d'aldersoetste uytgelesen woorden Godt aensprak, nochtans en gevoelde sy in haer hert geenen troost, noch en geloofde dat sy aenhoort wierdt. Hy heeft haer dan veel moyelijkheden aengedaen, den doek afgetrocken, en de kleeren gescheurt, seggende, ten zy gy my terstont antwoordt, soo sal ik openbaerelijk voor alle menschen roepen, dat gy aen mijnen wille hebt voldaen. Sy heeft geseydt, lk en vrees noch doodt, noch schandael, 'k souw liever de stemme van den duyvel hooren, als naer d'uwe te luysteren. Hy heeft dan uytgetrocken een mes en dat haer op het hert geset, seggende soo wil' ick u doorsteken, ten sy gy my opstaende voet seght dat gy my sult volgen: sy heeft geantwoordt den Heere Iesus Christus is mynen Bruygom, ik hebbe hem myn trouwe belooft, en om sijnen Naem wil' ik geeren sterven. Hy heeft geseyt, neen: u Vader en Moeder sullen voorgaen, 'k sal al die in huys zijn vermoorden, en u sal ik noch behou-den, en treckende sijn sweerdt uyt de schee, docht haer dat hyse allegaer doode, want sy hoorde hun alsoo groot misbaer maken, als gelijk die vermoort worden. Maer den Vader seyde tot hem wacht, eer gy my doodt, ik sal haer verwilligen tot u contentement. Den Vader is dan by haer gecomen, seggende, myn alderliefste Dochter weest indachtigh dat ik noyt kint meer hebbe bemint als u, gy condt my het leven behouden met hem te voldoen, noyt en sult gy 't voor Godt connen verantwoorden, soo ik om uwen t'wil vermoort worde. Sy hier op, wat seght gy Vader, dat ik Godt soude verlaten? en weet gy niet dat hy voor ons gestorven is? voeghd' u Vader, en verdraeght blydelijk de doodt. En soo heeft hy den Vader ingevoert, en in haer presentie gedoot, dat is te seggen, haer docht dat sy hoorde den rotel in de keel en sijnen geest geven. Want het en waren anders niet als al valsche en duyvelsche visioenen. Daer naer is hy tot haer gecomen, ende sy heeft het mes dat hy by haer gelaten hadde selfs in haer vlees gesteken; en dat heeft sy met sulke intentie gedaen, op dat haer hert niet en soude verkeert hebben, gevoelende de pyn haer 's Lichaems, waer 't saken hy haer eenigh gewelt hadde willen doen: en in desen lesten wederstant, soo wierden alle haere lidtmaten als gelijk overgoten van sweet en bloedt, noch en heeft oyt connen gelooven, dat het den duyvel was, alhoewel het haer de Biechtvaders versekerden.</w:t>
        <w:br/>
        <w:br/>
        <w:t>De liefde Iesu Christi behiel denstrijdt in't hert van Christien, de welke sigh haer gewelt doende tegen de doodt hadde gevochten, ende alsoo den duyvel overwonnen hebbende, is hy beschaemt wech gegaen, sijn sweerdt in teeken der waerheyt achterlatende. En sy is teenemael machteloos blijven liggen, en de wonde heeft dry dagen en dry nachten geduerigh gebloeyt, en meynende hier van te sterven heeft bitterlijk begost te weenen: want sy vreesde d'oorsake van haer doodt te zijn: alsoo bedrukt dan liggende, siet, haer is eenen Jongelink veropenbaert, schoon van gedaente boven de kinderen der menschen, haer aensprekende, en seggende, en zijt niet bevreest alderliefste Dochter, myn Vrindinne en Bruydt, ik ben Jesus Christus uwen Bruydegom, aen wie gy u trouw hebt beloft, al eer gy naer de Beggynen gonckt, en wilt u niet beroeren, van die quetsure en suldy niet sterven. In desen tijdt, zijt gy my besonderlijk getrouw gebleven, want ik hebbe gesien, dat gy niemant, als my alleen, hebt verkoren, en makende een Cruys over haer, gevoelde sy haer beter, en terstondt is alle smert verdweenen, en de wonde is toegegaen en genesen: ende volgens de grootte der pynen die sy gevoelt hadde, creegh sy overvloedelijkeren troost in haer herte, en alsoo hadde dees tentatie een eynde. Hier staet te bemercken, dat alswanneer op haer handen Cruycen sigh verthoonden, dat het een voorteeken was van den aenstaenden strijdt, en de naervolgende victorie. Welke Cruycen naderhandt seer dikwils en bynaer geduerigh gesien wierden, somwijlen waren sy ook omringelt met cranskens van blommen.</w:t>
        <w:br/>
        <w:br/>
        <w:t>Den duyvel om haer devotie te beletten, heeft haren Psalter wegh genomen, en doen sy in 't gebedt was, crayde hy als de hanen, en brulde als eenen Os, bleet gelijk de schapen, wierp steenen naer haer hooft, en een stinkende gestroopte kat stak hy in haren mondt, en stropte die tusschen haer keel toe, sloegh op haren rugge, in de knien en hielen beet hy, haer teenen als met een yseren handt perste hy soo, dat het bloedt te nagelen uyte spronk over haer kleeren, ook van die by haer waren, goot hy dunnen vuylen drek. Doen sy voor de Cluys met veel andere persoonen wilde bidden, oft mediteren, is den duyvel gecomen, en heeft haer met een lancie in den mondt gesteken, en al die daer by waren sagen haer bloedt spouwen, als van een versche vloyende wonde. Aen alle welke quellingen, doen Christi macht cloekmoedelijken wederstandt biede, vleyden haer de duyvelen, en met groote beloften, raeyden haer dolende leven te willen verlaten. Maer soo sy hoorde van haer maniere van leven spreken, heeft stoutelijk en onbevreesselijck hun geantwoordt, Gylie vermaent my wel, want t'is meer als tijdt, dat ik my tot het recht en waerachtigh leven ('t welk Christus is) keere: u lieden vleyingen, en flatteringen veracht' ik, van u lieden tormenten, en drygementen, alleenlijck en vreese ik niet, maer met groot verlangen verwacht' ik die, daerom en wilt die niet uytstellen, zijt gereedt, en doet al 't gene u-lieden van Godt toegelaten is, sonder eenigh medelijden. Alsdan veranderden sy van gesicht, en zijn seer afgrijsselijk aengekomen, en eenen in de gedaente van een grouwelijk serpent, is lanks den mondt door haer keel in haren buyk gesonken, en heeft al haer ingewandt fellighlijk doorcropen, in stucken afgeknaeght: dan wederom op en uytcomende, heeft al sijn vuyligheyt in de keel en mondt der maget geblasen. Den anderen heeft haer Lichaem met een scherp sweerdt soo doorsteken, dat het van achter uyt quamp, en dan getwee haer Lichaem met het sweerdt opheffende, schudden 't selve soo lank, tot dat het sweerdt de lenderen van de Maeght te midden deur gesneden hadde: dan hebben sy haer Lichaem verbrandt tot aen den hals toe, en om datmen niet en soude meynen, dat het een valsch of schijnelijk vier maer en was, soo waren haer beenen vol bleynen, en van verbrande puysten opgeswollen: op ander tijden branden sy haer Lichaem als oft het een vercken waer geweest, met ysere hacken 't selve om en tom in 't vier wentelende, en haren mondt met gewelt open houwende, goten daer gesmolten peck met gesoyen solfer in. En siende dat sy met dese tormenten niet op en deden, oft wonnen, hebben haer Lichaem plat ter aerden gesmeten, en met twee seer coude steenen, by naer tot het geven van haren geest, den eenen van voor, en den anderen van achter onbermherlijk omstucken gestooten. Andermaels hebben sy haer op een aenbeldt geleydt, en met ysere hameren alle haer lidtmaten in stucken geslagen. Dan mackten sy haer aen een radt vast, en geduerigh draeyende, pynighden haer geweldiglijk. Haer oogen, neusgaten, en lippen doorboorden sy met spitsige primen De vingeren van haer handen, armen, de schouders, knien en voeten capten sy af, en met een byle kliefden sy haer den rugge open van boven tot beneden. Ten lesten hebben haer ook het hooft afgeslagen: en dan hebben sy het Lichaem met alle de afgehouwe lidtmaten in een groot vier geworpen.</w:t>
        <w:br/>
        <w:br/>
        <w:t>Op ander tijden, al was 't dat het eyffelijk vroos, hebben haer naekt uyt het bedde geworpen, en door hagen en doornen lankx de vervrose clonten, nu by het hooft, nu by de beenen getrocken, tot aen een poel by den bosch gelegen, alwaer sy haren sin met disputen, drygementen, blasphemien, en verscheyde injurien al quellende oeffenden, proberende en versekerende, dat sy hun overgegeven was, oversulkx met recht condemneerden, en by den cop vattende haer Lichaem als een ossen vel seer slaende, voor doot het selve op den geseyden vervrosen poel gesmeten: en niet connende overwinnen haer overgroote stantvastigheyt, hebben haer moeten verlaten.</w:t>
        <w:br/>
        <w:br/>
        <w:t>Maer wat daer naer geschiet is, laet ons dat nu neerstelijk eens hooren, gemerkt 't gene men van den eygen Bruydegom leest in 't Euangelie, in haer volbrocht is. Doen heeft hem den duvvel gelaten, ende siet de Engelen zijn gekomen, ende hebben hem gedient. Want waerlijk en hadde dien beminden Bruydegom, en getrouwen vriendt, sijn alderliefste Bruydt, in desen noch allen anderen noodtsakelijkheden niet verlaten, alhoewel hy sijn tegenwoordigheyt, en haer 's herten solaes achtergehouden hadde, nochtans heeft hy haer nu door sijn getrouwe dienaers, geweerdight te vertroosten, getrouw in d'ongetrouwigheyt gebleven, en tot troost van sijn Bruydt twee Engelen gesonden, die haer Lichaem van de quetsuren genasen, van den vorst met eenen lichten en warmen mantel beschudden, en haer gevoelen met Hemelsche vertroostingen versterkten, versekerende boven dien, dat sy in alle haer lijden, tegenwoordigh geweest waren, en haer groote verduldigheyt aenmerkt hadden: ende dat meer is, onder dese wonderlijke vertroostingen, en Godtvruchtige vermaningen, hebben haer t' huys gedragen, soo dat sy selver, noch den wegh, noch de maniere van geleyden, niet en konde, om de groote verwonderinge overpeysen, min achterhalen; nochtans die wegh gaende, vondt sy haer sigh in haer kamer. d'Engelen noch den mantel en sagh sy niet met haer Lichamelijke oogen, maer de hitte, lochtigheyt, en de schaduwe des mantels wierdt sy met 'er daet gewaer, ende de Engelsche genesinge, met den troost, gevoelde sy geestelijk en waerachtelijk in haer herte. Maer eylaes! alsulken wonderlijken troost, is terstondt verkeert geworden: want den naestvolgenden nacht, soo zijn de duyvelen wederom gecomen met leugenachtige attestatie versekerende, dat sy allen dien voorgaenden troost en soulagement, van hun ontfangen hadde. Daerom met haer spottende, seyden, nu siet gy wat een macht wy hebben van u te doen sterven, en te doen verrijsen: want waer 't saken dat hy, die gy dient, en op den welken gy u betrouwen stelt, Godt waer, hy soude u buyten twijffel uyt onse handen verlossen.</w:t>
        <w:br/>
        <w:br/>
        <w:t>Daer naer hebben de duyvels met veel drygementen en quellingen, haer kleeren afgeroefelt, en van haer bedde naekt tot in 't midden van de Camer getrocken, en twee van hun hebben haer knien met een ysere spil doorsteken, t'welk gedaen zijnde, wierdt daer eenen duyvel in de gedaente van een dul, en ongetemt peert geleydt, aen het welk sy de Maeght als een dief-inne, schandelijk hebben gebonden, en getrocken tot eenen bosch, in den welcken seven dieven lagen om voor de selve gepijnight te worden, waer toe sy haer gewillighlijk op-offerde. Sy wierdt straffelijk gequelt, en tot afwijckinge van haren Heere gefoliciteert, maer siende dat sy om alle dese pramingen, haer ten minsten niet en beroerde, hebben haer met seer groote rasernye aen den hooghsten boom om hoogh, met een gloyende ketinge wonderlijk vast gebonden, en vloekende, hebben sy geseydt, miserabele verleyster als gy zijt, roept nu uwen Heere en Bruydegom aen, is hy uwen Godt, waerom verlaet hy u? is hy uwen helper, waerom en staet hy u in desen grooten noodt niet by? siet en aenmerkt dan ten lesten hoe valsch en ydel dat alle dingen zijn, door de welcke gy van uwen Heer en Bruydegom, soo groot vermoeden hebt, en soo sottelijk beroemt. Aen de welke de Bruydt Christi, cloekmoedelijk heeft geantwoordt: Mijnen Heere Iesus en sal my, noch en heeft my oyt in al myn tormenten verlaten: want hy is met my, en van dese quellingen, gelijk van alle d' andere, sal hy my verlossen, en syn selven my tot eenen eeuwigen loon geven, en u lieden altemael, om de leugenen, arghlistigheden, quaetheden, en boosheden my aengedaen, sullen by blyven droefheden, en noyt eynde hebbende tormenten.</w:t>
        <w:br/>
        <w:br/>
        <w:t>Hier stonden de duyvelen confuys, ende en wisten niet wat seggen, maer dadelijk hun wegh-makende, hebben met hun huylen en schreeuwen de gantsche locht vervult. Hier waren nu by de seven voorgemelde dieven, Godts wonderlijkheden overpeysende, en alle redencavelinge des Magets hoorende, die vol van schrik, en al bevende zijn gecomen tot aen den boom, aen den welken de Maget honk, en siende de gedaente van eenen mensch, hebben ook gevraeght oft sy mensch was oft niet, en sy heeft geantwoordt mensch te zijn: hebben voorders versocht de reden van alsulke grausaem-heden, gerucht ende getier, en de Maget heeft geseydt, dat de afgrysselijke duyvels hier van d'oorsaeke waren. Ende sy seer naer by siende de Maget in alsulke vreedelijke tormenten gestelt, soo hebben sy geseydt, wy en connen niet genoegh verwonderen, hoe 't mogelijk is, dat gy tusschen al die pynen leeft en met ons noch spreekt. Sy heeft geantwoordt, ik ben een waerachtig Catholijk mensch, en Vrouw-persoon: maer gylieden moet weten dat ik van my selven in dese gesteltenisse niet en leve, noch vermagh met u-lieden te spreken. Maer mijnen Heere Iesus Christus die voor my gestorven is, die is myn leven, gesontheyt en behoudenisse: en om dat hy in my is, en ik in hem, daerom en vergaen ik in de pynen niet, noch en can sterven: Hy leeft in my, spreekt door my, en door sijn wonderlijke cracht beschermt hy my, en bevrijdt hy my van alle canten.</w:t>
        <w:br/>
        <w:br/>
        <w:t>Sy hier door beweeght, en van het toecomende leven gewaerschouwt, hunne quade feyten bekennende, geeft 's hun hope van vergiffenisse te bekomen, maer sy lieden de doodt vreesende, raedt hun uyt den bosch te gaen om hun sonden te biechten, 't welk doende versekert hun de eeuwige saligheyt. Sylie dan voorgenomen hebbende haeren raedt te volgen, verclaert sy hun wie, en van waer sy is, ende hoe dat sy van de duyvelen getormenteert, en van Christus door sijn Engelen behouden wordt. Alsdan altesamen een oprecht berouw, door de Goddelijke bermhertigheyt hebbende, sigh nederboogende, versochten sy vergiffenisse: en volgens den raedt des Maeght, hun handen eerst naer den Hemel opheffende, en dan cloppende op hun borsten, bekenden hunne schuldt, en verclaerden met overvloedige tranen, alle de vuyligheden hunner sonden, overluydt roepende, ontfermt u onser gy Vader der bermhertigheyt, en zijt ons genadig over onse grouwelijke sonden, want wy zijn seer boose menschen, alderquaetste sondaers.</w:t>
        <w:br/>
        <w:br/>
        <w:t>Vijfthien Priesters soo weerelijke als Reguliere, hebben wy in desen bosch gedoot. Vijftigh andere Clercken soo diakens subdiakens, als scholieren, hebben wy 't leven benomen. Hondert Maegden en eerelijke Vrouwen hebben wy eerst geschoffiert, en daer naer ter doodt gebrocht: ook swanger gaende Vrouwen, hebben wy met de vrucht doorsteken. Wy hebben Coopmans, over wegh gaende lien, Pellegrims, en al andere soorten van menschen, sonder getal vermoort, al hun goedt en gelt afgenomen, noch niemant, hoe beweeghlijk hy het ook versocht, en hebben wy gespaert. Alle dese dingen onrechtveerdelijk soo bekomen, noch Wet onderhoudende, noch Godt vreesende, hebben wy vryelijk naer begeerten misbruykt en verteert, want wy geen ander leven naer dit en kenden: ende gelijk sy nu allen hunnen handel en wandel de Maget vertelt hadden, heeft sy hun moet gevende geseydt, ende vermaent, dat sy om hun menighvuldige sonden, niet en moesten wanhopen, maer ter contrarie vastelijk gelooven, dat sy vergiffenisse van die, hoe groot en grof die ook waren, souden verkrijgen, en beloofde hun, dat sy geeren voor die wilde voldoen.</w:t>
        <w:br/>
        <w:br/>
        <w:t>Terwijlen 't de Maget Christi met de moordenaers sprak, soo is haer Lichaem op den oogenblik, van een seer groot licht omringelt geworden, ende in die claerheyt is het van den boom met alle eerbaerheyt los gemaekt, afgedaen en uyt d'oogen der dieven verdwenen, en teenemael genesen, met grooten troost in haer eygen slaep-camer wedergebrocht. Maer de moordenaers siende de claerheyt van dit licht, en die niet connende verdragen, sijn plat ter aerden op hun aensicht gevallen, en inwendelijck meer ontsteken en versterkt, ende soo sy opstonden, siende dat de Maget met het licht vertrocken was, hebben sy het gene sy geseydt hadde voor goet gehouden, en door de begeerte des geloofs, achterstellende de vreese des doots, sijn sy gelijk de Maget hun geleert hadde, uyt den bosch gegaen, om aen de Priesters hun sonden te biechten, ende soo sy die vlijtighlijk sochten, zijn sy gevallen in de handen der wakers, en bespieders, de welke met groote vreetheyt en vierigheyt, de selve gevangen nemende, hebben die sonder uytstel en ondervraginge des Rechters, willen ter doodt brengen. Maer de dieven sigh vindende in desen grooten noot, en hebben om hun leven niet gebeden, maer ootmoedelijk versocht, dat sy hun souden enkelijk soo veel tijdt gelieven te verleenen, om alleenelijk hunne sonden te mogen biechten, seggende, wy en versoeken geen vergiffenisse, noch verlengenisse van ons leven: want wy weten wel dat wy om onse boosheden, overlanck de doot verdient hebben, verleent ons maer tijdt om te biechten, ende daer naer doet ons lijden, wat doot gylie wilt, wy sullen die geeren verdragen, om de liefde van onsen lieven Heere Iesus Christus, die voor ons aen den galgen boom des Cruys gestorven is, wiens groote wonderlijkheden wy in desen nacht hebben gesien, doen hy sijne liefste Bruydt beschermt, en van soo grouwelijke tormenten verlost heeft, soo verhopen wy, dat hy ons ook alle onse sonden genadighlijk sal vergeven, alhoewel gy ons geenen Biechtvader en wilt geven, die ons van die hier soude absolveren. Alle het welke hunne vyanden hoorende, zijn hun ingevaren: en naer dat sy hun vreedelijk hadden geslagen, hebbense met pijken den buyk opengeloopen, de selve vast in d'aerde stekende, alsoo miserabelijk het leven benomen. Ende om dat sy in een oprecht berouw, en waerachtige belijdenisse des Heylighs geloofs sijn gestorven, hebben sy d'helsche pynen door de Goddelijke bermhertigheyt ontgaen en naer 't Vagevier gegaen, om aldaer dat 'er noch mocht resteren te voldoen.</w:t>
        <w:br/>
        <w:br/>
        <w:t>Den naervolgenden nacht is de Maget des Heeren van de duyvelen, met een gloyende keten als vooren gebonden, gesleept tot op die plaetse (dry hondert mylen van Ceulen gelegen) in de welke die moordenaers geimpaleert lagen, en hebbense ook met de selve lancien seer deerelijk gesagen, en doorsteken. Maer sy door hare groote verduldigheyt de duyvelen overwinnende, wordt van haren alderliefsten Bruygom besocht, vertroost, en van haer wonden volcomentlijk genesen, en wederom in haer camer gestelt. Daer naer om de pynen van dees seven dieven die in 't Vagevier lagen te versoeten, heeft sy alle nachten sware en ontallijke pynen verdragen, niet sienelijk nochtans, maer ор de maniere van een geestelijk en pynelijk vagevier, te weten sulk een hitte, grooter en gevoelijker als die van ons naturelijk vier, en vervolgens onuytsprekelijke couwe, sonder alle d'andere inwendige tormenten, in de welke de Bruydt Christi hadde moeten sterven, en tot niet vergaen, ten waer de Goddelijke cracht haer wonderlijk hadde bewaert, soo dat door dese grouwelijke pynen de welke Christina leet, het meestendeel der pynen, van dese moordenaers versoet, en vercort wierden, tot dat sy ontrent acht maenden daer naer, in 't jaer 1284. teenemael van die zijn verlost geweest. Hunne namen waren Simon, Remboldus, Herman, Constantin, Volmarus, Vortlemius, Ecbertus, en noch twintig andere zielen zijn op den selven oogenblik met hun, in d'eeuwige saligheyt ontfangen.</w:t>
        <w:br/>
        <w:br/>
        <w:t>Op den dagh van Alderheyligen in 't jaer 1282. heeft sy haer beminde Moeder Hilla, voor de welke sy alsulke voorseyde pynelijkheden hadde verdragen, gesien onder alle de Heyligen glorieuselijk staen, ende onder 't gene Iesus Christus aen Christina heeft veropenbaert, is dat haer Moeder noch ses hondert jaer, haren Vader twelf duysent jaer, ende haren Broeder, die 't meesterdeel van dat wy hier van haer leven verhaelt hebben, gelijk hy uyt haren mondt gehoort hadde, beschreven heeft, ook soude noch veel jaren in het Vagevier gepynigt geweest hebben, ten waer hun dochter, en suster, Christi Bruydt Christina voor hun, door hare pynelijke verdiensten, voldaen hadde. Door al welke, gelijk als noch volgen, sy meer andere zielen met duysenden heeft verlost. Want de duyvelen Christi Maegt, naekt in de sneeuw wentelende, hebben al haer ingewandt met haken uytgetrocken, haer Lichaem met gloyende primen doorsteken, met ysere griffels in stucken gecrabt, en alsoo op het dak van haer schuer, een volle maendt vast gehouden, met loote clonten geslagen, met gloeyende yseren gebrandt-merkt, en soo met vierige ketenen vast gebonden, lankx seker dorp gesleept, in 't welk de duyvelen door den clank der tompetten vergadert hebbende al het volk, sy onder dat in menschelijke gedaenten riepen en al vloekende seyden, en is dat niet de dochter van Hendrik van Stumbele? ja seker sy is 't die ongeluckige en vermaledyde bedrigersse, van de welke wy soo veel schroomelijke dingen hebben gehoort, en nu met 'er daet sien wy al 't gene dat ons van haer geseydt is, waerachtigh te wesen. Siet eens hoe schandelijk datse wordt van de duyvelen gesleurt en gepynight. Wie drommel heeft die misdadige hier gebrocht, om al ons volk te bederven? en conde sy van hun in haer eygen dorp niet gestraft worden? moesten sy haer hier ook brengen, tot ons groot achterdeel, en schandael? dan hebben de duyvelen die onder de menschen gemengelt waren geseydt: dese is die miserabele verleyersse, de welke om haer schroomelijke schelm-stucken de duyvelen, van den Alderhooghsten, gelijk gylieden siet, overgelevert is, en ten zy sy haer selven bepeyst, sy sullen haer in u-lieden presentie vernielen, en met ziel en Lichaem naer de helle voeren. De maeght in alsulken ancxt en dorrigheyt des geests liggende, badt seggende, Heere Iesus, gy zijt myn eenige hope van mynder jonkheyt af! gy zijt altijdt in myn tribulatien my-nen onvermoeyden helper, en soeten vertrooster geweest! geen wreetheyt mynder vervolgers, noch scherpe tormenten en sullen my oyt van u connen scheyden. Ter uwer liefde dan stervende ontfankt mynen geest in vrè, en wilt my in u alderminnelykste herte in der eeuwigheyt bewaren. Geduerende welk gebedt sy van God versterkt, heeft de duyvelen op dese maniere aengesproken. O! gy quade geesten, ik lach met u-lie tormenten, ken vrees al u-lieden drygementen niet: myn leven is den Heere Iesus Christus: oversulkx soo gy-lieden uyt boosheyt my comt te hinderen, of quetsen, hy sal myn wonden goedertierentlijck genesen. Comt gylie my te dooden, hy sal my wederom levendigh maken, soo gy myn hert uytroeyt, en myn ingewant verstroyt, hy sal my beschermen en behouden: en wilt dan niet vertoeven, noch tijdt verliesen, maer doet, in al 't gene dat u-lie van Godt toegelaten is, ulder beste, en soo, soo hebben sy haer opgenomen, en in de locht als een bal, van handt tot handt gekaest, en in 't oversmyten haer verstandt met veelderley bekoringen en blasphemien gequelt. Dan in eenen vol siedenden ketel van solfer en peck gesmeten, dansende op haren buyk tot dat de dermen uyt den selven sprongen.</w:t>
        <w:br/>
        <w:br/>
        <w:t>Op ander tijden stamptense sy haer in eenen gloyenden mortier met ysere stampers gelijk als peper, en soo vlees als beenen gemorselt zijnde, trachteden haer soo te vernietigen, datse noyt nimmer meer en soude connen opstaen: maer siet sy wordt van haren Bruygom in haer geheel herstelt, en versterkt, om noch veel andere tormenten verduldighlijk te verdragen. Hoe dikwils, ende hoe lank sy yeder tormenten heeft onderstaen, en is in mijn macht niet 't selve te connen seggen. En wie soude twijffelen, oft de teere maeght en was hondert mael in alsulke pijnen gestorven, ten waer dien, die 't Leven der levende is, ende het welvaren van allen die op hem hunne hope vast anckeren, door sijn levendigmakende sterkte, haer hadde her-vormt, en sijn Engelen afgesonden hadde, om alle gescheyde, en gepletterde lidtmaten by een te voegen, en te genesen.</w:t>
        <w:br/>
        <w:br/>
        <w:t>Oft nu die geluckige ziele in de voorseyde gevallen gansch en geheel gebleven is, ook in yeder gesepareert lidt, namentlijk sonder de welcke een naturelijk lichaem geleven can, en staet ons niet toe t'ondersoeken, die weten dat Godt Almachtig is, noch niet omogelijk is alle woordt, en aen den genen die gelooft, dat hy dese uytgelesen maegt verkoren heeft, om te triumpheren over sessentachtentig duysent duyvelen, aen de welke Godt hadde toegelaten haer te oeffenen, ende aen te doen al wat hunne duyvelsche boosheyt conde gepeysen, behoudens 't gene haer eere en maegdelijke suyverheyt raekte, op dat 't gene eens in Job geschiedt was, in den tijdt van soo veel jaren, en by naer alle nachten soude vernieuwt worden, noch selver haer leven sparen, 't welk den Schepper ende Heere van 't leven, conde en vermocht allen oogenblicken wedergeven, oft tegen nature behouden. Geloovelijk en soude ook niet zijn 't gene de duyvelen gedaen hebben, ten waer ons, uyt treffelijke Oudt-vaders, ja de Heylige schriften kennelijk waer, alsulke dingen van de duyvelen, aen andere menschelijke lichamen, Godt toelatende noch geschiet te zijn. Kenbaer is, gelijk geseydt is, d'Historie van Job, en des Soons van den welken men leest by den Evangelist Marcus aen 't 9. Cap. Waer hem den duyvel aenveerde, soo stoote hy hem ergens tegen, ende hy schuymde, ende krijsselde met de tanden, ende hy verdorret: ende hy heeft hem dikmael in 't vyer, ende in 't water geworpen, om dat hy hem dooden soude. Daer wy ook noch lesen by den H. Lucas aen 't 8. Cap. Eenen mensch beseten van een legion, dat is, van ses duysent ses hondert ses en sestigh duyvelen. Wat en heeft den H. Antonius van de duyvelen niet geleden? verbaeselijke dingen, seker en qualijk geloof baer, ten waer sy van den seer wysen Athanasius, in sijn leven beschreven waren.</w:t>
        <w:br/>
        <w:br/>
        <w:t>Dese Maget ergo Christi, Christina van Godt en de menschen bemindt, oudt zijnde 't seventigh jaer, is van dit verganckelijk, naer het eeuwigh en geluckigh leven gegaen, den sesden van November in 't jaer duysent dry hondert twelf, ende alhoewel slechtelijk op het Kerk-hof van Stumbele begraven, heeft nochtans dadelijk in soo claerblijkelijke Mirakelen begost uyt te schijnen, dat Theodor Grave van Cleef geoordeelt heeft, dat haer beenderen op een eerlijker plaetse gestelt moeten worden: 't welk doen hy mee doende was, is 'er tusschen sijn vingeren, uyt een van haer beenderen olie gevloeyt, met de welke hy, vol van betrouwen, sijne lamme lenderen strijkende, is op staende voet genesen geweest, en die in een koetse daer gevoert was, is frisselijk te peerdt naer huys gereden. Daer naer Guillielmus eersten Marquies van Gulik, met oorlof van sijnen doorluchtighsten broeder Walramus Hooghweerdighsten Arts-bisschop van Ceulen naer Nideken, en van daer na Gulik, van Guillielmus Hertogh van Cleef, den twee en-twintighsten Junij in 't jaer 1568. met het doorluchtig Capittel vervoert, ende daer siet men noch heden haer verheven Tombe voor den ingank van den Choor. Sy en is noch niet in de H. Kerke gecanonizeert, alhoewel 't selve van sijn Heyligheyt den Paus van Roomen versocht is geweest. Uyt den 4. boek van Junij, der werken der Heyligen, beschreven door den Eerweerdigen P. Daniel Papebroek Priester der Societeyt Jesu.</w:t>
        <w:br/>
        <w:br/>
        <w:t>Den weerdigen Broeder Petrus Daken van S. Dominicus Orden.</w:t>
        <w:br/>
        <w:br/>
        <w:t>Petrus Daken was een seer geleert Man, en van groot gesagh. Hy was den eersten onder de Leesmeesters van d'Order, en is tweemael in Gotlandt, sijn Vaderlandt Prior geweest. Hy was ook van jonkx af tot de devotie seer genegen, en wenschte eenen persoon te vinden die hy in de selve mochte naervolgen 't welk twintigh jaren daer naer geschiet is, als volght.</w:t>
        <w:br/>
        <w:br/>
        <w:t>Sekeren Pater, die een zieke Mevrouwe gonk besoeken, heeft hem voor Compagnion mede genomen, en passerende lankx Stumbele, heeft hy de Maget Christien (van de welke wy nu gesproken hebben) gesien, ende hoe dat sy tot seven mael toe, van de duyvelen tegen den muer gestooten wierdt, sonder suchten nochtans, en daer d'andere vol vrees waren, soo lachte hy, tot dat Christien in de voeten gequest zijnde, hem die teenemael bebloet thoonde. Alsdan heeft hy versocht om met d'andere by haer te mogen blijven waken, 't welk geschiede, om dat de Religieusen door hunne belesinge somwylen al wat de macht der duyvelen krenkten.</w:t>
        <w:br/>
        <w:br/>
        <w:t>Wederom dan comende, is van alle de tegenwoordige blydelijk ontfangen, en versocht de plaets te nemen van sijnen Compagnion, in de welke doen hy wat stillekens geseten hadde, heeft de Dochter van hem gevraeght, hoe dat sijnen naem was, en hy heeft geantwoordt, ik heete Peeter. Doen heeft sy geseydt, Peeter, goeden Broeder, verhaelt ons yet Godtvruchtighs, want ik hoor dat geeren, alhoewel ik daer luttel can op peysen, om de geduerige voorvallen die my overcomen, daer ik seer droeve omme ben. Hy dan om haer, en de bywesene te voldoen, al is 't dat hy de tael niet seer wel en cost, heeft evenwel twee stichtige exempelen uyt de Legende der Broeders vertrocken: t' een, hoe dat de H. Maget, seker Carthuyser geleert hadde, hoedanighlijk hy haer moest dienen en beminnen. d'Ander, hoe sekeren Broeder van sijn Order verlost was uyt het Vagevier, in 't welk hy vyfthien jaren hadde gelegen, door de Misse die eenen ouden Broeder, sijnen goeden vriendt voor hem gelesen hadde. Naer welke exempelen hy heeft wat opgehouden van spreken: Ende siet de voorseyde Doch-ter heeft terstont meer als naer gewoonte beginnen te suchten, ende gelijk hy van haer vraeghde de reden, heeft sy geantwoordt, datse by haer knien gequest was, ende heeft den nagel getoont met den welken de wonde was geschiedt, en den selven gekregen hebbende, heeft dien Peeter in eeren gehouden: ende naer Ceulen wederkeerende, vol troost zijnde, heeft hy gebenedyt den nacht in den welken hy eenen nieuwen geest, met groote affectie tot Christien gekregen hadde.</w:t>
        <w:br/>
        <w:br/>
        <w:t>Op eenen anderen tijdt met den Biechtvader wedercomende, lette Peeter op al de manieren van Christien, die met hun aen tafel sat, en prijsde die seer, want sy was seer sober, betamelijk in haer woorden, en vrolijk in den geest. Daer naer siet hy, hoedanighlijk sy opgetogen wordt, de welke naer dry oft vier uren tot haer selven gecomen zijnde, begost wat te spreken, veel wonderlijke beweegselen te toonen, dan overvloedelijk te weenen, nu de vrienden en vyanden te recommanderen, en ten lesten aen de vragen van Peeter t'antwoorden: en heeft hem verhaelt de quellinge des duyvels padden: en water op sijn handen stortende, wordt sy tot hem seer genegen: ende onder de cautenantie der Seraphinen, is hy verwondert van haer opgetrokentheyt, ende siet op haer slinker handt een bloedtvervig Cruys met bloemen verciert, doen hy haer sijnen geteyboek gaf.</w:t>
        <w:br/>
        <w:br/>
        <w:t>Hem wordt ook van de vrienden geseydt, dat de teekenen van onsen Salighmaker in Christien sigh veropenbaerden, ende hoe dat sy, op den goeden Vrydag bloedt gesweet hadde.</w:t>
        <w:br/>
        <w:br/>
        <w:t>In de Cisterne van den duyvel geworpen zijnde, heeft haer daer helpen uyt trecken, en t'huys dragen, en met groote moeyte haer gestilt, over het misnoegen dat sy hadde, van datse van manspersoonen in desen toeval geraekt was geweest. Daer naer heeft Peeter Christien adieu geseydt, en is naer Parijs gereyst, en in den tijdt dat hy daer woonde, heeft sy hem dry brieven gesonden, door de welke sy hem te kennen gaf hare gesteltenisse, en droefheyt om sijn afwesen, niemant hebbende op den welken sy sigh betrouwde, als gelijk op hem.</w:t>
        <w:br/>
        <w:br/>
        <w:t>Op welke brieven Peeter heeft geantwoordt, dat hy noyt en heeft gesocht haer liefde op hem te trecken, maer wel die te willen vast hechten aen haren alderliefsten Bruydegom, in den welcken alleen, hy haer beminde, als gelijk sy van den selven uyt 'er herten werdt bemindt, ende daerom acht hy haer geluckigh, om dieswille dat sy in den selven alles besit, ten respecte van hem alles versmaet, ende in hem, niet in haer selven, leeft als gelijk den Hemelschen Minnaer in haer, welckens af-beeldinge op haer aenschouwende, sijnder wonden wenscht ook eenigsints deelachtig te mogen worden, en dat om die reden alleen sy moet gelooven, datse van hem wordt bemindt.</w:t>
        <w:br/>
        <w:br/>
        <w:t>Hier naer met een overcomende gelegentheyt, haer besoekende, en sprekende met Christien van Godt, en sijnder liefde, heeft sy naer andere proposten geseydt: aengesien Broeder Peeter, gy nu zijt om wederom wegh te gaen, soo ondervrage ik u van seker heymelijke sake: soo gy die weet, segt my d'oorsake onser grooter liefde, die wy tot malkanderen hebben. Hy van alsulke vrage verwondert zijnde, noch wetende waer op sy uyt was, heeft geantwoordt, dat hy geloofde, dat Godt den oorspronk en grondt hunder familiare vriendtschap was, ende sy, 'k en twijffele geensints van u seggen: maer ik versoeke van u, oft gy hier van eenige merckelijke preuve, oft particuliere gratie hebt gehadt. Hy hier op, om niet te liegen, niet haestig zijnde om t'antwoorden: want hy vreesde het vroegen sijnder conscientie, om dieswille dat hy van haer gedroomt hadde, dat hy haer heel nat tusschen sijn armen droeg: welcken droom daer naer waerachtelijk geschiet was, doen hy haer uyt de Cisterne getrocken, en t'huys gedragen hadde. Soo heeft sy dan voorts geseydt: ik weet dat den tijdt van ons scheyden, en mijnder verlatenisse aenstaenden is, daerom wil' ik u kenbaer maken seker secreet, 't welk ik anders niet en soude doen. Gedenkt u wel, dat als gy den eersten keer by my, met Broeder Walterus, goyer memorie, quaempt, dat ik my ontrent u, in 't vallen van den dagh op een cussen wat nederleyde? en als hy geseydt hadde, dat hy 't indachtig was, heeft sy daer by gevoegt, dan is my, mijnen Heer, op dien tijdt veropenbaert, en ik hebbe mijnen alderliefsten gesien, en hem hooren seggen, Christien kendt gy, en hebt gy wel ondersocht den staet en conditie van dien persoon by den welken gy nederlight? aen den welken doen ik seyde, Heere dien Man en kenn' ik niet, noch en hebbe sijn aensicht oyt met myn lichamelijke oogen gesien: dan heeft den Heere voorders tot my geseydt, siet dien mensch neerstelijk aen, want hy is uwen vriendt, en sal blijven, hy sal veel voor u doen, ende gy sult ook voor hem doen, dat gy voor niemandt van de werelt en soudt doen, en zijt versekert dat hy u ook in 't eeuwigh leven sal by blijven: en dat is Peeter de reden, dat ik u beminne, ende familier my tot u toone: 't gene ik u nu, en niet eerder en hebbe willen verclaren, om dieswille dat wy haest van malkanderen sullen gescheyden worden, noch en weet niet oft wy ons in dit leven meer t'samen sullen sien. Ende hem uytgeleydt doende, heeft sy aen hem gegeven vier blaren papier, op de welke haer leven beschreven stondt, en soo met droefheyt haer af- scheet genomen.</w:t>
        <w:br/>
        <w:br/>
        <w:t>Christien in 't jaer 1272. aen Peeter schrijvende, laet hem weten het groot gevoelen dat sy van sijn afwesen heeft, ende hoe den duyvel haer valschelijk en bedriegelijk geboodtschapt hadde, dat hy vermoort was; ende haer excusie nemende van haer selden schrijven, seght sy, gy moet weten dat ik liever aen u, als gy my soude schrijven, en dik-wilder soude geschreven hebben, waer 't saken ik de gelegentheyt der boden gehadt hadde. Boven dien dat ik selver conde schrijven, dan soud' ik schrijven 't gene nu niet en betaemt door andere te doen, maer 't selve alleen moet doen, en volgens u seggen dat dien verstroyt is, die op twee dingen uyt is, soo achtervolgens wens' ik d'uwe alleen te sijn. Is 'er yet van uwen dienst, u-lieden en heeft maer te commanderen, ende sult bevinden, dat ik altoos gereet sal zijn om te besorgen 't gene gy van noode hebt, vaert wel in den Heere Iesus Christus.</w:t>
        <w:br/>
        <w:br/>
        <w:t>Peeter hier op antwoordende, seght dat hy aen haer schrijft uyt een besondere genegentheyt, de welcke in Godt alleen, die over al tegenwoordig is, gevestight is, ende haer 's Bruygoms, die d'eenige oorsake is der gemaekte vriendtschap onder hun, en den welken hy wenschende alleen te beminnen, niet eens en dachte van haer bemindt te worden, maer door haer sijne liefde tot Godt te grooter soude zijn. Hy verwektse om 't selve te doen, uyt enkel liefde in Godt, tot 'er tijdt toe datse den selven in den Hemel geniet: ende soo sy daer eerst comt, versoekt hy van haer, dat sy soude gelieven te bidden, dat hy haest magh volgen, op dat sy t'samen volcomentlijk, gerustelijk, en in der eeuwigheyt mogen met Godt vereenigt blijven, voorders alderliefste tot dat dien dagh comt, de gerustigheyt der vrede, de claerheyt der wetenschap, ende de blijdtschap des herte zy, en blijve onder ons: en laet ons daer en tusschen soo op ons hoede zijn, dat niemant van onse eendrachtigheyt, toelatinge, en liefde, geschandalizeert en worde, maer ter contrarie, 't licht onser Hemelsche wandelinge, magh de herten van alle andere in de liefde Godts ontsteken, in de devotie volmaken, ende de dolende mogen verandert worden. Want hier van zijn wy, versekert, dat, hoe veel en hoe groote wy door onse goede wercken en exempel sullen gesticht hebben, wy van allehunne verdiensten, soo seer als sy, sullen geglorificeert worden: en ter contrarie, soo veel door onse zeden sullen onsticht hebben, soo veel te meer tormenten sullen ons aengedaen worden. Daerom moeten my behoedelijk wandelen, mits wy alle dingen doen voor de oogen des Rechters die alles siet. Vaert wel in den Heer myn liefste Christien.</w:t>
        <w:br/>
        <w:br/>
        <w:t>Eyndelijk in wat jaer dat Peeter gestorven is, en weten wy niet: men vinden maer in eenen brief van Broeder Folguinus aen Christien geschreven, hoe dat hy haer, met groote droefheyt en tranen laet weten, dat hunnen Eerweerdigen Vader, Broeder Petrus, eertijdts Prior en Leesmeester van hun huys, in den Vasten, uyt dese werelt gescheyden was, wiens ziele hy in haer heylige gebeden sorghvuldiglijck recommandeerde. En voorders versoekt dat ook alle de Susters, die niet alleenelijk by haer zijn, maer ook die van Ceulen, de welke den selven Eerweerdigen Vader hebben gekent, voor sijne ziele souden gelieven te bidden. Hier naer heeft Christien aen den glorieusen vinger van Peeter, bescheedelijk gesien eenen gouden rink, in den welken was eenen claerblinkenden steen, op den welken gegraveert stondt, Jesus Christus is u-lieden eeuwige trouwe: maer wat 'er van binnen stondt geschreven, en heeft sy noyt willen seggen.</w:t>
        <w:br/>
        <w:br/>
        <w:t>Den voorseyden Eerweerdigen Vader heeft noch gehadt twee andere Jouffrouwen, Beggyntjens, die sijn biechtkinderen waren, van de welke d' eene over de twee en seventig jaren oudt, heeft om haer menigvuldige pijnelijkheden van Godt groote vertroostingen ontfangen, ende gelijk hy aen Christien schrijft, op vier jaren en half tijdts, noyt en heeft gelegen, maer bynaer continuelijk blijven sitten, weynigh connende gaen. Geduerende welken tijdt, sy maer twee keeren ter weke en at, en dan noch maer water en broodt, en 't selve alleenelijk in sulker quantiteyt, dat hy niet en meyndtdat het in 't gewicht, te boven gonk het broodt van eenen stuyver, Ceuls gelt, en dat was noch bruyn Broodt.</w:t>
        <w:br/>
        <w:br/>
        <w:t>d'Andere ontfonk van Godt wonderlijke gratien, en kreeg veel revelatien: 's en at noyt veesch, dronk selden bier, gebruykte luttel suyvel. Alle Vrydagen wierdt sy ontgeest, welk begost van smiddernachts, en 't was avondt al eer sy tot haer selven quamp, ende somwylen de wonden, en teekenen der Passie Christi saghmen op haer Lichaem. Gesondt zijnde, droeg sy alle dagen, uytgenomen de groote feest-dagen, een rouw hayren kleedt. Sy was in 't gebedt, en mediteerde seer dikwils, gaf veel aelmoessen, en den armen gedienstig: van de welke ik noch meer soude seggen (schrijft Peeter) waer 't dat ik den tijdt hadde: dit evenwel moet gy weten datse my veel goedts doet, en u wonderlijk bemindt. Sy heeft my boven dien voorseydt, wat in uwe brieven stondt, al eer ik die ontfangen hadde. Sy noemt u altijdt Suster, om dieswille dat ik haer hebbe geseydt, dat gy mijn dochter zijt, en dat gy my u Vader heet. Sy wenscht seer, waer 't mogelijk u te sien, ende sy hoopt dat haer begeerte sal geschien, soo sy blijft leven, seggende dat gylie alle dry by een moet wesen. En sy hebben haer tot hun geselschap door alsulken brief genoodt.</w:t>
        <w:br/>
        <w:br/>
        <w:t>In dat binnenste der liefde Christi, aen myn alderliefste Suster Christien van Stumbele Helborgis en N. gesusters naer den bloede en geest in Gotlandt, Beggyntjens anders genoemt met pure liefde in den Heere Saluyt.</w:t>
        <w:br/>
        <w:br/>
        <w:t>Hebbende veelderley dingen van uwen staet, uyt Broeder Peeter Leesmeester der PP. Predikheeren onser stadt, gehoort, zijn wy uyt 'er herten vertroost, en gelijkelijk verheught geweest. Onder de welke ons is geseydt, dat u-lieden Vader en Moeder dootzijnde, lichamelijken troost ontbreekt. Oversulkx, gelijk den Heere ons heeft verleent, een cleyn Vaderlijcke Erve, met eenige huysinge, en in de selve niemant ter werelt en woont, als wy onder ons tweën, soo is 't dat wy u tot de selve nooden, als alderliefste Suster, biddende, dat u gelieve onse bywesinge te aenveerden: en alhoewel wy een arm leven beleven, is 't selve ons nochtans soet en aengenaem, door de geduerige visitenen troost, die wy ontfangen van de Paters Predikheeren, die in onse stadt woonen. Den Heere gelieve uwe wegen naer onse quartieren te schicken, en uwen wille te buygen tot ons, op dat wy t'samen ons mogen vertroosten, en verblijden in den Heer. Comt alderliefste Suster, en aldersoetste vrindinne in Christo.</w:t>
        <w:br/>
        <w:br/>
        <w:t>Hilla van den Berge.</w:t>
        <w:br/>
        <w:br/>
        <w:t>Sy was een van de Beggyntjens, die te Stumbele met Christien familiaer waren, en haer gade sloegen: van de welcke den voorgemelden Peeter dusdaniglijk schrijft. Hilla van den Berge Nicht van Christien, en in allen haren troost, ende tribulatien, een onscheybare medegesellinne, welkers aensicht, soo in voorspoet, als tegenspoet, ik oyt hebbe verandert gesien, is alles pryselijk. In de droefheden, staet sy onvervoerelijk, in de blijdtschap en voorspoet voorsichtig, en thoont dat sy een Maegt is met' er daedt, habijdt, en aenspraek. Haer jocken was sonder spotten, en haer schimpen, ernstig ende heftig, om dat sy alle dingen wel nam, sonder haer iverans in te quellen. Ik en weet niet, oft ik suyverder dochter naer Christien oyt gesien hebbe. My docht datse niet en conde sondigen. Ende Godt is bekent, dat ik in haer gelaet en handelinge, oyt teeken, of woordt van dertelheyt in haer hebbe gemerkt, alhoewel ik daer nouw op lette, die met haer dikwils, en langen tijdt ben familiaer geweest.</w:t>
        <w:br/>
        <w:br/>
        <w:t>Men gelooft dat ALEIDIS Beggyn, blindt is geworden van crijten, ende nochtans, en beweende sy haer blindtheyt niet. Sy heeft boven dien, seven jaren plat te bedde gelegen, ende in alle hare onmacht, een wonderlijke verduldigheyt gethoont. Haer deughden en zijn niet uyt te spreken, selver voor die haer kennen, want al wat, en hoe veel datmen soude seggen, en waer op veel naer niet genoeg. Dese somtijdts den meer genoemden Peeter ondervragende, seght my eens goede Aleidis, hebt gy wel yet gehoort, oft verstaen, van 't gene geschiedt is aen Christien, op den goeden Vrydag, ten tijde van den Goddelijken dienst, alswanneer gy alleen by haer waert? en sy heeft geantwoordt, datse sulk een gerucht heeft gehoort, als oft alle gevrichten van eenen mensch los gongen, oft craekten, die met gewelt uytgerijkt wordt, en als hy vraegde, oft sy geen stemme gehoort en hadde, heeft sy geseydt, ik hebbe voysen en woorden verstaen, die ik myn leven noyt en sal verclaren.</w:t>
        <w:br/>
        <w:br/>
        <w:t>Myn Heer JOANNES, Plebaen van Stumbele, en der Beggynen Regeerder, was een Man seer suyver van leven, wel gemaniert, gaf veel om Godts wil, en van groote devotie, alle welke gaven om 't eerst in hem uytstaken, nochtans gestorven zijnde, den vijfden Julij 1277. en is maer in 't jaer 1280. op het jaer getyde van sijnen sterfdag, door Christien, die met begeerte heeft begeert voor hem te voldoen, uyt de pynen des Vageviers verlost geweest. Alles getrocken uyt het Leven van Christien, als boven.</w:t>
        <w:br/>
        <w:br/>
        <w:t>Delft.</w:t>
        <w:br/>
        <w:br/>
        <w:t>ALhoewel het Beggyn hof van Delft, nu niet meer en is, soo is 't evenwel seker, dat voor de veranderinge der Religie, daer veel goey Beggyntjens zijn geweest. Nicolaes graf-maeker van hetBeggyn-hof van Delft; heeft getuygt, dat hy dikwils twee oft dry Beggyntjens bevonden heeft, die hun in de Kerke hadden laeten sluyten, om den gantschen nacht te bidden. Een ander was eens in haer gebedt soo opgetogen, datse teenemael buyten haer selven was, en commende allencxkens tot haer selven, merkte dat het al stil was, s' en hoorde den galm der voysen niet meer: en vindende de deuren van alle kanten gesloten, was in pyn hoe sy uyt soude connen geraeken, en t'huys keeren. Maer den goedertieren Heere, wiens wellustigheyt is te zijn met de kinderen der menschen, met haer compassie hebbende, heeft met sijn onsienelijke handt, haer de deure geopent: ende naer huys gaende, en is haer aensicht niet meer verandert geweest in verscheyde gedachten. Uyt Ryckel.</w:t>
        <w:br/>
        <w:br/>
        <w:t>De gelucksalige Geertruye van Oosten, Beggyne te Delft.</w:t>
        <w:br/>
        <w:br/>
        <w:t>SY wierdt geboren op een dorp van Hollant, met naem Voerburgh, tusschen den Haegh en Delft, van Ouders die Landts-neeringe deden. Als sy haer kinderlijke jaeren in 't huys van haer Ouders eenvoudelijck hadde overgebracht, begost sy niet alleen voor Godt, maer ook aen de menschen te verschijnen, als een aldervoorsichtigste Maget, en om dat sy geen middelen en hadde om te leven, gonk sy naer Delft de lieden dienen, alwaer sy verscheyde huysen gehadt heeft. Terwijlent Geertruye de menschen met het Lichaem diende uytwendig, diende sy Godt inwendig met haer herte. En sy kreeg een wonderlijk betrouwen op Godt, om dat sy beproefde de ontrouwe van de werelt, en van de menschen, in 't welke sy seer bevestigt wierdt, door dien dat Geertruye verlaten, en veracht wierdtvan eenen Jongman, die met haer in ondertrouwe zijnde, nochtans trouwde met een ander. Dit dede haer de werelt gantsch versaken, en gaen naer het Beggyn-hof vragen, met alle ootmoedigheyt, plaetse om Godt aldaer, met een onbelemmert gemoet te dienen, de welke sy ook verkreegh. Sy droegh haer aldaer soo ootmoedig, en soo lijdtsaem in alle voorvallen, dat sy daer door niet alleen aengenaem en wierdt aen Godt, maer ook aen de menschen. Sy beweende haer sonden soodanig, dat sy dese voor Godt, en voor den Priester belijdende, in 't beginsel van haer bekeeringe, veerthien dagen sonder oyt op te houden, niet en dede als tranen storten, de welke Godt soo behaegden, dat hy aen haer veropenbaerde, dat haer sonden vergeven waren. En is 't dat sy ten tijde van dat weenen yet genut heeft; 't is seker seer weynigh geweest, en niet als geweykt in de tranen. En daer naer, en trachte sy niet anders als te weten, waer mede sy Godt best soude connen behagen: sy gongh voort in haer oprechte ootmoedigheyt, en sy hiel haer in een uytterste armoede, door welke twee, sy geraekte tot een groote verachtinge van haer eygen selven, en van alle wereltsche goederen.</w:t>
        <w:br/>
        <w:br/>
        <w:t>Sy vermaende ook de andere menschen, tot beternisse van leven, en besonderlijk de dienstmaegden, aen welke sy seyde, dat sy niet van noode en hadden om salig te worden, als den goeden wille te voegen, by hun werk. Sy hielt haer dikwils ses weken langh in haer kamerken sonder uyt te gaen, en op desen tijdt, ontfong sy van Godt wonderlijke verlichtingen, waer door sy quam tot soo een verachtinge van haer Lichaem, dat sy 't selve niet anders meer en gaf, als beschimmelt oft verschrobt broodt, en niet anders en dronk als melk die geront was, of yet sulkx. Sy ontrok ook haer Lichaem soodanig den slaep, dat sy eens seven jaren geweest heeft sonder haer natuer daer eens in te voldoen.</w:t>
        <w:br/>
        <w:br/>
        <w:t>Maer al dit, en viel onse Maget soo pynelijck niet, als de quellingen des Duyvels, haer somwylen soo fel aenquamen, dat sy haer self aen 't lyf grypten, en gelijk haer 't vel wilde uyttrecken, maer sy overwon dese meest met hun te verwijten, dat sy arme duyvelen waeren, ende van den Hemel gevallen in de Helle. Somwylen heeft den duyvel haer getrocken, van d'een plaetse naer de andere, somwylen verheven van de aerde in de locht, doch Godt en heeft noyt toegelaeten, dat sy van dese geslaegen, oft gewont soude worden. En om dat den duyvel wiste, dat sy een besonder liefde hadde tot de kinderen, veranderde hy sig somwylen in de gedaente van een krytende, oft schryende kint, om hier door 't gemoet van onse Maget tot hem te trecken, maer sy verjaegde hem met dese woorden: vertreckt u van hier boosen geest: want gy en zyt niet die myn siele bemint. Haer dagelyksche oeffeningen waeren, gedurig te overdencken, het leven van Jesus, het welke sy schikte naer den loop van den tyt der Kerkelycke Diensten.</w:t>
        <w:br/>
        <w:br/>
        <w:t>In den Advent overdenkte sy de groote versuchtingen en het verlangen van de Oude Vaders en sy verwonderde hoe den alderhooghsten Heere sig geweerdight hadde tot ons te komen en aen te nemen de menschelyke nature van de ootmoedigste Maget Maria: en hoe hy noch geweerdigt inwendig in ons te komen, en aldaer te blyven woonen: als wy maer en willen syn geboden onderhouden, en hem getrouwelyck dienen. Sy overpeysde oock de weldaden de gene Godt haer in't besonder bewesen hadde met haer te voorkomen met syn goddelycke gratie, door welke hy haer verkoren hadde voor syn Bruyt, en voor syn dochter. En terwylent sy dit overleyde, wiert sy beweegt tot een uyterste dankbaerheyt, en als sy sig over dese verwonderde, wiert sy overgoten met een uytnemende blytschap in den geest. Op de Kersdagen, wiert haer gemoet besonderlyk opgehevenmet de gratie van Christus, door welke sij inwendig sag, en overleyde met een uytnemende soetigheyt des herte, hoe soetelijk dese soete Maget haeren Sone gebaert heeft, en opgevoet met haer eygen borsten. Sy bevont haer gemoet verstelt, over de ootmoedighijt van den Sone Godts, die uyt den schoot van sijnen Hemelschen Vader gedaelt is, om te rusten inde armen van een Maget: boven dien, over die te aldergrootste liefde door de welke hy om onsen 't wille heeft gelieft te lyden, honger, dorst, koude, en andere ellenden. Als den tijdt van Kerstdag voor by was, begost sy haer te begeven tot het overdenken van 't Lyden van Christus: sij overleijde de Mijsterien van dat bitter lijden soo levendig, en met sulk een medelijdende gemoet, dat Godt haer niet alleen in 't herte en drukte inwendige bewegingen tot het selve, inaer ook in't lichaem, soo men segt, uytdrukte syn vyf Wonden. En aldus bracht sij over den tijt van Paesschen, met te overdenken de Verryssenisse, en den tijdt van Sinxen, met de komste van den H. Geest, en soo voorts de andere tijden van 't jaer.</w:t>
        <w:br/>
        <w:br/>
        <w:t>Godt en heeft evenwel onse Geertruy niet gelaeten in alle die soetigheijt van overdenkingen, sonder haer lichaem te besoeken met verscheijde quellingen. Van achtien jaeren eer sy stierf, was sy gedurig onpasselijk, en soo flauw, dat sij somwijlen drij oft vier-mael moest rusten, eer sij kost in de kerke geraken: in welke sij haer mede susters, ook wonderlijk stichte, niet alleen met haer maniere van bidden, maer ook met dese somwijlen tot het selve aen te maenen. En dat dede sij voornamentlijk in eenigen grooten noot, oft als sij sag, dat haer susters iet bedreven hadden. Men vertelt dat sij eens met haer mede susters in 't gebedt zynde, dese vermaende, dat 'er eenen slag geslagen wiert, en naer eenigen tijt, die sy gebeden hadden, seyde sy, dat desen uijtgevallen was tot voordeel vanhun landt. Sy dede dit om haer mede-susters te vermanen, tot het gebedt: maer ondertusschen sagmen hier uyt, dat Godt haer de gratie gegeven hadde, van verholen en toekomende dingen te weten.</w:t>
        <w:br/>
        <w:br/>
        <w:t>Aldus heeft onse geluk-salige haer leven overgebracht, in veel strengigheden en overdenken van de goddelyke Mysterien, in welke sy volhert heeft tot haer doodt toe, de gene voorgevallen is, op dry Koningen dag, van 't jaer 1358. Sy hadde binnen haer leven seer dikwils met een groote soetigheyt overpeijst, den uijtgank van het selve, die ook soo geschiet is. Haer lichaem wiert begraven buyten de deure van den thoren der oude Kerke van Delft, om dat de Beggynen, alsdan noch geen eygen Kerke of kerk-hof en hadden. Men noemt haer Geertruy van Oosten, om dieswille dat sy altoos song het liedeken van de dry Koningen, die Jesum quamen aenbidden in 't kribbeken, uyt den Oosten, uyt den Oosten. Uyt Ryckel.</w:t>
        <w:br/>
        <w:br/>
        <w:t>LIELTA was eene Maget en Beggyn op het Beggyn-hof van Delft, seer devoot tot Godt: dese vervult wesende met den H. Geest, heeft aen Geertruye van Oosten, voorseyt dat naer een jaer, in haer de Wonden Christi in handen, en voeten, ende zyde, souden gedrukt worden. Uyt Ryckel.</w:t>
        <w:br/>
        <w:br/>
        <w:t>Een ander Geertruye Beggyne van Delft.</w:t>
        <w:br/>
        <w:br/>
        <w:t>DEse Geertruye heeft wonderlyk in de deugden van suyverheyt, en ootmoedigheyt uytgeschenen, gelijk Godt selver in haer doodt heeft getoont. Want soo haest de ziele van dit goet Beggyntjen verlaeten hadde haer sterffelyck lichaem, heeft sekeren Cellebroeder in Vlaenderen, die tusschen twee heylige Engelen gesien. 'T welk, soo haest desen godtvruchtigen Broeder gewaer wiert,</w:t>
        <w:br/>
        <w:br/>
        <w:t>vraegde hy van d'hemelsche geesten, waer henen sy die Nonne voerden, die geantwoort hebben dat het geen Nonne maer een Beggyn van Delft was. Welken Broeder neerstelijk acht nemende op den dag, en ure, is dadelyk naer de voorseyde Stadt gereyst, verhopende dat het syn eygen suster was, die godtvruchtelyck onder de godtvruchtige Beggynen leefde. Maer gelyk hy sijn suster levendig vont, oordeelde hy dat het een ander Geertruy was, die van de Engelen in den Hemel gevoert wiert, om in der eeuwigheyt, met haeren Bruydegom sig te verblyden. Uyt Ryckel.</w:t>
        <w:br/>
        <w:br/>
        <w:t>HILDEGUNDE, was een Beggijntjen van de selve Stadt en Hof, maer van sulk een wonderlijk geloof en betrouwen op Godt, dat haer hanteringe alle de andere Beggyntjens leven beschaemt maekte, aengesien haer sober, onnoosel, en gerust leven getuygenisse gaven van hun selven, de deugden haers gemoets wierden verraden, door het stigtig wesen van haer lichaem. En om dieswille sy enkelijk van Godt dependeerde, betrouwde in hem, steunde op hem, soo leefde sy gerustelijk. Sy hadde en was beseten van de liefde, de welke alle dingen verduldiglijk draegt. Noyt Godts gedachtenisse was van, of uyt haer: gebeurdet dat sy om 't gene naturelijk is gedwongen wiert te peysen, liet des selfs sorge op haeren beminden Bruydegom, seggende, dat het eenen seer quaden, en rouwigen omwegh is, sijnen geest, die gewoon is 't geestelijk 't aenschouwen, dien af te trecken om voor het tydelijk besorgt te sijn. Daerom badt sy geduerig van myne nooden, verlost my Heere.</w:t>
        <w:br/>
        <w:br/>
        <w:t>Dewelcke soo zijnde, en met de meeste sorgelooshijt leefde, oft door onachtsaemheyt iet liet voor by gaen, wiert van d'andere berispt seggende, en acht gy dan niet, dat gy ons alleen laet dienen? maer den Heere heeft door het volgende mirakel al wederom aen de sorgvuldige Martha geantwort.</w:t>
        <w:br/>
        <w:br/>
        <w:t>Want als wanneer sy 't samen op eenen dag in den goddelijken dienst waeren, en Hildegund met hun: de kokersse van de mert komende gelaeden met 't gene sy gekogt hadde, ende de provisie afleggende, en schoon maekende, soo siet sy op haer onvoorsienste recht over haer staen eenen wel gemaekten Jongelink in 't wit gekleet, hebbende in d' een hant een lampet vol water, en in d' ander een schoone handt dwale: van wiens gesicht verbaest, maer stracx een maegdelijke stoutighijt aentreckende, vraegde sy wie hy was, en wat dat hy daer maeckte: den Engel heeft haer vriendelijk geantwoort, en geseijt, dat hy daer Hildegund de Maegt Christi verwachte, wiens helper in de bequaeme tyden, en in de tribulatie ick ben. Och Godt gave sy hier waere, ick soude haer vermaeken, ende een verkoelinge geven, 't welk geseijt hebbende is hy verdwenen. O suyverheijt! ô betrouwen, wat en macht en hebde niet? midts gy uijt den Hemel Godt en Engelen doet daelen: ontweckt u dan Christene Ziele, alderliefste H. Beggas geslachte, en volgt naer het groot betrouwen van dese uwe Mede-suster de welke groot goet en rijkdommen hier heeft op de werelt gehadt, ja Godt selver haeren schuldenaer gebleven is. Uyt Ryckel.</w:t>
        <w:br/>
        <w:br/>
        <w:t>CATHARINA VAN KOUDEN-HOVEN, was een Weduwe, aen wie, als aen een ander Judith, haren man veel rykdommen en goederen hadde achtergelaten. Beggyntjen geworden zijnde, als sy eens in haer kamer Godt badt, heeft sy gesien in 't schynsel en blincksel van een straele, de versaemelinge van een goude kerke, over een stad in de welke sulk eene kerke niet te vinden en was: sy verstont terstont, dat dit de modelle was, van de kerke die gebout moest worden. Oversulcx heeft sy eenighe honderde goude penningen, al avenant haere rijkdommen, geoffert om die fonda-menten te leggen. Sy vaste boven dien twee, ja drij dagen dikwils achter een: ende sy badt in haer slaepkamer met gesloten deuren, en naer een lank bidden, alse te voorschijn quam, scheen haer aensicht als dat van eenen Engel: en al was sy dusdanig, sy en wister ten minsten niet van, maer gong als een onnoosele stillekens, en ootmoedelyck, haer meest verblijdende in haer selfs versmadinge. Uyt Ryckel.</w:t>
        <w:br/>
        <w:br/>
        <w:t>Te Dermonde.</w:t>
        <w:br/>
        <w:br/>
        <w:t>IS in 't jaer 1223. eerst een Capelle gemaekt, die tegenwoordigh noch het out Beggyn-hof wordt genoemt: maer als het nieuw door brandt, oorloge, of andersints, soo te niet is gegaen, dat de Beggijntjens nog Choor, nog Kerke, of iet sulcx, om den goddelijcken dienst te doen en hadden, nog geldt gevonden wiert, om de selve wederom op te maken, heeft Godt door een wonder mirakel daer in voorsien, gelijk als volght. Daer zijn twee schippers, met hun schip vol gesaegt en gegereet gemaekt hout, om een timmeragie op te rechten, langhs de riviere aen 't huys der Beggynen aengekomen, de welke sonder gevraegt te zijn, hebben begost het schip t' ontlasten, seggende: ontfanght den zegen blydelijk, nog en zijt om den prijs niet ongerust, als wy sullen wederom komen, sullen wy t' samen wel over een komen: de welke nog te komen zijn, nog niemant die leeft, heeft connen achterhaelen, van waer sy quamen, of waer sy verdwenen zijn. Welcke onverwachte gifte, om haer onbedorventhyt, oft om soo te seggen, eeuwig dueren, ten hoogsten te prysen is, mits dat in't hout geenen worm en kompt, en gelijk door den regen en lankheijt van teijen, alle dingen bederven, of te niet gaen, soo blyft niet tegenstaende, desen bouw tot nog toe synen vollen standt houden, 't gene sy ook voor een ander mirakel houden,en voor sulkx aen alle de naercomende Beggyntjens, voor een seer geassureerde saeke vertellen.</w:t>
        <w:br/>
        <w:br/>
        <w:t>In welk Hof, in de vijfthienste eeuwe, alswanneer al obbel en tobbel gonk, en de Beggynen verjaegt wierden, noch ieverans by een t'samen conden blijven, heeft haer een Beggyntjen versteken, en soo veel alse conde, haer stil gehouden, selden quam sy op straet te voorschijn, maer was geduerig in de Kercke biddende, noyt by naer haren geest van de geestelijke beschouwinge ontreckende. En alhoewel sy eene was, de welke waert saken sy gewilt hadde te voorschijn comen, veel vrienden conde hebben, en maken, nochtans vluchtende het gewoel der menschen, gonk stillekens van d'een bidtplaetse in d'ander, of bleef vertrocken in haer Camerken: ende gelijk sy meest in de Kerke was, heeft ook de selve voor haer leste rustplaetse gekosen, want in die zijnde, ende haer doodt voorsiende, heeft gebeden datmen haer de H. Communie soude gelieven te geven: de welke ontfangen hebbende, met opgeheven, en uytgereykte armen, op haer knien, de doodt niet vreesende, heeft in dese gesteltenisse haren geest gegeven. Uyt Rykel.</w:t>
        <w:br/>
        <w:br/>
        <w:t>Diest.</w:t>
        <w:br/>
        <w:br/>
        <w:t>ICk moet hier tot Lof van de Beggyntjens van Diest, een mondt traditie der Voor-ouderen ontfangen, verhaelen, te weten, dat den H. Vader Franciscus Fondateur der Minder-broeders Ordere, doen hy noch leefde, eens binnen Diest gecomen zijnde, ende gesien hebbende de groote vergaderinge der Beggyntjens, die in een geregelde, ende wel geschikte manier van leven stonden, geseydt soude hebben, niet sonder sijns geest verheuginge, ende verwonderinge, had' ik geweten, dat dusdanige geestelijke vergaderinge, yvers in de Christen werelt te vinden waer geweest, de Ordinantie van mijnen der-den Regel, en soude ik niet gemaekt hebben. Uyt het tweede deel van P. Elias à S. Teresia Carm. Discal.</w:t>
        <w:br/>
        <w:br/>
        <w:t>Seker Beggyntjen aldaer, hadde voor gewoonte, soo de natuer yet begeerde, en sy haer daer in socht te versterven, elken keer een schreef op den muer te maken: ende als sy nu op haer sterf-bedde was, al eer sy haren geest gaf, is 'er een sienelijke handt gecomen, die alle dese schreefkens heeft uytgevaeght: willende hier door, gelijk te presumeren is, te kennen geven, dat sy den loon van al haer versterven, of derven, in het welke sy haer leven eyndigde, gonk genieten. Uyt 't relaes der Beggyntjens.</w:t>
        <w:br/>
        <w:br/>
        <w:t>In voorlede jaren, als heel Brabandt vol troebelen was, en de muytineerders vol geruchts en getier quamen om de stadt in te nemen, ende te plunderen, zijn de borgers 't selve van verre siende, met het garnizoen op de vesten gecomen, om hun cloekelijk te defenderen: andere zijn naer de Kerken geloopen, om van Godt bystandt ook te verkrygen: en onder andere een seer deugdelijk Beggyntjen, Maria Kelcktermans genoemt; alwaer sy soo uytter herten, om het welvaren der stadt heeft gebeden, datse verdient heeft, met haer eygen oogen te sien, dat het Crucifix, voor 't welk sy knielde, door de knickinge van sijn hooft, te kennen gaf haer gebedt verhoort te zijn. Ende hier van versekert, is sy opgestaen, en heeft het volk moedt gegeven, seggende dat alle dingen wel souden gaen. Den uytval alleen niet, aengesien den vyandt verandert zijnde, op een ander loerende, de stadt van groote benauwtheyt verlost is geweest, maer ook het Crucifix met den geboogden hoofde, en open mondt, gelijk sy geseydt hadde, geven noch hedensdaegs de getuygenisse van de waerachtige geschiedenisse. Uyt 't relaes der Beggyntjes.</w:t>
        <w:br/>
        <w:br/>
        <w:t>In dit Beggyn-hof van Diest, is Pastoor geweest, den seer Eerweerdigen Heer mijn Heer Nicolaes Eschius, van eerlijke en Catholijke Ouders, in de vryheyt van Osterwijk, by den Bosch, in 't Hertogdom van Brabant geboren, opgevoet in alle goede manieren, op het beste onderwesen, ryp van verstandt, en oudt van herten. Hy was van jonkx af soo tot de Godvruchtigheyt genegen, dat hy dikwils 's middernachts, gelijk de Religieusen, opstont om Godt te loven: en smorgens al heel vroegh, terwijlent d' ander noch sliepen, gonk hy al stillekens uyt den huyse, en bleef voor de Kercke knielen onder den blauwen hemel, tusschen hagel en sneeuw, regen, en ander quaet weder, met uytgerekte armen, tot datmen de Kercke open dee: noch door nachtsche spooksels, en heeft hy van dese loffelijke gewoonte, connen wederhouden zijn, alhoewel hy door des duyvels bedrijf, den eersten keer dat hy op het Kerk hof quam, ten uyttersten verveert gemaekt wierdt, en schroomde van den duysteren nacht, gelijk de kinderen van sulk eenen ouderdom: en om desen grouwel t'overwinnen, gonk hy liggen soo lank als hy was, op de graven der doode menschen, nam de doodts-beenderen op om te kussen, en badt soo lank, dat hy ten lesten meester van die afgrijsselijkheyt wierdt. Komende in de Kercke, gonk niet in 't midden om gesien te worden, maer in een hoecxken, badt hy heymelijk den Hemelschen Vader: en gelijk hy daer noch niet genoegh verborgen en was, als hy wel wenschte, resolveerde sigh naer de wildernisse te gaen. Hy hadde nu alle dingen, disciplinen, riemkens, hayren kleedt, en ken weet niet wat al noch getuygh gereedt gemaekt, en soude soo vertrocken hebben, ten waer de siekte van sijn moeder, de welke opentlijk seyde, datse niet en cost derven het sien van haer kindt, hem wederhouden hadde.</w:t>
        <w:br/>
        <w:br/>
        <w:t>Hy was eens op den Theater voor al het volk, den Engel geweest in de boodtschap van Maria,</w:t>
        <w:br/>
        <w:br/>
        <w:t>en wierdt soo beweegt, dat hy dikwils seyde, waert saken my de gantsche werelt toebehoorde, 'k souw die geeren geven om de blijdtschap mijns herten die ik toen geproeft hebbe, noch eens te smaken: door alsulke soetigheden, noch een kindt zijnde, wierdt hy om Godt meer en meer te beminnen, aengelokt. Hy ondervondt wondere middelen, om sijn selven van spijs en drank t'ontrecken: als het ombytens tijdt was, gonk hy naer de Kerke, oft gaf den selven aen den arme, om Godts wil.</w:t>
        <w:br/>
        <w:br/>
        <w:t>Hy beminde soo de eenigheyt, dat hy niet licht yemant liet in sijn kamer comen: en als hy sliep, leyde hy eenen steen onder sijn hooft, en noch op veel anderley manieren, quelde hy sijn Lichaem: alle onvolmaektheden, trachte hy achter te laten; den oorspronk, en eerste beweegselen, der bedorven nature temde hy wijsselijk, en van doen af kennende, dat 'er niet slimmer en was als de geltgierigheyt, heeft al het gene hy hadde, in d'aerde begraven, en de plaets als een helle geschouwt. Hem dunkende, dat hy moy en fray was, met een nieuw kleedt, om den duyvel die onder t' selve verborgen lagh, uyt te manen, heeft sigh in 't slijk des drekx gewentelt.</w:t>
        <w:br/>
        <w:br/>
        <w:t>Nu groot genoegh zijnde om te studeren, is hy naer den Bosch gesonden, alwaer hy de letter-konste, met de Godtvruchtigheyt, soo wel heeft t'samen weten in te spannen, dat selfs sijn meesters ook verwondert waren, en veel van hem hielden, om dat hy met alle de Godtsdienstige vriendtschap maekte. Sijnen Vader die een Coopman was, trachte sijnen Sone tot de selve negotie te krijgen, en tot dien eynde, hadde hy hem een schoon allemode kleedt mede gebrocht; 't welk Nicolaes soo mishaegde, dat hy hem seyde, Vader soo gy wilt dat ik dat aendoen, en wil' ik uwen Sone niet meer zijn: evenwel is hy met sijn Vader, naer een jaermerkt in Hollandt gereyst, maer als eenen student gekleedt,wiens standtvastigheyt ziende, den Vader en heeft hem voorts niet meer gepraemt.</w:t>
        <w:br/>
        <w:br/>
        <w:t>'t Is gebeurt datse t'samen op eenen wagen naer seker stadt reden: den Sone sadt voor, en den Vader binnen in den bak, die tot sijnen Sone seyde, let wel op de frayigheyt des stadts poorte, en uyt die suldy connen oordeelen van de rest. In tegendeel badt Nicolaes, Heere want u gelieft doet myn oogen scheymelen, oft maekt my blindt, keert myn oogen, dat zy geen ydelheyt en sien, in uwen wegh, maekt my levende: En veynsende te slapen, is hy met gesloten oogen in de stadt gevoert, soo dat hy mocht met den Apostel seggen: My is de werelt gecruyst, ende ik der werelt. Van daer is hy naer d'universiteyt van Loven gecomen, heeft sijn Philosophie gedaen, en voorts in de Godtheyt, en geestelijke Rechten gestudeert, ende alhoewel hy mocht, en conde (wat men raeyde oft niet) noyt meer als Basselier willen worden. Onder de veelderley sorgen der studie, hadde die van de deugt d'overhant, achtende ydel allen menschen geclap sonder gebedt gevoyert.</w:t>
        <w:br/>
        <w:br/>
        <w:t>Wandelende onder de serpenten, en heeft hy niet sonder perijkel ontloopen, der dochters wil ik seggen, aenblaesende fenijn: want als zijnde in volle jeugt, wierdt hy liefdens weerdt geoordeelt, den welken een arg gedierte willende bekomen, is stillekens in zijn kamer gecomen, 't welk, ten waer hy met vuysten hadde afgekeert, soude groot gevaer geloopen hebben: welken schadelijken strijdt, gewonnen hebbende, heeft de gratie van suyverheyt (en gelijk sommige sustineren) sijn leven lank behouden: want hy was van doen af, van Godt verkoren om de Beggyntjens te regeren. Priester gewijdt zijnde, is naer Ceulen gereyst, alwaer hy versocht is geweest om de kinderen van den Prins, en Hertogh van Gulik gade te slaen, en t'onderwysen, 't gene hy om de bedorventheyt des Hofs, afgeslagen heeft, maer niet geweygert andere te leeren, hopende onder dese, meerderen voortgank, en pro-fijt te doen: en in der waerheyt, van sijn leerlingen zijn veel deugdelijke en weerdige Mannen geworden, veel Pastoors die hier en daer ook van Beggynhoven zijn geweest, namentlijk Guillielmus Michiels, en Joannes Boyaerts, Pastoors der Beggynnen van Luyk, die in den tijdt van 40. jaren noyt yet buytens tijdt genut hebben: den eenen heeft 80. ende den tweeden 90. jaren geleeft: en andere die veel Cloosters soo van Mans als Vrouwpersoonen hebben geregeert, meestendeel zijn ook in Cloosters gegaen.</w:t>
        <w:br/>
        <w:br/>
        <w:t>'t Is ook te bemerken dat onder soo veel discipelen die hy gehadt heeft, nochtans noyt stoodt of slag gebruykt heeft, een woordt, een oog-wink was genoeg om te doen 't gene hy wilde, 't welk d'andere met veel royen en slagen, noch niet en conden verkrygen. Nu eenigen tijdt te Ceulen gewoont hebbende, is hy geroepen en gekosen geweest om Pastoor van het Beggyn-hof te Diest te zijn. Daer woonden doen ter tijdt in 't selve elf hondert Beggynnen t'samen, van de welke (gelijk den roep is) op een jaer alleen, seven hondert zijn begraven geweest. Te seggen, wat moeyte hy in 't beginsel heeft gehadt, om de zeden en manieren te vermaken, is by naer onmogelijk: want siende dat den loop en klappernye gewendiglijk aengenomen hadde, om 't selve te verbeteren, ende te beletten, heeft hy een nieuwe straete gemaekt, en van den kant van het Beggyn-hof eenen muer van den grondt op-gemets, om de oogen en voeten, der voorbygaenders, van in het Beggyn-hof te sien, oft te loopen, af te keeren: en om dese vryheyt te becomen, heeft hy al eenige duysenden besteedt.</w:t>
        <w:br/>
        <w:br/>
        <w:t>Twee Conventen heeft hy in 't selve gesticht, 't eerste van den H. Geest, in 't welk 14. Beggynen en in het ander 9. ter eeren van de negen Chooren der Engelen onderhouden worden. Hy heeft veel voorhoven, en gerspleynen gemaekt, en in het op-rechten en verbeteren der bouwen, heeft hysijn vernuftheyt gethoont. Onder alle sijn wercken tot meerder eere Godts gedaen, is wel het principaelste, het Clooster der Grauw-susteren tegen het Beggyn hof aen, 't welk hy van uyt den grondt heeft doen op een nieuw erbouwen: en in 't selve gestelt vijfthien Beggynen, de welke t'samen op eenen dagh, het H. Cruys voorgaende zijn ingeleydt geweest, en het grauw habijdt hebben aengetrocken, ende ook naer een jaer verloopens, hebben in 't selve hunne Professi gedaen. Sy dienen de zieken, en tot groot solaes der gemeynte, staense de stervende by.</w:t>
        <w:br/>
        <w:br/>
        <w:t>Maer yemant sal vragen, van waer kreeg dien goeden Heer al dat gelt. Hoordt met een woordt, hy hadde eenen offerstok gemaekt, en over den selven sijn Priesterlijke benedictie gegeven, en al wat hy bequam wierp hy daer in: ook door het medoen van andere goede vrienden, vondt den selven altoos vol. Daer zijn ook onbekende uyt verre landen gekomen, die een notable somme gout hebben geoffert. In Statuten t'ordonneren, en de goede gewoonten te doen onderhouden, was hy nacht ende dagh besigh, en die wierden meer uyt liefde, als commande volbrocht. Voor de Rechters van d'Inquisitie der geuserye beschuldight, heeft sy selven soo gesuyvert, dat sijn vyanden selfs ootmoedelijk quamen vergiffenisse bidden.</w:t>
        <w:br/>
        <w:br/>
        <w:t>Smorgens vroeg was hy gewoon sijn geteyen te lesen, naer dien las hy Misse, dan gaf hy de werklieden werk, en sagh wat sy doen moesten, soo dat hy noyt stil en stondt. Hy was voorsienig, goeden raedtsman, en vol beleeftheyt, een yegelijk socht by hem te zijn, mits hy een gemeyne, soete, en geen opgestoefte aenspraeke hadde: maer het woordt Godts preekte hy met volle serieusheyt, ende alhoewel genoechelijk, nochtans den geestelijken dienst doende, gonk seer majestieus. Sijn kleederen oft dracht, was gemeyn. Noyt en quam hy in 't openbaer als in 't lank. In de kleederen</w:t>
        <w:br/>
        <w:br/>
        <w:t>beminde hy de simpele reynigheyt, berispte swarelijk d'onnuttige curieusheyt. Hy was soo sober, dat hy voor sijn twintighste jaer, noyt wyn oft goet bier geproeft en hadde; hy vluchte de wellusten, beminde de matigheyt, haette de slamperyen. Onder het noenmael wierdt altoos wat goets gelesen. Hy gebruykte een matras, noyt bedde, 't welk eenen student (geen Beggyn) schikte, en keirde sijn kamer. Op alle hooge Feest-dagen, vernieuwde hy sijn geloften, en goede proposten. Syn manier van leven, en heeft hy soo seer uyt sijn selven niet, als wel door 't ingeven van den H. Geest gereguleert: en 't gene hy niet sonder particuliere gratie voorgenomen hadde, volbrocht hy eerlijk, en gebeurd'et, hy daer in yet quam te luttel te doen, verdobbelde 't selve op een ander. Hy was sober, en arm van geest: naer den regel van 't heylig Euangelie.</w:t>
        <w:br/>
        <w:br/>
        <w:t>De geestelijke ampten en beneficien, heeft hy dikwils geweygert, en als hem een goet erf-deel was toegevallen, heeft sijn broeders en naeste vrinden laten onder hun deelen. Hy wenschte niemants anders goet, en hy en was in 't sijn niet te seer uytgestort, maer rechtsinnig, van alle gierigheyt vervremt. Al was hy liberael tot den armen, daer om en was hy niet spariger, hy was meer bedroeft van den overvloet, als ydelijk verheugt, en dankte Godt hoogelijk, dat hy niet eygenbaet-soeckig was, en dienden den armen, en vraegde dikwils aelmoessen voor hun. Van het luttel dat hem overbleven was, heeft hy voor sijn doot by testament gedisponeert, kleeren en boeken heeft hy belast uyt te deelen, niet te vercoopen. Gevoelende de doot aencomen, heeft sigh selven tot die, teenemael geprepareert, maer gelijk men meynde, dat hy noch langer soude geleeft hebben, en de grootachtinge van sijn deugdelijk leven wijdt en breedt verspreydt zijnde, heeft hem den seer Hooghweerdigen Cardinael Granvel, Aertsbisschop van Meche-len, Deken gemaekt van heel het distrikt van Diest 't welk hy om sijnen ouderdom en ziekte, niet lank en heeft connen bedienen. Als hy nu naerder en naerder de doot quam, heeft hy voorsien, dat alle dingen met de Beggyntjens wel mocht blyven gaen: en op dat hy de gedachtenisse des doots altijdt in sijn memorie soude hebben, heeft hy sijn dootkiste lank te vooren doen gereet maeken, en altoos voor oogen gehadt. Als het dan Godt gelieft heeft sijnen dienaer te roepen, en uyt den kercker van dit sterffelijk leven te verlossen, veertigh jaeren gearbeydt hebbende, en t'seventigh oudt zijnde, heeft hem de quade cortse bevangen. Den dagh voor sijn sterven, wierdt hy besocht van den seer Eerweerdigen Heer myn Heer Laurentius Maes, tweeden Bisschop van den Bosch, van welke visite hy soo blyde was, en Godt ten hooghsten bedankte, dat hy sulk eenen cloeken Campvechter van 't Catholijke geloove, naer hem in 't leven liet.</w:t>
        <w:br/>
        <w:br/>
        <w:t>Ten lesten, verzien sijnde van alle de Kerkelijke rechten, is hy tot groote droefheyt van alle goede menschen gestorven den 19. Junij in 't jaer 1578. Hy leydt begraven op den hoogen Choor, onder eenen grooten steen, voor den Hoogen Autaer, naer dat hy het Beggyn-hof van Diest gedient hadde 39. jaren 7. maenden, en 6. dagen.</w:t>
        <w:br/>
        <w:br/>
        <w:t>Ick en magh hier niet achterlaten, dat alswanneer de stadt van Diest was onder het gebiedt der geusen, en sy voorgenomen hadden de Kercke van het Beggyn-hof af te worpen: Hoe myn Heer Escius naer sijn doodt gesien is geweest, met gecruyste ermen, door en door de kerke passeren, ende de selve tegen de brandt-stichters beschermen. Nochte dese openbaringe en is niet te vergeefs geschiet, mits stracx d'oproerige veranderende van sin, de Kerke gansch en geheel gebleven is. Uyt Ryckel. I. B. Gamaye, en andere.</w:t>
        <w:br/>
        <w:br/>
        <w:t>Jouff. Anna Berchmans heeft haer leven beschreven op de maniere als volght.</w:t>
        <w:br/>
        <w:br/>
        <w:t>BEminden in den Heer, naedemael gy my seer dikwils vermaent ende gebeden hebt, om UL. te kennen te geven, eenige saeken, de welke my alleen bekent zyn, en tot de welke ick meerder schroom heb om te verhaelen, als om te ontfangen de sententie des doodts, soo dwingt my het bevel van gehoorsaemheijt soo seer, door een gedurige vroeginge der conscientie, de welke my soo geweldig praemt, om de pen in de hant te nemen, dat ik vrees te vallen in de straffende handt van Godt, is 't saken, dat ik het selve willens soek te verswygen. Om dan geen eygensinnigheijt oft eygen goetdunken in my te voeden, en my van veel gratie te berooven, soo bid' ik u, ô Christe Jesu, dat gy mijn pen' gelieft te trecken, om te verkondigen alle de gratien en wonderheden, die gy aen my getoont hebt, dat ik niet een woort en magh schryven, als tot eer en glorie van uwen H. Naem. Gy weet, ô Heer, dat ik u dikmael vergramt heb' door veel groote menigvuldige sonden die ik gedaen hebbe, ende nog soo komt gy my toonen uwe groote onbegrypelijke liefde, niet als een, die u soo seer vergramt heeft, maer als oft ik u op het alder-perfecxste gedient hadde, gelijk ik u schuldig ben, het welk verre van my is: want als ick eens gaen bedenken den tijt die ik overgebrocht heb' in myn jonkheijt, soo en bevind' ick niet een goede genegentheyt in my, het welk verre is van goede werken: Het gonk als doen met my als oft ik geen Christen mensch geweest en hadde, want myn verstant dat was heel van Godt vervremt, min oft meer als oft ick geenen Godt oft</w:t>
        <w:br/>
        <w:br/>
        <w:t>Hemel gekent en hadde, gelijk de onredelijke dieren die geen verstant en behoeven. Ik en peysde nivers op, als op spelen, en op ydelheijt van dese werelt. Waer wat nieuws te sien, oft te hooren was, daer haeckten ik naer, om by oft ontrent te zyn, ja! ik hadde liever te verwachten, dat myn Ouders my hadden doen sonder eten slapen gaen, als diergelijcke genoegten oft ydelheijt te laeten. Dat het my toegelaeten geweest hadde, ik soude heel nachten overgebrocht hebben met spelen, waerom ik mijn Ouders seer vergramde, en besonderlijk myn Moeder, de welke soo gram op my wirt, dat sy my hierom dikwils sloeg, en ick was soo boos, dat ick nauwelijcx naer kyven oft slagen en vraegde. Smorgens als ik op stont, begost ick te singen, en dat duerde by naer den heelen dagh door: waerom ik dikwils bekeven wiert, want myn Moeder die docht my wat quelligh te sijn, om dat sy my soo cort hiel, en niet en dede als queken oft preutelen. Sy mogt niet lijden dat ick imant aensprak. Als ik begost wat jaeren te krygen, ik en was met veel aenspreken niet seer gehant, maer wel tot spelen, nogtans was myn Moeder heel jaloes op my, en woude my heel kort houden, vreesende, om dat ik soo woest en wilt was, oft ik voor my selven niet wys genoegh, geweest en hadde.</w:t>
        <w:br/>
        <w:br/>
        <w:t>Den Heer zy gebenedijdt, die my soo bewaert heeft door sijn goddelijke gratie, want de Ouders en connen in dees sake niet te seer gesorgen, hoe wel dat ik daerom dikwils seer gram wiert, te meer, om dat ick tot sulkx niet genegen en was. Ik begost quay sinnen te krygen van de groote quelligheijt van myn Moeder, want ik en kost geen kyven verdragen. Ik peysde, k' sal van haer gaen loopen, en gaen van deur tot deure om godts wil, liever als al den dagh door dit gepreutel te hooren. Het was my sulken verdriet, dat ick niet en wist waer my keeren oft wenden, my docht dat ik in denHemel was, als ick wat van kant was. 'K meyne dat de meeste oorsaek is, dat ik den sin gekregen hebb' om geestelyk te worden, om dat my soo verdroot het gecakel van myn Moeder. Ik hadde eenen grooten inwendigen stryt, niet wetende wat ik wou aenvatten. Ik peysde, word' ik geestelijk, ik en sal daer niet me konnen doorgeraken; als ik my tot stilte gaen begeven, dan sal ick siek worden, en begeef ik my tot geen stilte, soo sullen sy my weg senden: wat raet met my, dan sal ik van een iegelyk bespot worden, soo is't beter dat ik niet en begin, want de beschaemtheyt sou te groot zijn. Ylaes! met wat hooveerdye was ick gequelt. Wederom aen den anderen kant, peysden ik, blijf ik t' huys by myn Ouders, soo sal ik sterven van verdriet: Want hoe seer dat ik soeck myn Moeder te believen, soo salder altoos iet verdraeyt zyn, en ik en sal nimmermeer vree hebben. My docht dat ik altoos oorsaeke soude zijn van haer gramschap, en ick nimmermeer gerust van conscientie, den strydt en was niet kleijn die ick hadde. Ick hadde wel goeden raet van doen gehadt, maer ik en vraegde geenen raet, want ik was soo bot, en soo kleyn van verstant, dat ik niet eens en dachte, dat ik hier in raet van doen hadde. Ik gink dan langen tijt, al oft ik siek hadde geweest, niet wetende wat doen: hadd' ik kennisse gehadt van Godt, ik geloof wel, dat ik myn beraet niet lank en soude genomen hebben: maer den Heer zy gebenedyt, dat hy my evenwel niet en heeft verlaeten, al was ik soo boos en soo onbedacht, dat ik door syn goddelijke gratie, allenskens nog ben gecomen, en beweegt geworden, om den Heer te bidden, dat ik hem niet en soude vergrammen door groote sonden.</w:t>
        <w:br/>
        <w:br/>
        <w:t>De ongerustigheijt die scheen my te dryven, om mijnen toevlucht tot Godt te nemen. Ik en hadde mijn leven geen ongerustigheijt gehadt, het was voor my wat vrems, evenwel en was ik nog soo wys niet, dat ik by eenen Biecht-vader soude gaenom raet, oft om myn conscientie te openen: maer als ik yvers alleen was, dan en dede ik niet als kermen, suchten en bidden, niet wetende waer ik my toe wilde begeven. Ik hadde grooten sin om in een Clooster te gaen, maer ik en hadde geenen doorset, het stondt my heel swaer voor, soo dat ik my liet voorstaen, dat ik om myn groote woestigheyt, soude uytgesonden worden. Ten anderen, en derfd' ik het myn Moeder niet te kennen geven, vreesende dat sy my soude dapperlijk overgaen, sulkx hoorende: daer by vreesd' ik, dat sy my niet en soude willen tot desen staet helpen, om de groote costen dier op loopen: daer en boven, docht my, dat sy 't my terstont soude verwijten, als ik eens geeren my soude vermaeken, dat ik te wilt ben om geestelijk te worden, gelijk het naderhandt dikwils gebeurt is: want naer veel denken, en herdenken, heb ik by my selven gesloten, dat ik soude gaen my begeven om op het Beggyn-hof te woonen, en begeven my daer tot stilte, en rust.</w:t>
        <w:br/>
        <w:br/>
        <w:t>Ik hebbe dan een Beggyntjen mynen sin te kennen gegeven, en heb haer gebeden, dat sy myn Moeder eens soude aenspreken, en hier toe verwilligen om my te helpen tot desen staet, maer ten heeft niet veel geholpen, want sy en wildender niet eens naer hooren. Het gene dat ik hier naer te lijden gehadt heb van myn Moeder, is den Heer bekendt: het was al dees Beggyn hier, en dees Beggyn daer, my dunkt dat ik het Cruys van mynen Bruydegom, van doen af heb beginnen te dragen. Ik en heb niet opgehouden van myn Moeder te bidden, dat sy my soude helpen, maer al te vergeefs. Sy werde gelijk uyt haren sin, dat ik haer niet gerust en liet. Ten lesten doen sy sagh dat ik niet op en hiel door kyven oft slagen, soo gink sy my bestellen om Frans te leeren, het welk haer wel hondert guldens coste, en dat had sy liever te doen, als my op het Beggyn-hof te bestellen: sy meynde dat ik daer en tusschen soude veranderenvan sin, maer sy was voorwaer bedrogen, Godt zy gelooft, want ik vondt in dese stadt daer ik woonde, eenen Pater van de Jesuiten, daer ik my alle weken by gonk biechten, hy cost schoon duyts, dien versterkte my seer in myn goet voornemen. Godt sy gelooft naer een jaer ben ik t'huys gecomen: en ik hebbe wederom alle dagen myn oudt liedeken gesongen, van naer het Beggyn-hof te gaen: myn Moeder siende dat ik niet op en hiel van haer te tempteren, was soo boos op my, dat sy my niet een vriendelijk woordt aen en sprak, min oft meer, als oft ik haer kindt niet geweest en hadde. Dat was my sulken droefheyt, ende benauwtheyt des herten, dat ik met geen woorden en soude connen uytspreken, want voorwaer sy was my soo hert, dat ik 't moet swygende overslaen, want het scheen, dat sy haer Moederlijke affectie tot my hadde verloren. Het gene dat ik 'er can uyt trecken is, dat ik my vastelijk laet voorstaen, dat onsen Salighmaker, doen my dit soo bitter gemaekt heeft, om dat my dit een oorsake soude zijn, om mynen toevlucht alsoo te nemen tot Godt: want ik hebbe naderhandt dikwils ondervonden, dat het verlaten van vrienden, is eenen waerachtigen toekeer tot Godt.</w:t>
        <w:br/>
        <w:br/>
        <w:t>Ick hebbe dan sonder ophouden myn Moeder gebeden, dat sy my toch soude helpen, en ik beloofde haer, dat ik soo seer soude werken, dat sy geen groote kosten met my en soude hebben, sy scheen door een groote onverduldigheyt my toe te spreken, en seyde, maekt u terstont van hier, want ik en magh u voor myn oogen niet meer sien, daerom gaet uyt myn oogen, eer ik my aen u ontgaen, want seyde sy, moet ik u eens onder myn handen krygen, gy en sult geen erdt meer betreden. Voorwaer het was hert gesproken voor een Moeder, maer veel herter, en met meerder gewelt trok my den H. Geest, door de goede begeerten die ik hadde tot het geestelijck leven. Ick hoordewel dat myn Moeder my uyt grammoedige passien, woude uyt haer oogen hebben, maer ik geliet my, oft ik my hadde laten voorstaen, dat sy daer mede te vreden waer, dat ik soude gaen: oversulkx antwoorde ik haer op het vriendelijkste dat ik cost, ende seyde, want haer beliefde, dat sy my wat soude geven om mede te dragen: sy vraegde, wat wildy hebben, maer ik en hebbe haer niet geheyscht. Sy en gaf my niet meer, als ik noodelijk van doen en hadde van kleeren, en soo liet sy my slechtelijk gaen. Als ik wegh was, en dede sy niet als krijten en suchten, en ik was ter contrarie seer verblijdt, want my docht dat ik in den Hemel was, noch ik en vondt nievers geen swarigheyt in, het scheen dat op het Beggyn-hof, geen lijden voor my te vinden was.</w:t>
        <w:br/>
        <w:br/>
        <w:t>Voorders ik kreeg groote begeerte om veel te bidden, soo dat ik wel heel dagen soude overgebrocht hebben in de Kerk, den tijdt was my altoos te cort, en als ik uyt de Kerk was, dan gink ik my begeven om te spelen, 't welk my ook soo ter herten gonk, dat ik op geen ander dingen en dachte. Ik houde dit voor een groote gratie, want hoe seer dat ick tot ydelheyt genegen was, even wel daer nimmermeer mede becommert en was op ons bequamen tijdt.</w:t>
        <w:br/>
        <w:br/>
        <w:t>Van dien tijdt af, dat ik uyt de werelt gegaen ben, wies in my desen trek tot het gebedt, alle dagen meer en meer, nochtans en had' ik geen verstandt als van den Pater noster, ende Ave Maria, met den mondt slechtelijk henen te seggen, want ik was heel bot en plomp van verstandt: ik begost groote begeerten te krygen tot de Sermoone, ik verstondt den Predikant seer wel, maer ik en kost niet een pointjen onthouden, 't welk my een groot Cruys was, te meer om dat ik groote bewegingen gewaer wierdt, om onsen lieven Heer op het alderbest te dienen, 't scheen dat ik met eenen Goddelijken dauw, van binnen bekleedt wierdt, sulc-ken wasdom begost ik in myn ziel gewaer te worden: geen dink en viel my swaerder, dan dikwils te biechten, en dat sproot uyt beschaemtheyt, om dat my docht dat ik geen kennis en hadde van myn gebreken. Ik begost my gaen te begeven om de Levens der HH. te lesen, waer in ik groot behagen kreeg. Als ik wat gelesen hadde, begost ik my hier mede seer te bekommeren, en te peysen wat my noch al resteerde. 'k Begost my te verwonderen van de stryden die sommige gehadt hadden: ik verstondt dat wy door veel strijden, en tentatien, den Hemel met gewelt moesten winnen. 'k Peysde by my selven, wat dit voor strijden moest wesen, en hoorde eens het Leven van de H. Euphrosia lesen, de welke veel strijden, en tentatien gehadt hadde: ik gonk hier naer op myn Celleken, en peysde, dat ik dit Heyligh Maegdeken soude kiesen voor myn Patronersse, op dat sy soude voor my bidden, oft ik ook eenige tentatie kreeg, want ik en wist niet wat tentatie was.</w:t>
        <w:br/>
        <w:br/>
        <w:t>Het soude aen sommige dienaeren Godts, wat wonders en wat vremt dunken te zijn, soo cleyne verstant te hebben, gelijk ik doen hadde, nochtans was ik twintig jaren oudt: 't gene voorwaer tot troost van sommige is, de welke dit hoorende, den Heere souden loven van sijn gratie, oft hyse gelieft vroeg oft laet uyt te reyken. Ik begost dan corts hier naer al wat ongerustigheyt in myn conscientie te hebben, nochtans en wist ik qualijk waerom. 'k Geloove wel dat het quam, om dat ik wat trek begost te krijgen tot Godt 'k Wierdt al wat treurig in myn selven, nochtans hiel my soo vlytig als 't mogelijk was, maer myn levendig coleur begost wat te vergaen. Men vraegde my dikwils wat my gebrak, maer ik en liet het niet blijcken, want ik wist het selver qualijk. Myn Overste, oft Novitie Meestersse begosten my te vragen, oft ik eenige penitentie dede, ende ondersocht my cherpelijk, vreesende dat ik my selven soude doo-den. Ik strede daer tegen met alle myn crachten, ende en woude niet leyden dat ik eenig verstandt hadde van sulke dingen. Ik vraegde haer wat penitentie was, daermen sy selven cost mede dooden, ik lachte daer mede, en seyde och lieven Heer, hoe verre syde verdoolt, dat gy sulke opinie van my hebt, gy soudt my wel vervaert maken, want moet ik den Hemel winnen met sulke penitentie, soo vrees ik dat ik den selven niet en sal bekomen, om dat ik soo traeg tot sulkx ben! 'k gaf haer groote materie om my in vrè te laten, sonder my voor dien tijdt veel meer te vragen: maer haer ondersoek diende my voor een spoor, om met meerderen yever voorts te gaen in penitentie, in verstervinge, in het gebedt, in leren en nachtwakinge, de welke my aldermeest diende voor voort-gank in de deught, principalijk om dat men dan bidt sonder becommeringe, en met aendachtigheyt versoekt vergiffenisse der sonden, en uytter herten dan versoekt gratie om Godt oprechtelijk te dienen. Ick hebbe dan alle middelen begost te soeken, om den Heer te dienen naer myn vermogen, en dikwils door den dagh my gewent met der herten te seggen, Heer geeft my gratie en sterkheyt om u te dienen: en gelijk ik seer gequelt was met de pyn van den steen, soo en was ik met de selve noch niet te vreden: want ik peysde, de pyn die ik hebbe, geeft my onsen lieven Heer, om dat ik soude lyden voor myn sonden, en om dat ik de pyn die mynen Saligmaker voor my geleden heeft, te beter soude indachtig zijn: soo behoor ik dan my selven noch wel wat meerder pynen aen te doen, om te thoonen dat ik uyt liefde myns Bruydegoms, hem begeerde in sijn lyden te volgen, soo dat ik my met veel verstervinge seer hebbe gepraemt.</w:t>
        <w:br/>
        <w:br/>
        <w:t>Ik trok myn beddeken van de koets, en gonk op het stroy liggen, en leyde eenen grooten steen vol hoeken onder myn hooft, trok een hayren kleedt aen, lank van den hoofde tot de voeten, soo datick daer door myn gesondt coleur heb verloren, en ben heel bleek geworden: al die my sagen hadden medelyden met my, en sy meynden dat myn proef-jaer soo hert viel, en vraeghde my dikwils, oft ik daer niet geeren en woonde, jae de Moeder selver, begost my dit ook te vragen, want sy en wist niet wat my deerde, maer ik heb met een groote resolutie geseydt, neen, ik en weet daer het minste niet af, want my dunkt dat ik hier in den Hemel gecomen ben. Ik sal u wel seggen seyde ik, wat my gebrekt, om dat gy soudt te vreden zijn, ik ben seer gequelt met den steen, daer hebb' ik somtijdts groote pijn af, daerom magh ik soo bleek sien. Als sy dit hoorden, liepen om den Doctoor, den welken seyde, dat ik noch Martelaers pijn sou lijden: hy ordoneerde my veel medecynen, maer sy en hielpen my niet. Ik hebbe bykans een heel jaer, alle dagen medecynen genomen, en ik dede al wat sy my voorleyden, Als sy sagen, dat ik alle dagen meer achterwaerts gink, soo sijnder eenige Religieusen geweest, die hebben geseydt, dat dit onse Novitie waer, wy souwender wel me omspringen, want sy bederft haer door ondiscrete penitentie. Sy hebben my weer gaen op een nieuw ondersoeken, ik hebse van mijnen hals geschudt, soo ik best cost. Sy dreyghden 't mijnen Biechtvader te seggen: daer mede was ik wat vervaert, want ik en wist niet, dat ik sonder sijnen raedt niet en mocht doen. Het was my leedt, dat ik daer onwetende in was: ik gonk by hem mijn onwetentheyt te kennen geven, en ik vraeghde hem oft hem beliefde, dat ik alle dingen soude laten staen, oft niet, dat ik hem in als gehoorsaemheyt belofde. Hy gaf my consent om meer te doen, als oyt te vooren. Ik gonk hier stillekens in voort en ik begost te smaken naer Godt, met eenen grooten trek, soo dat ik my selven groote pyn aen dede.</w:t>
        <w:br/>
        <w:br/>
        <w:t>Maer eens vroege (om dat ik my niet wel en gevoelde) met oorlof slapen gegaen zijnde, 't minsteachterdencken hebbende, datse naer my souden comen sien, soo is de Moeder savonts ontrent den thien uren op mijn Celleken gecomen, en heeft my gevraeght, oft ik niet van doen en hadde, oft de pyn noch niet wat gemindert en was: ik seyde, datse al lijdelijk was, en dat ik wat geeren soude geslapen hebben, op dat sy soude wegh gegaen hebben, mits ik vol vreese was van betrapt te worden, gelijk het ook geschiede. Want vast by my comende, en mijn handt nemende om mijnen pols te tasten, wierdt sy gewaer, dat ik op den stroy sak lagh, en seyde, wel, gy light sonder bedde! hoe vrindelijk ik haer badt, dat sy my soude gelieven te laten rusten, moest ik terstondt opstaen, ende sy mijn bedde selver gemaekt hebbende, leyde my daer op, seggende, nu hebb 'ik u op het stuk bevonden, daer ik soo langen tijdt ben op uyt geweest, nu voordaen sal ik u wel anders hebben: men can denken, hoe bitter my dese woorden opquamen, en om te zien oft ik haer ook gehoorsaem was, quam sy een uer daer naer wederom, en noch op ander tijden te middernacht: maer sedert dien keer, en heb ik haer noyt ongehoorsaem geweest, naer dat sy my die penitentie op gehoorsaemheyt verboden hadde. Tot noch toe haer eygen woorden.</w:t>
        <w:br/>
        <w:br/>
        <w:t>Als sy nu haren wille, aen dien van haer Overste ten onder gegeven hadde, wenschende evenwel nochtans te lijden, soo zijn van doen af de pijnen van den steen, allenxkens soo vermeerdert, en verwortelt, dat de pyn scheen onlijdelijk te zijn: en om dat haren drift van lijden al meerder was, soo sondt den Bruydegom haer noch toe, sulke sweeringen in haer hooft, dat haer docht dat sy dul van de pyn wierdt, en al die by haer woonden, hadden sulken medelijden, dat sy dikwils al krijtende, 't selve niet langer connende gesien, van haer moesten wegh gaen: want soo d'een pijn wat gestilt was, quam d'ander soo veel te vehementeraen, ende de Mede-susters altemael siende, dat sy haer niet en conden helpen, vermaenden haer tot patientie in haer pijnen, die sy ook verduldighlijk heeft acht jaren lank verdragen: alhoewel sy noch liever gesondt hadde geweest, waer 't saken sy keus hadde mogen hebben: en naderhandt kreegh sulken grooten troost in haer pijnen, dat sy soo lief soude gehadt hebben van pijn te sterven, als sonder pijn te blijven leven. Doen de pyn wat lijdelijk was, dan was sy soo vlijtigh, dat alle haer Mede-susters daer schenen blijdtschap aen hun hert af te gevoelen, en een luttelken pyn en soude haer van het spelen niet gehouden hebben, 't welk wel gebleken heeft, op eenen recreatien dagh, alswanneer sy met haer Mede-susters, handt aen handt is voorgegaen, en den dans leyde: maer soo sy nu in het trecken was, soo heeft sy haren arm uyt de notte op de schouwer getrocken, noch en hiel sy daerom op van spelen, maer seyde tot haer Mede-susters, dat sy wat stil souden ophouden, tot dat sy haren anderen arm soude genomen hebben, om dat dien haer soo seer dee. Sy hadde genoegh te doen om haer te wederhouwden van schreeuwen, door de groote pyn die sy gevoelde, nochtans en hiel niet op van spelen tot het leste toe. Waer uyt, gelijk sy schrijft, mogdy wel peysen, hoe wilt en ongetemt dat ik was, heel genegen tot spelen en jocken. Den arm wederom ingestelt wesende, zijnde op haer celleken, tusschen den donderdagh en vrydagh snachts voor kersmis, heeft sy Godt gebeden, om vergiffenisse van alle hare versuymelijkheden, ende versocht de Goddelijke gratie om voordaen beter waer te nemen, het verwinnen van sommige genegentheden, de welke haer ondertusschen grootelijkx beletten, om haer met Godt te vereenigen. Sy beclaeghde haer met groote droefheyt des herten over dese sake, en omhelsende verscheyde keeren Christus hangende aen het Cruys, wierdt haer hert soo vervult met me-delijden over die bittere Passie ons Heeren, dat sy niet en soude gelooft hebben, dat eenen mensch tot sulken medelijden soude connen comen waer 't saeken sy het selver niet geproeft en hadde.</w:t>
        <w:br/>
        <w:br/>
        <w:t>Haer dan bevindende in alsulke benouwtheijt, begost te vreesen, waer 't by aldien sy langer in dese materie bleef, sy sonder twyffel, hare sieckte grootelyckx soude vermeerderen. Oversulckx soo heeft sy haer gaen begeven op den weg, om de H. Maget Maria te vergeselschappen, met den H. Joseph naer Bethleem. Doen begost sy t'overleggen, hoe dat het herte van Maria vervult was van liefde tot haeren gebenedyden Sone, die sy besloten hadde in haer H. lichaem, met wat begeerte sy is onsteken geweest, om de H. Dryvuldigheijt en dat wonderlijk Mysterie der Menschwordinge haers Soons te eeren, en te bedanken over het geluk dat haer geschiet was, overleggende geduerig in haer hert, dat sy dit niet weerdig en was, met groote verwonderinge den Hemelschen Vader lovende, dat hy door een over naturelyke gratie, haer daer toe verkosen hadde sonder verdiensten. Boven dien overleyde sy ook, hoe groot de liefde van de H. Maget moest zyn, mits sy niet eens en heeft gepeyst, op hare groote aermoede in de welke sy was sonder besorght te zyn, voor eenige uytwendige nootsakelijkheden, dan dat haer herte vervult was met een geduerige danksegginge.</w:t>
        <w:br/>
        <w:br/>
        <w:t>Ik Anna Berchmans ('t zyn haer eygen woorden) Beggyntjen van Diest, wesende in de Misse besig om my te bereijden, tot het ontfangen van het H. Lichaem Christi: hebb' ik in mijn selven veel onvolmaektheden gesien, waer over ik my bedroefde, niet wetende hoe dat ik die onvolmaektheijt soude bedecken: oversulcx heb' ik begost de H. Maget Maria te bidden, dat sy door haer Moederlijke compassie, soude gelieven te willen bedecken mijn onvolmaektheijt, met alle haer H. Deugden ende verdiensten; maer overleggende met mijngepeysen myn groote slappigheijt in het dienen van dees bermhertige Moeder, en in het oeffenen van haer H. Deugden, soo heb' ik my selven heel onweerdig gevonden, om iet te verkrygen. Daer naer heb' ik onder de Misse gehoort, den Priester seggen Sanctus, Waer door ik ben beweegt geworden, om de Heyligheijt van den Sone Godts aen te roepen, ende den Sone Godts hem terstont tot my nederboogende, scheen aen myn ziel te geven eenen oversoeten kus, door den welken den Sone Godts, de selve participant maekte van syn Heyligheijt, soo der Godtheijt, als van sijn menscheijt, op dat ik hier door bereijdt zijnde, sonder uytstel soude gaen ter H. Communie. Ik ben dan gegaen met een groote gevoelijcke liefde, ja mag seggen een goddelijke liefde. Als ik dan den Heer ontfangen hadde, soo scheen my den Sone Godts te vatten in sijnen arm, ende my te presenteren aen Godt den Vader, ende Godt den H. Geest seer verheugt zijnde, en glorierende over het schoon ciraet van sijn Heijlige verdiensten, met de welke hy my bekleet hadde, ende verciert in de Heijligheijt die hy sigh gegeven hadde in sijnen eygen Persoon: waer over ook sulken behagen gehadt heeft Godt den Vader in die ziel door de heylighijt van sijnen eenigen Soon, dat hy, al oft hy hem niet en hadde konnen wederhouden, met den H. Geest om te geven aen die ziel hunnen kus, om daer mede te geven volle benedictie, van de heele Heyligheijt der H. Dryvuldigheijt.</w:t>
        <w:br/>
        <w:br/>
        <w:t>Andere veele revelatien en visioenen, heeft sy seer dikwils gehadt, ook veropenbaringen als van den H. Ignatius, den Saligen Stanislaus à Kostka, ende den gesuk-saligen Joannes Berchmans der Societeyt Jesu, van haer Maegschap.</w:t>
        <w:br/>
        <w:br/>
        <w:t>Sy is gestorven den 7. van November in't jaer 1665. uyt de Missiven van Jouff. Huveneers. Siet Paulus vanden Boom. fol. 191.</w:t>
        <w:br/>
        <w:br/>
        <w:t>MARIA VERSCHUREN van Meirhout geboren, Beggyntjen zijnde te Diest was seer ootmoedig, eenvoudig, gesedig in huysraet en kleeren, ende seer genegen tot het inwendig gebedt en verstervinge. Sy was onder haer mede susters in conversatie als eenen Engel, en dede hun den regel seer precies onderhouden. Sy communiceerde soo dikwils als 't Communie dagen waren, dry keeren ter weke. 't Gebeurde eens, geenen Communie dagh zijnde, en sy knielende voor den Autaer, aen den welcken eenen Priester Misse las: die de geconsacreerde Hostie gebroken hebbende, was seer verbaest, doen hy de selve wilde nutten, om dat 'er een stukxken weg was, 't gene hy neerstelijk socht: 't welk sy ziende, is stillekens opgestaen, om hem in rust te stellen, en heeft geseydt, myn Heer en soekt niet meer. Sy is gestorven den 20. Februarij 1669. Uyt de Missiven van Jouffrouw Huveneers, groot Jouffrouw van Diest.</w:t>
        <w:br/>
        <w:br/>
        <w:t>JOANNA SUYSKENS geboren in de Meyerye van den Bosch, zijnde Beggyntje te Diest, was seer Godtvruchtigh, ende met een geduerigh overpeysen en mediteren, op het leven, en lijden Christi, bleef sy den heelen voor noen in de Kercke, soo lang als 'er Missen gedaen wierden; te weten allen dagen vyf, de welke sy meest diende, en als sy t' huys quam, gonk op haer kamer, alwaer sy veel beelden hadde van de Passie Christi. Sy brocht dikmaels heel nachten over met bidden, soo dat sy somtijdts noch voor haer slaep plaets, als d'andere Beggyntjens smorgens opstonden, gevonden wierdt op haer knien. Sy gaf aen den armen om Godts wil al dat sy hadde, tot haer bedde toe. Sy woonde by een Beggyntjen die haer seer heeft geoeffent, 't welk sy met groote verduldigheyt al verdroegh, en is gestorven den 28. van October in 't jaer 1671. naer dat sy 16. jaren Beggyntjen was geweest. Uyt de Missiven van Jouffrouw Huveneers.</w:t>
        <w:br/>
        <w:br/>
        <w:t>ANNA VANDER HEYDEN te Kermt in 't landt van Luyck geboren, was van jonkx af seer Godtvruchtig en gesedig in haer kleeren, met verfoeyinge van d'ydelheyt des werelts. Sy is te Diest Beggyntjen geworden en heeft aldaer haer selven waergenomen in 't gebedt, ootmoedigheyt ende verstervinge. Sy was den armen seer toegedaen, en die sy niet en conde helpen met haer middelen, hielp die met goede vermaningen. Sy genas, door sekere medicamenten veel menschen die eenige accidenten, namentlijk quade oogen hadden. Sy gaf haer teenemael over in den wille Godts, biddende dat Godt met haer doen soude, in tijdt en in der eeuwigheyt, wat sijn Majesteyt geliefde. Sy wierdt van haer Overste gestelt om te dienen mijn Heer Joannes Goysens, die van ongeloovige Ouders in Hollandt geboren, en naderhandt van sijnen Heer Oom gedoopt, Rentmeester was van ons Beggyn-hof. Het schijnt dat desen goeden Heer een Goddelijke insprake heeft gehadt: want uyt den Bosch comende, en hoorende seggen dat er een Heyligh Anneken was, doen peysde hy, och dat sy mijn meysen eens wierdt, 't welk ook soo is geschiedt. Hy was een seer deugdelijk man, en is in opinie van heyligheyt gestorven den 6. Augusti 1676. Die hem op sijn sterf-bedde gesien hebben, seyden, wy hebben eenen heyligen gesien. Hy heeft'er 9. oft 10. bekeert tot het Catholyke geloove, die hy uyt Hollandt getrocken heeft, doch door het mede wercken van Anna vander Heyden, soo door haer gebedt, als haer goede vermaningen: sy waren wel t'samen, beyde seer genegen tot de deugt. Anna brocht somwijlen heel nachten over in contemplatie en gebedt: sy hadde grooten strijdt van den vyandt. Den duyvel had haer eens op heyligh Cruys avondt, wel hondert slagen gegeven. Comende eens op haer Camer stondt den duyvel voor haer met een vlammende sweerdt. Godt beroofdehaer soo van alle haer crachten, dat sy noch Cruys en cost maken, noch den soeten Naem Jesus noemen. Laet ons haer eygen woorden by schrift achter gelaten, hier by brengen, want in de selve veel fraey dingen zijn.</w:t>
        <w:br/>
        <w:br/>
        <w:t>Tot eer en glorie Godts, en tot saligheyt mijnder ziele, uyt kracht van de gehoorsaemheyt die ik u eerweerde schuldigh ben, hebb' ik begost ulieden te kennen te geven, 't welk ik met mijn verstandt qualijk kan begrijpen, en dat meestendeel door groote verwonderinge, het welk my gebeurt is op H. Cruys avondt, wesende in mijn gebedt, met groote droefheyt des herten bevangen zijnde, hebb' ik Godt gebeden sonder ophouden, dat hy my niet en soude verlaten, maer sterkheyt verleenen om de tentatien, u-lieden kennelijk, te wederstaen: want my docht dat ik moest sterven, van geperstheyt des herten, de welke quam uyt vreese dat ik Godt soude vergramt hebben, door dien dat ik sagh den duyvel soo veel listen gebruycken om my te temteren: wederom dat ik vreesde Godt grootelijkx vergramt te hebben, sonder nochtans te weten merkelijke punten waer mede. Oversulkx soo heb ick voor een Cruys, 't welk ik in myn armen omhelst hadde, geduerig anders niet geroepen en gebeden uren lank, Heer will 'et my toch vergeven, al dat ik oyt tegen u hebbe misdaen, noch en wilt my niet verlaten. Mijn droefheyt was soo groot, dat ik toen niet een woordt anders en souw connen spreken hebben, als Heer vergevet my, ende, en wilt my niet verlaten. Ja het was soo verre gecomen, dat ik die woorden niet meer en cost uytgespreken, dan met gedachten des herten, en ben gecomen tot sulk een overvloedigheyt van tranen, dat u eerweerdigheyt qualijk soudt connen gelooven. In welke uytterste droefheyt gestelt zijnde, is mijn ziel met een overgroote claerheyt omschenen: daer en boven verthoonden hun de H. Maget Catharina ons Patronersse, Maria Magdalena,ende de H. Euphrasia, de welke ik altijdt gewoon was aen te roepen, ende te eeren, van doen ik Novitie was: sy verthoonden hun in 't wit habeyt, op de maniere gelijk de Priesters als sy de albe aen hebben om Mis' te doen zijn, en verthoonden haer niet in gelijke glorie, maer d' een minder als d'ander, nochtans is 't minste schijnsel soo groot, dat ik my vastelijk laet voorstaen waer 't saken dat den duyvel geen macht gegeven en waer om myn verstandt met sijn listen te vervoeren, ende te becommeren, dat ik door het overdenken, en verwonderen soude sterven: want ons herte soude breken door de groote begeerte diemen voelt om Godt te dienen. Ik en can 't niet schrijven gelijk het is.</w:t>
        <w:br/>
        <w:br/>
        <w:t>In het eerste als sy hun aen my verthoonden spraken sy den Gloria Patri in 't duydts volkomentlijk uyt met groote reverentie: soo dat de vrees daer ik in 't eerste aensien, oft opslagh, was, terstondt verdween, en mijn begeerte werdt heel crachtelijk getrocken tot Godt. Daer naer heb ik verstaen dat ik soude den duyvel macht gegeven hebben om my eerst tot onpatientie en verdriet in 't lijden, dat my overquam, te brengen, en daer naer tot groote sonden, om dat ik my met gewelt afgetrocken hadde van het overdenken der Passie en lijden Christi, en gepraemt tot verstroytheyt, van vrees dat ik door dese oeffeninge soude geraken tot een optreckinge des verstants, en dan mocht opspraek lijden, oft begekt worden, want door hooverdye vreesd' ik dat ik mijn eer soude verheffen, en dat ik voor sot soude geacht worden, als ik niet en dee gelijk andere menschen. Oversulckx heb ik meer gearbeydt de menschen te behagen, als Godt. Door welke berispinge my is te kennen gegeven, dat ik Godt meer wederhiel van sijn gratie aen my te geven, als ik dee door alle de sonden die ik oyt in heel mijn leven gedaen hebbe, en dat, om dat alle die andere sonden door het berouw, beneffens den wil van die niet meer te volbrengen, vergeven zijn: en noch-tans met groote ongerustheyt, ende vroeginge van conscientie ben voorts-gegaen, soekende met gewelt my tot alle ydelheyt te begeven. De tweede berispinge was om dat ik niet en wou seggen, dat ik miraculeuselijk genesen was, en dat ik niet t'huys en derfde comen, om geen opsprake te lijden door de subite genesinge, en vervolgens dat ik niet en socht de glorie Godts te vermeerderen. Ten anderen genesen zijnde, moest mijnen Biechtvader te kennen geven dat ik vermaent was alle saterdagen ter eeren van Maria te Communiceren: en soo ik by my selven peysde dat ik hier in, boven d'andere soude uytsteken, en dat ik daer toe geen consent van mijnen Biechtvader soude crijgen: soo is my op mijn gepeys geantwoordt, als gy 't sult te kennen gegeven hebben, al waer 't saken dat het u niet toegelaten en wierdt, en daer by noch een geheel jaer verboden wierdt ter H. Communie te gaen, dat my dat derven niet en soude gerekent worden; om dat ik in elke Communie uyt gehoorsaemheyt gelaten, meerder gratie soude genieten, als andere die de selve met groote reverentie ontfangen.</w:t>
        <w:br/>
        <w:br/>
        <w:t>Soo ben ik dan vermaent my te stellen onder de gehoorsaemheyt van mijnen Biechtvader, en hem alle dese saken te kennen te geven, en van dese fouten mijn schult te bekennen, en ook dat ik niet genoegh betrouwt en hebbe op de hulp van Godt, door de groote vrees die ik hadde, dat my souden middelen gebreken, om die dochter, die my van Godts wegen bevolen was te helpen tot 't geestelijk leven: en waer 't saken dat ick van Godt gratie begeerde te verkrijgen, dat ik my soude begeven om dikwils uyt gehoorsaemheyt te Communiceren, mijn exercitie op het lijden Christi ervatten, ende begeven soude tot meerdere wercken van penitentie, sonder welke middelen, ik den duyvel ander niet en soude verwinnen. Doen ik dit verstondt, overviel my een vrees, dat ik door dese</w:t>
        <w:br/>
        <w:br/>
        <w:t>myne gesontheyt soude krenken: op welke vrees ik voor antwoort gekregen hebbe, niet te vreesen en dat my den Heere sterkheyt soude geven om te volbrengen alle de penitentien die my uyt gehoorsaemheyt soude bevolen worden, al scheenden sy ook onmogelyk om te volbrengen, want den duyvel my hier mede nog soude dikwils ongerust maken. Als ik dan nog sat met de tranen op de wangen, soo is de H. Euphrasia gecomen met een goude roedeken in d' een hant, en in d' ander eenen schoonen gouden cop, met welk roedeken sy scheen de tranen van myn aensigt te haelen het welk sy gepresenteert heeft aen Maria de welke genomen heeft eenen doek, om menschelyk te begrypen, moet t' ik soo te kennen geven, hoe wel het soo niet en was, en sy heeft het perkement het welk de H. Catharina in de handt hadde, en op het welk alle myne fouten gedrukt stonden met desen doek, den welken sy in de hant hadde afgevaegt, en heeft my de benedictie gegeven, ende zyn alle dese gedrukte fouten soo verdwenen dat ik in 't perckement anders niet en kost sien als een schoon doorluchtig beelt op t' welk de geheele Passie van onsen Saligmaker geschildert stont: door welke figure aengelokt zynde ben ik lieffelyk tot Godt getrocom hem met geheelder herten aen te hangen. En de H. Maget Maria heeft my vermaent terstont naer de kerk te gaen, om het lichaem van mynen Saligmaker te ontfangen, en werde soo gewaer dat den ganschen nacht gepasseert was. En ben dan naer de Kerk gegaen, en bemerkende dat het geenen Communie dagh en was, heb' ik in myn stee gaen Mis' hooren, en Godt gebeden dat hy mynen wil soude gelieven te aensien, en my bereet gemaekt om den Heer geestelyk 't ontfangen.</w:t>
        <w:br/>
        <w:br/>
        <w:t>Als nu den tyt hier mede wat verloopen was, soo sprak my iemant aen, en seyde, staet op en gaet achter den Autaer uwen Heer verwacht u daer, ick sag om en tom, maer en sag niemant die myaengesproken souw hebben, en in den choor commende en sag ik ook niemant: ben evenwel achter den Autaer gegaen, alwaer luttel tyts geweest zynde, is by my iemant gecomen in de gedaente van eenen Priester, en heeft my geseyt, dat ik den Confiteor soude lesen, en myn schult spreken over de berispinge die ik gekregen hadde. Al het welk doen ik gedaen hadde, heb' ik onsen Heer ontfangen, en myn herte is met een ongelooffelyke blytschap ontsteken geweest, en den Priester is verdwenen. Tot noch toe haer eygen woorden.</w:t>
        <w:br/>
        <w:br/>
        <w:t>Ende naer dat sy den Heer getrouwelyk gedient hadde, is sy salig gestorven, met het gebruyk der Heylige Sacramenten den 3. September in 't jaer 1672. Uyt de Missiven van Jouff. Huveneers.</w:t>
        <w:br/>
        <w:br/>
        <w:t>Myn Heer PAULUS VANDEN BOOM van Diest van geboorte, en Capellaen van 't Beggyn hof der selver Stadt die Jouff. Anna Berchmans syne nichte, van de welke wy hier vooren fol. 172. geschreven hebben, heeft Beggyntjen gemaekt, was een seer deughdelyk man, en heefter nog verscheyde tot den geestelyken staet gebraght: en al gaf hy veel aen den armen, soo heeft hy nogtans boven dien, het Convent van Maria Coninginne der Apostelen gebout, en met goey incompsten beset. Syn Nicht was al somtyts, doen sy nog leefde, met syn saeken bekommert, maer die opofferende aen de bestieringe des goddelyker voorsigtigheyt, hebben eenen goeden uytval gehadt: want wetende dat hy dikwils in syn Misse verstroytheden leet, badt den Heer dat hy 't hem soude gelieven te vergeven: 't welk sy verkregen heeft. Hy heeft haer nog 16. jaren overleeft, en is gestorven soo vol van goede werken, als van jaeren, den 23. van November 1681. Uyt de Missiven van Jouff. Huveneers.</w:t>
        <w:br/>
        <w:br/>
        <w:t>HELENA ACHTEN was van Peer van geboorte, en is op het Beggyn-hof van Diest geprofessit den 31. Augusti 1692. Godt quam haer in 't eerste met een doodelijke ziekte, besoeken, in de welke sy voornam de ydelheyt te verlaten, en een geheel jaer geen lijnwaet te dragen, en andere besondere werken van verstervinge te doen. Droegh somwijlen een maendt lank een hayren kleedt, en sliep altijdt op het stroy: in den smaek van spys en drank was sy sonder verkiesen, en daer sy maer conde by leven was haer genoegh, en het was haer groote pijn, datse noch met tijdelijke dingen moest becommert zijn. Sy beminde de eenigheyt, nocht en socht haer selven in geender manieren: vreedsamigh sonder yemant moeyelijkheyt te geven, en een yeder seer gedienstigh te zijn, soekende ongeacht te leven. Sy hadde groote begeerte om dikwils te Communiceren, en was altijdt in alles seer gehoorsaem aen haren Biechtvader. De werelt was haer een Cruys, noch en socht yet van al dat 'er in was: sy en vreesde geen opspraek der menschen, maer Godt alleen. Haer ootmoedigheyt is oorsaek dat wy niet meer en weten, mits sy onbekende Leeraers socht om haer inwendigh kenbaer te maken. Sy is gestorven den 8. van April 1700. Uyt de Missiven van Jouff. Huveneers.</w:t>
        <w:br/>
        <w:br/>
        <w:t>MARIA CONINCKX van Beringe van geboorte, is te Diest geprofessit op het Beggyn-hof den 21. September 1687. was seer brandende in de liefde Godts, en hadde seer groote begeerte om alle dagen te Communiceren: ende als sy was eenen dagh sonder ten H. Sacramente te gaen, leedt sy in haer inwendigh groote tormenten. Haer leven is bekent aen den Eerweerdigen Heer Franciscus van Heys, woonachtigh t' Antwerpen in de Hoefstraet, en is Biechtvader van de Witte-susters der selve stadt. Hy weet den staet van haer leven: want doen sy t' Antwerpen diende, was hy haren Biechtvader,ende nu Beggyntje te Diest zijnde, heeft sy hem alle haer inwendigh overgeschreven, die sal UL. beter connen informeren. Sy is gestorven den 14. Junij 1700. Uyt de Missiven van Jouff. Huveneers.</w:t>
        <w:br/>
        <w:br/>
        <w:t>Welcken voornoemden Heer van Heys gesproken hebbende, heeft my versekert, datse naer haer doot, aen diversche persoonen haer heeft glorieuselijk veropenbaert. Datse eens op sekeren Professi-dag van twee Beggyntjens, in de solemnele Misse gewenscht hadde onsen lieven Heere te ontfangen, maer mits sy dien selfsten dagh heel vroegh gecommuniceert hadde, soo en derfde sy haer sigh niet tot de H. Tafel wederom vervoorderen, maer met een brandende liefde ontsteken zijnde, hebben de andere Beggyntjens gesien een H. Hostie uyt den Cop comen, de welke sy heeft bekent wesentlijk genut te hebben. Datse door haer gebeden den brandt geblust, en den duyvel verjaeght hadde: ende seer yeverigh was geweest om haren evenaesten by te staen.</w:t>
        <w:br/>
        <w:br/>
        <w:t>Douay.</w:t>
        <w:br/>
        <w:br/>
        <w:t>HEt Beggyn-hof van Douay, moest al lank voor het jaer 1218 gestaen hebben, mits dat de Salige Frescend seer cloeke Beggyn, met haer twee eygen Susters Ruessella ende Sancta, welkers toenaem was van Halle, en die met noch andere Mede-susters, by een woonden op het blomvelt, in suyverheyt levende, sigh oeffenende in alle deughden, hunnen soberen cost winnende met spinnen, heeft beweeght om t' aenveerden het habijt, der Nonnen van den H. Bernardus. Tot welken eynde, sy, Frescend te weten, tot dry mael toe met grooten arbeyt en moeyelijkheyt, om dieswille dat de plaetse in de welke sy woonden, stondt onder de juridictie der Canoniken van Amaten, en ook om dat de Beggynen van Duytslandt, doen gedoemt en in den ban waren, heeft moeten naer Roomen rey-sen, en den lesten keer met gewenschsten uytval van daer gekomen is, in 't voorseyde jaer: en heeft begost te stichten het Clooster genoent Praten, in 't welk sy met meyninge van Heyligheyt gestorven is. Die van Cisteaux houden haer gedachtenisse den 30. van Juny. Uyt Ryckel en andere.</w:t>
        <w:br/>
        <w:br/>
        <w:t>Engien.</w:t>
        <w:br/>
        <w:br/>
        <w:t>HEt Begyn-hof van Engien, moest al staen voor het jaer 1292, mits Waltherus Heere van Engien in de Kerke van het selve een Capellanie gefondeert heeft: 't welk blykt uyt de copye autentike van d' Approbatie des Arts-Bisschop van Cameryk.</w:t>
        <w:br/>
        <w:br/>
        <w:t>CATHARIEN FRIART, is geboren te Biegger by de Parochie van Sinte Nelle, en is geprofest in het Beggyn-hof van Engien, den 22. van November des jaers 1639. en heeft geleeft met groote opinie van Heyligheyt: sy dee strenge penitentie, nog en at niet daer haeren appetyt naer trok, voor ten was bedorven, oft gaft voor eerst aen den armen: en al hoe wel sy self een arme beggyntjen was, en haren cost met haer handt-werk moest winnen, riep nogtans veel arme kinderen om met haer te komen eten, en dan leerde sy hun 't gene sy nootsakelyk moesten weten om salig te worden. Sy hadde ook eenen grooten yver om de sieken te dienen, soo wel buyten als binnen het hof, en dat uyt de vierige liefde tot haeren even naesten, om de liefde van Godt. Sy droeg op haer bloot lichaem een grouw wollen kleet: haer bedde was eenen sak met kersselingen, en lag met haer hooft op eenen steen. Sy gebruykte veelmaels een hayren kleet, en namp seer dikwils de disciplien. Sy moet gekregen hebben den geest van voorsegginge, want als Sr. Elizabeth Daelman ook Beggyntjen aldaer eens siek lag, en begeerig was omSuster Catherien Friart te spreken, die ook om haer siekten wille tot by haer niet en cost komen: soo dede Sr. Friart aen Sr. Daelman seggen, dat sy niet en soude sterven, te weten, van die siekte, ende dat sy elkanderen nog soude spreken, 't welk meermaels gebeurt is, mits Sr. Elisabeth Daelman nog veele jaren daer naer heeft geleeft. Men heeft ook bevonden dat Sr. Catherien somwylen als ontgeest was, en alsmen haer toesprak, en trok tot datse tot haer selven quamp, seyde sy: och kint wat hebt gy my gedaen! sy heeft boven dien bekent aen een van onse Medesusters met naem Leonora Nechleput, dat haer dikwils gebeurt was, zynde in de Kerke van de Eerw: Paters Capucinen in haer gebedt, dat tot haer quamp als een straele van het Crucifix dat op het tabernakel stont van den Hoogen Autaer. Sy mediteerde geduerig op de Passie Christi. Tegenwoordig leeft nog een Beggyntjen van haren tyt, te weten Sr. Anne Pletinkx, de welke haer verscheyde reysen in ontgeestinge gesien heeft, soo in de kerke als in haer huys.</w:t>
        <w:br/>
        <w:br/>
        <w:t>Het selve Beggyntjen heeft hooren seggen van een ander Beggyntjen, dat Sr. Friart dikwils gequollen is geweest van den boosen geest, en dat met seer groot getier en ramour van ketenen. Daer leeft nog een ander Beggyntjen die heeft hooren seggen van het selve Beggyntjen aen de welke het geschiet was, te weten, Sr. Catherien siek zynde, kreeg lust om van haer bier te drinken, en op dat vat en was niet veel bier meer op, maer den Heere heeft het soo vermenigvuldigt, dat sy nog twee maenden, die sy bleef leven daer, geduerig van gedronken heeft. Het is haer ook gebeurt siek zynde, datmen aen haer iet vrindelykx brocht, en alsmen haer omkeerde om den persoon te bedanken, was den selven op den oogenblik verdwenen. Gesont zynde heeft sy haer dikwils verstorven in eenige spyse daer sy lust naer hadde, en heeft selver aen een Beggyntjen bekent, dat als sy tot de H. Com-munie gonk, den selven smaek hadde der spyse van de welke sy haer in verstorven hadde. Sy was eens besigh met wasschen, en haer ontviel tegen ymant een spytig woort, 't welk haer leet was op den selven tyt: doen sprak sy tegen haer selven, om dat gy soo onvoorsigtig hebt geweest, suldy voor u penitentie een kommeken van dit seep-sop drinken, en heeft het selve gedaen in den geest van verstervinge. Sy is overleden den 6. van October 1662. en begraven in onse Kerke. Alles getrocken uyt de schriften van Jouff. Anne Marie de Pre Overste van het Beggyn-hof van Engien.</w:t>
        <w:br/>
        <w:br/>
        <w:t>VINCIENNE JACOB is binnen Engien geboren, ende geprofest op het Beggyn-hof der selver Stadt den 15. Juny 1621. die seer ootmoedig was, en met grooten yver de sieken diende soo by nachten als by dagen. Sy hadde ook een teere devotie tot het alderheyligste Sacrament des Autaers, soo dat sy om het selve meer en pynelyker te eeren dikwils den ommegank dede met bloote voeten. Sy hadde ook eene besondere liefde tot onse Lieve Vrouwe van den Heyligen Roosen-krans, nog sy en heeft noyt achtergelaten van de H. Maget te eeren, en andere tot de selve devotie te verwecken. Sy is overleden den 25. January 1678. en begraven in onse Kerke. Uyt de Missiven van Jouff. Anne Marie de Pré.</w:t>
        <w:br/>
        <w:br/>
        <w:t>CATHERIEN DE SMET van de welke wy hier naer fol. 198. sullen mentie maeken, was van Engien van geboorte, ende aldaer op het Beggyn-hof geprofest den 9. Mey 1660. was seer ootmoedig, den armen seer gedienstig, en heeft de werken van liefde tot haeren even-naesten in alle occasien bethoont. Sy was haren Biecht-vader soo gehoorsaem, die, om haer te beproeven, haer dede iet van groote weerde verbranden, en soude het ook gedaen hebben, had het hy daer naer nietbelet. Sy heeft ontrent de vijf jaeren Novitie Meestersse geweest, en is overleden den 7. van April. 1685. Uyt de Missiven van Jouff. Margriet a Housta, Beggyntje van Engien.</w:t>
        <w:br/>
        <w:br/>
        <w:t>ANNA COEKEBECK een Pachters dochter, is van jonkx af getroken geweest tot het Beggynnelijk leven; en beminde seer d'eenigheyt, daerom heeft sy van haer Ouders versocht, in 't Beggyn-hof van Engien by haer Moeyke, die aldaer Beggyntje was te mogen woonen: naer welkers doodt, sy is te Brussel winkel dochter gaen zijn, in een huys daer men lijnwaet vercocht, door welke occasie, en verkeeren met werelijke menschen, sy ook al wat van de ydelheyt behaelde: ende alhoewel sy noch genegen tot den voorseyden staet bleef, en conde nochtans niet comen tot een vaste resolutie, eensdeels om dat haer Moeder gestorven was, ten anderen, om dat haer Vader niet en socht om in alsulken staet, de costen uyt te staen. Uyt welke obstakels sy genoodtsaekt is geweest te wachten tot dat sy 24. jaren oudt was, al eer sy heeft connen Beggyntjen worden, tusschen welken tijdt sy seer heeft gewankelt, en strijdt onderstaen: en ten waer, gelijkse bekent heeft, den Heere haer miraculeuselijk geholpen hadde, noyt tot een geestelijk leven soude gecomen hebben. Een visioen, als volght, heeft haer seer versterkt.</w:t>
        <w:br/>
        <w:br/>
        <w:t>Sy quamp cens uyt de Capelle van S. Jan te Brussel, ende gonk om sekere affairen in de straet die naer de PP. Jesuiten leydt, en wierdt op den oogenblik als buyten haer selven, siende de menschen in alle soorten van monsters, en differente gedaenten verandert: welk visioen, alhoewel niet lank en duerde, behiel nochtans sulk een sterke indruckinge, van al het bedrogh en valscheyt dat in de werelt is, datse hier door versterkt is geworden, om haren roep sonder uytstel uyt te werken, betrouwende, aengesien alle tijdelijk middelen haerontbraken, op de hulpe van Godt, ende den Heere heeft haer ook volgens haer betrouwen, sijnen bystandt gethoont.</w:t>
        <w:br/>
        <w:br/>
        <w:t>Sy is dan naer Engien gegaen, om op het Beggyn-hof de plaets te versoeken, de welke sy heeft met den eersten keer, mits men haer genoegh kende, verkregen, ende is geprofest den eersten van October 1658. oudt zijnde 25. jaren.</w:t>
        <w:br/>
        <w:br/>
        <w:t>Nauwelijkx was sy Novite, oft den duyvel heeft haer beginnen te vervolgen met veele sware bekoringen, soo uytwendige, als inwendige. Sy heeft my bekendt, dat sy ettelijke jaren, noyt bynaer en was sonder quellinge des duyvels, ja soo verre, dat niet alleenelijk haer gebuerinnen menigmael gehoort hebben het vreeselijk gerucht der helsche geesten, maer somtijdts ook heel het hof was in benauwtheyt, en dat helsch gespuys quam meest by nachten, die haer seer grauwelijk tracteerden, onder de voeten smeten, en soo by de keel grepen, dat sy scheen te versmachten: welke benauwtheden haer menigerley sware siekten hebben veroorsaekt. Eens gaende met een Beggyntjen haer vriendinne, die ook een seer Godtminnende ziel was, genoemt Suster Catherien de Smet (siet hier voor, fol. 196.) naer de stadt van Halle om uyt devotie het miraculeus beeldt van de H. Maget Maria te besoecken, en noch qualijk uyt de stadt zijnde, zijnder twee vreeselijke, en schroomelijke honden op hun gecomen, die al huylende, en geduerigh bassende op hun sprongen, en scheenen hun te willen verscheuren, en dit duerde tot dat sy by Halle quamen, alswanneer dees vreede beesten groot gehuyl makende, en de aerde over hun crabbende, soo zijn sy verdwenen: en om dat alle menschen, soo die met hun gingen, als die hun tegen quamen, geen mentie en maekten, oft verveertheyt thoonden van dese honden, soo is 't te presumeren, dat niemant die en sagen, dan sy tween alleen: waer van de voorschreven Suster Catherien een sware en</w:t>
        <w:br/>
        <w:br/>
        <w:t>lankdurige ziekte behouden heeft: ende onse weerdige Suster Anne heeft met groote patientie en verduldigheyt, langen tijdt ook te bedde gelegen, in welke sy continuelijk heeft uytgeschenen. Want den Heere haer wonderlijk beproefde door alle soorten van tribulatien, opspraek, verachtinge, verlies van tijdelijke goederen, soo verre, dat sy de hondert guldens, die sy van haer Ouders jaerlijkx ge-erft hadde, die noyt en heeft genoten, soo datse heeft moeten leven by haer handtwerken, te weten met naeyen, om dat het goet verloren is gegaen door den oorlogh, en af-trek van de vrienden, soo dat sy niet en heeft behouden, als een sterk betrouwen op Godt, in welk betrouwen sy wonderlijk is geweest: want opkomende van een groote ziekte, en niet hebbende, en seyde anders niet als dese woorden, Gelooft moet Godt zijn in der eeuwigheyt, dat hy my niet en spaert: noyt en sal ik ophouden van op hem te betrouwen. Den Heere moet gebenedijdt zijn, den Heere sal alles versien. Het scheen te meer, dat sy in haer pynen genoechte namp, want sy was als onversaeft naer het lijden, en seyde somtijdts wat sal den Heer my noch senden? Soo dat ik anders niet, uyt haer maniere van spreken, en conde oordeelen, als dat sy de Cruyssen continuelijk wenschte te embrasseren. Noch ten is niet te verwonderen, dat sy soo content in haer lijden was, mits sy den lijdenden Jesus geduerig voor oogen hadde: want sy op de Passie Christi in alle reconters, oft occasien mediteerde: by exempel, sagh sy yet dat Cruysgewijs was, soo sprak sy van het Cruys Christi. Siende het getal van vijf, soo denkte sy op Jesus Wonden, ende soo voorts op alle de Mysterien ons Salighmakers, soo dat te gelooven is, dat de Passie ons Heeren, geduerigh in haer gedachten, verstandt, en memorie was.</w:t>
        <w:br/>
        <w:br/>
        <w:t>Al den tijdt dat ik met haer familiarelijk hebbe geconverseert, ende gewoont, soo heb ik in haer gemerkt een gestadig gebedt, en inkeer tot Godt:</w:t>
        <w:br/>
        <w:br/>
        <w:t>in alle hare becommernissen, ende uytwendige occupatien, heb ik somwijlen gesien, dat sy op sulk een besondere maniere in den Heer was rustende, dat ik de selve niet beschrijven en can: want haer inwendige deughden waren de menschen onbekent. Uytwendigh was seer zedigh en gestichtigh van manieren, ootmoedigh en minnelijk in conversatie, vyandt van spijtige en sture woorden, noch en soude oyt gedooght hebben, datmen 't minste tegens de liefde des evenaesten soude gesproken hebben, ende wist alles soo behendelijk te verbeteren, en te modereren, dat sy niemant en stoorde. Sy was seer medelijdigh met den armen; en alhoewel sy geen tijdelijke middelen meer en hadde, jae selfs seer dikwils in grooten noodt was, nochtans dede sy al veel werken van liefde: sober in eten en drinken zijnde, soo was een weynigh haer genoegh, en den overschot, die sy selver van doen hadde, deylde sy onder de armen: en al was haer spijse seer slecht, hadde sy voor een spreek-woordt, die en verdien ik noch niet. Haer devotie ende gelooft tot het Alderheylighste Sacrament, waren wonderlijk, en Communiceerde seer dikwils. Tot de H. Maget Maria en alle de Heyligen, was sy ook seer devoot: daerom coos sy 'er veel voor besondere Patroonen, dewelke sy geduerigh in allen overcommenden noodt, aenriep. Haren toekeer tot den Hemel en can ik niet geseggen, mits sy op de schepsels geen betrouwen en hadde.</w:t>
        <w:br/>
        <w:br/>
        <w:t>Het schynt dat den Heere ook alleen syn Bruyt wilde besitten, gemerkt dat op 't leste van haer leven veel vrienden haer af vielen, meynende dat t' al Necromantie oft tooverye was, soo dat alles daer naer quamp te dienen tot meerderen ingank tot Godt, en nauweren aenhank tot den Hemelschen Bruydegom: nog wirt sy in de leste ure van haren Biechtvader berooft, want hy belet zynde, sont eenen anderen Pater om haer by te staen, die, sy wel gevredig zynde met groote blyschap verse-kerde, dat haer ure gekomen was, en sig selver verweckende door acten van Geloove, Hope, ende Liefde, is sy gestorven met volle resignatie: en naer het ontfangen van alle haere Heylige Sacramenten is sy gebleven in kennisse tot den lesten oogenblik toe, sprekende haren beminden inwendiglyk gedurig aen. Soo dat ik anders niet en can oordeelen, dan sy is in sijne goddelijke omhelsinge in myn bywesen overleden, die ik ook voor geluckig ben achtende, om dieswille dat ik in dese godt-minnende ziele altyt gemerkt hebbe een vreedsamig gemoet, in 't welk sy ook gestorven is den 14. April 1690. ons achterlatende veel exempelen van schoone deugden. Sy leijt begraven... Dit Leven is beschreven en ons gesonden door Jouff. Margarita à Housta Beggyntjen van Engien.</w:t>
        <w:br/>
        <w:br/>
        <w:t>ELISABETH DAELMAN van de welke wy in het leven van Jouff. Catherien Friart gesproken hebben fol. 194. is op het Beggyn-hof van Engien geprofest den 18. July 1661. was een seer godtminnende ziele en heeft in veele Deugden uytgeschenen. Het is eens gebeurt, soo men my geseyt heeft, datter eenen persoon gevallen was in een lethargie, 't welk een siekte is die den kranken soo slaperich maekt dat hy alle dingen vergeet, en in perijkel is van soo te sterven. Sy wist dat hy in eenen quaden staet was. Sy is naer de kamer gegaen in het huys van den sieken, en heeft voor eenen gecruysten Godt haer gebedt gedaen, en haer gedisciplineert met een coppel sleutels, en tot haren beminden geseyt, ik en sal van u niet gaen, ô Heere, voor dien persoon is beter en dat hy syn biecht can spreken: 't gene ook soo is geschiet. Sy heeft nog veel andere penitentiele werken gedaen, en lankdurige siekten met groote verduldigheyt onderstaen, tot dat sy ten lesten te Brussel (alwaer sy haer hadde doen voeren, om gecureert beter te worden) is gestorven den 22. October in 't jaer 1694. Uyt de Missiven van Jouff. A.M. a Pré.</w:t>
        <w:br/>
        <w:br/>
        <w:t>Geesberge.</w:t>
        <w:br/>
        <w:br/>
        <w:t>JOuff. CATHERIEN VANDER CAMMEN, van by Engien geboren, is Beggyntjen geworden te Geesbergen: en gelyk haren Biecht-vader heeft getuygt, soo en heeft sy naer haer doot maer dry dagen in 't Vagevier geweest. Uyt het Relaes der Oversten van Geesberge.</w:t>
        <w:br/>
        <w:br/>
        <w:t>Gendt.</w:t>
        <w:br/>
        <w:br/>
        <w:t>HEt groot Beggyn hof van Gendt opgekomen in 't jaer 1234. in 't welk is geweest een seer devoot Beggyntjen, die sy MATTEKEN noemen, de welke met 'er herten en werken, de ingestelde statuten punctuelijk onderhiel. De reden en 't gebedt waren haer Meesterssen binnens huys, buytens alle Jouffrouwe groot Hof -Meestersse. Sy hadde een geweldige genoechte in 't lesen, ende de Wet des Heeren overdenckte sy dagh en nacht, met sulk een volherdigheyt, ende neerstigheyt, datse geen ander spijse bynaer van doen en hadde. Evenwel, gelijk de menschelijke nature lichtelijk beroert wordt, soo heeft sy eens yet, ken weet niet wat, door crankheyt gevoelt, siende dat haer Mede susters slempten, en bancketteerden, ende willekom waren by de vrienden: sy in tegendeel, qualijk en hadde waer by te leven, en gelijk van een yeder verstooten wierdt: 't welk sy hooger opnemende, en met een onsteken hooft herknauwende, is sy opgestaen ende naer de Kerke gegaen, om voor het Crucifix ('t welk altoos haren eenigen toevlucht was) haer klachten te doen, verhopende dat hy haer soude aenhooren.</w:t>
        <w:br/>
        <w:br/>
        <w:t>Sy begint dan met een weemoedigh herte, niet sonder tranen te seggen, datse alleen droevig leefde, en gelijk een nacht-rave t'huys sat, en datse noyt te bruyloft geroepen en wierdt. Wonderlijkesake! den Heere wiens wellustigheyt is te zijn met de kinderen der menschen, heeft haer van het Cruys aengesproken, ende geseydt: Gaet en seght aen de groote Jouffrouw, datse u desen dagh moet tracteren. Sy hier op: wel Heer, sy en sal dat niet doen, noch my gelooven. Gaet, seght wederom den Heere, ende dese sullen de teekenen wesen, dat ik u gesonden hebbe. Gy sult haer seggen, dat haer gewoonelijke gebeden noch niet volyendt en zijn, boven dien dat haer Zaye hembde, datse uytgelaten heeft, om morgen aen te doen, ontnaeyt zynde, mijn Moeder met eenen rooden draet vermaekt heeft. Matteken is hier me aengegaen, en heeft aen de groote Jouffrouw vertrocken, al watter geseydt en geschiedt was. Sy over dese wonderheden teenemael verbaest, loopt boven naer haer kamer, om te zien dat woordt dat gedaen was, en den Heere haer hadde gethoont. Sy is gecomen, sy heeft gesien en bevonden, dat het soo waerachtigh was: ende op den selven tijdt wierdt sy indachtigh, datse haer getijden noch niet en hadde gelesen. Dan tot Matteken weer komende, heeft sy geseydt, nu sien ik wel, en geloof ik u, dat gy van Godt gesonden zijt, want niemant als hy alleen en cost dat sekerder weten. Comt dan binnen, en heden (alswanneer gy den Heere hebt verdient te hooren spreken) suldy met my blyven eten. Sy zijn alsdan in de eetkamer gegaen, ende t'samen vrolijk geweest. Naer de tafel is Matteken wederom naer de Kerke gegaen om Godt te bedanken, ende in de stemme des verheugens, ende belijdens, is haer ziele uytgestort, seggende, Want ik sal doorgaen tot de plaetse des wonderlijken Tabernakels tot ten huyse Godts, en heeft soo haren geest gegeven, ende door een salige doodt, vervoert tot d'eeuwige ruste. En strakx hebben de klocken van selfs beginnen met soet accoort, aengenamelijk te luyen. 't Welk als ongewoon, heeft al het volk uytgeroepen, ende komende in de Kerke, hebben bevonden dat Matteken doodt en stijf was, nochtans Godt(aen wie alle dingen leven) op haer knien biddende: 't welk allegaer siende smiltende van devotie, hebben eenigen tijdt verwondert blyven staen, en alse nu genoegh gesien hadden, hebben haer Lichaem in haer faillie gewonden, en soo begraven, wiens graf men noch siet, en wordt in eeren gehouden.</w:t>
        <w:br/>
        <w:br/>
        <w:t>'t Is naderhandt gebeurt, datmen by 't selve een ander graf maekte, uyt het welke eenen seer aengenamen reuk quam: dit wierdt aen de groote Jouffrouwe overgedragen de welke seyde geen wonder te wesen, mits het sout der aerde ende het licht der werelt onder het koren vat, niet aen allen en lichte, de gene die in huys zijn: och Godt gave sy eens op den kandelaer gestelt wierdt! Hier en tusschen om dat dit niet sonder oorlof en magh geschieden, en van hooger handt moet komen, laet ons noch voor eenigen tijdt de verootmoedighde beenderen laten rusten, tot dat Godt gelieve die te verheffen, ende heeft soo doen het graf sluyten. Tot een eeuwige gedenckenisse van dese wonderlijke geschiedenisse, wordt alle jaren dysendagh op den Vasten avondt op het Hof een solemnele Misse gesongen, de welke men noemt Mattekens Misse, ende de groote Jouffrouw noeyt op dien dagh alle de Beggyntjens, en sy heeten dat Mattekens feest, ende het broodt dat tot dien eynde particulierlijk gebacken wordt, noemen sy ook Mattekens broodt, 't welk soo het op de tafel geweest heeft, niet meer en bederft oft beschumelt: jae 't is lest geschiet, dat seker Beggyntjen een stucxkens van dat broodt gesonden heeft aen eenen die de cortse hadde, die soo hy het geproeft hadde, verlost en genesen is geweest: van 's gelijcken eenen anderen die met den loop lagh: waer uyt genoegh blijkt van wat verdiensten Matteken voor Godt is. Het Crucifix dat Matteken aengesproken heeft, sietmen noch in de Kerke, en wordt met groote devotie van 't volk besocht, eensdeels uytverwonderinge van 't mirakel, ten anderen om dieswille dat die de welke voor 't selve bidden verlost worden van hun qualen en ziekten, daerse mede beladen zijn. Sy knielt daer voor, den gecruysten Heer met geboogden hoofde en open mondt, schijnt alsgelijk noch haer aen te spreken, en verwekt de menschen tot groote devotie. Uyt Ryckel, en relaes der Beggyntjens.</w:t>
        <w:br/>
        <w:br/>
        <w:t>Men verhaelt van noch een ander Beggyntjen van het selve Hof, 't welk snachts naer de Kerke comende, dat de deuren van selfs voor haer open gingen, ende de lampen ontsteken wierden door een onsienelijke handt. Uyt Ryckel.</w:t>
        <w:br/>
        <w:br/>
        <w:t>Eensaeme Beggyn.</w:t>
        <w:br/>
        <w:br/>
        <w:t>'t Is van over d'hondert jaren geweest, dat d'Ouwerlingen van het groot Beggyn-hof van Gendt, aen de nieuwe aenkomende Beggyntjens vertrecken, hoe dat daer een Beggyntjen was de welke op het Hof soo d'eensaemheyt beminde, datse al verfoeyde 't gene dat noch Hemels, oft den Hemel niet en raekte. Dagh en nacht was sy in 't gebedt, Godt alleen getuygen nemende van hare geduerige oeffeningen. En om dieswille dat sy soo vluchte alle geselschap, heeft sy den naem gekregen van een eensaeme Beggyn. Sy was gewoon te seggen den nacht is myn verlichtingh, in myn wellusten, 't welk den duyvel siende, en benydende, heeft eens haer keersse uytgeblasen: maer sy met een kloek gemoet seyde, gy en sult my niet verva[ert m]aeken gy helsche beest als gy zijt, om uwen [w]ille en hebbe ik niet begost, noch om u, spyt [...] hert, en sal ik ophouden van bidden. Uyt Ryckel.</w:t>
        <w:br/>
        <w:br/>
        <w:t>ELISABETH SMEYS noch jonk Beggyntjen zijnde te Gendt in het groot Beggyn-hof, en Godt met eenen grooten yver dienende, heeft wonderlijke quellingen van den duyvel onderstaen: diesich nu alleen, dan al veel t' samen aen haer verthoonden, nu als eenen afgrijsselijken draek, dan als een schroomelijk Verken: van den eenen wierdt sy geslagen, van den anderen getrocken obbel en tobbel, dan om hoogh geheven, dan beneden gesleurt, jae soo deerlijk datse haer een rubbe hebben in 't lyf gebroken, maer sy soo cloek als patientigh, heeft al dat helsch gespuys overwonnen: en als de beeldt-stormerye in Vlaenderen begost, is sy met noch een ander Beggyn naer Bergen in Henegauw gevlucht, alwaer sy den stilstandt der vervolginge verwachtende, is haer in den zin gevallen het mirakuleus beeldt van onse lieve Vrouwe te Chervien te gaen besoeken: eens twee en dry keeren geproeft hebbende om te voet daer henen te gaen, en niet connende, is 'er ten lesten met groote moeyte op eenen wagen geraekt, alwaer sy (naer dat sy twaelf jaren gebreeckelijk was geweest) subitelijk genesen tot groote verwonderinge van alle die daer tegenwoordigh waren: dan Godt en sijne goedertieren Moeder lovende en bedanckende, volghde teenemael in 't wit gekleedt de Processie, Men siet ter plaetse 't selve mirakel met alle sijne omstandigheden uytgeschildert. Uyt Ryckel.</w:t>
        <w:br/>
        <w:br/>
        <w:t>NICOLAA of CLAESYNNE NIEUWLANT Beggyne van 't groot Beggyn hof te Gendt, was seer verlicht, en hadde veele goddelyke openbaringen. T' scheen datse geen tonge en hadde, om dieswille datse, al haer dingen gewoon was in 't stilte te doen, en qualyk een woort en sprak, men hoorde maer [...] suchten die sy naer den Hemel sont, en sy en hefte noyt haer ogen op, als om die derwaers tot Godt te stieren. Sy waeckte ende badt sonder ophouden, en 't gene datmen van Godt seght, dat hy heeft een groote ooge om dieswille dat hy 't al siet, een machtige handt om dieswille dat hy 't al uytwerkt, ende eenen grooten voet, om dieswille dat hy op alle plaatsen is: maghmeneenigsints ook van dese Maeght seggen, te weten, geweest te zyn eenen geest met Godt, niet sulken als haer benyderssen, oft wederspannige uytgaven, maer sulken die met Godt altoos aenhiel, en vereenight was. Dese eens opgetrocken in den Heere, ende van de aerde hoogh verheven, is met sulk een claerblinkende licht omringelt gesien geweest, dat de oogen der besienders op 't selve schemelden, ende met woorden niet en conden beduyden. Dese wonderlyke haers veranderinge heeft gesien, Elisabeth Marck ook Beggyntjen van den selven Hove, haer aensicht, te weten, als de Sonne syn straelen uytschietende, ende al watter ontrent was verlichtende.</w:t>
        <w:br/>
        <w:br/>
        <w:t>Men leest dat Moyses wenschte het aensicht des Heeren te sien, ende hy en heeft t' geluck maer gekregen om syn achterste te sien, want hadde hy hem van vooren gesien, syn oogen en souden 't selve niet connen hebben verdragen. T' welk ook Nicolaa scheynt uyt een behendigheyt gedaen te hebben, merckende dat sy bevonden was, heeft haer ommegekeert, op datmen haer blinkende aensigt niet soude gesien hebben, ende tot den Heere geseyt: treckt af, ô Heer, en wederhout d' invloyinge uwer overvloedige gratie, want het vat der sterffelyke krankheyt en kan sulk een licht niet verdragen, uytgenomen die welkers wandelinge is in de Hemelen. Soo is sy dikwils nog claerblinckende gesien geweest commende van de Tafel des Heere. Dry dagen somwylen opgetogen in den Heere als oft sy uyt haer selven waer geweest, op vier en twintig uren qualyk iet nuttende om haer te ververschen, 't welk van hare bywoonende Susters noch moest met gewelt in den mont gegoten worden, oft anders te vreesen was, dat sy by gebreck van noot-druft besweken soude hebben: want sy at geweldig sterck en oock wat goets, om welke reden syn Hooghweerdigheyt Vander Linden een quaet vermoeden van haer kreeg, mits al sulkebrasseryen aen teere en eerlyke Maegdekens, die by naer gedurigh sitten, mistaet, nochte veel van doen en hebben om de nature te voldoen. Maer diese wel kenden, wisten haer hier van lichtelyk t' excuseren seggende dat het veel eten hun niet wonder en docht, want al hadde sy drymael meer g' eten, sy sout verteert hebben om de groote hitte van haer mage. Den voormelden Bisschop van Gent om haer beter te proeven heeft alle haer costelyke dinghen aengeslaegen en publiekelyk doen verkoopen. Sy hadde schoon gleyse werk en costelycke potten van groote weerde. Dit heeft ghedaen myn Heer van Pullen, (vanden welken wy sullen spreken ende syn leven by brengen onder de Beggyntjens van s'Hertogenbosch) en waerom? om dieswille dat het hem soo belast was.</w:t>
        <w:br/>
        <w:br/>
        <w:t>Maer hoe meynt gy dat Nieuwlant desen sit ende vercoop-dagh verdragen heeft, teenemael met een bly gelaet en gesedt gemoet, geluckig haer achtende, datse sulke eene soete beroovinge haerder meubelen leyde: en als de vrienden seer edel en aensienlyk binnen Gendt haer vraegden hoe datse alsulk een ongelyk tegen recht conde verdragen? antwoorde sy: Godt die doet dat, en sal ik klaegen? Onsen Bisschop beproefde haer al nog op een haerter maniere: want om dat sy altyt by eenen Biechtvader gonk, heeft haer verboden meer aen dien selven te biechten, haer gevende eenen anderen. Sy heeft boven dien in veel andere deugden uytgeschenen, de welke sy om d' ydele glorie te schouwen wist op wonderlyke manieren voor de oogen der menschen verborgen te houden. Sy is gestorven in't jaer 1611. Uyt Ryckel.</w:t>
        <w:br/>
        <w:br/>
        <w:t>Het kleyn Beggyn-hof binnen Gendt is gesticht ter eeren van onse lieve Vrouwe ter Hoye, door Joanna Gravinne van Vlaenderen, in 't jaer 1234.</w:t>
        <w:br/>
        <w:br/>
        <w:t>IN 't selve is Pastoor geweest den seer Eerweerdigen Heer Joannes Recchenius, die alle sijne goederen heeft besteedt soo in 't repareren, als in 't onderhouden des selfs. Uyt Ryckel.</w:t>
        <w:br/>
        <w:br/>
        <w:t>ANNA ADRIAENSENS groote Jouffrouw van het cleyn Beggyn-hof, heeft veel en sware vervolgingen, maer met een seer verduldigh gemoet verdragen.</w:t>
        <w:br/>
        <w:br/>
        <w:t>Heeft ook eenen Broeder Priester gehadt met name Carolus Adriaensens, die naer dat hy Pastoor was geweest van S. Jacobs Kerke binnen Gendt, ende vijf jaren Canonik van S. Baefs, ook 't gepresenteert Bisdom van Ruremonde geweygert hadde, is hy Godtvruchtelijk en gestichtelijk in den Heere ontslapen den 27. van November 1645. leydt begraven voor den hoogen Autaer der Prochie Kerke van Eckergem, wiens lichaem cortelinkx, by geval is noch onbedorven gesien geweest. Uyt het relaes van Jouff. M. Hoefnagel, en graf-schrift.</w:t>
        <w:br/>
        <w:br/>
        <w:t>ANTONETTE VANDER PUTTE Beggyntjen hadde seer groote liefde tot haren evenaesten, alhoewel sy over de 18. jaren plat gelegen heeft: welke siekte sy met een onsprekelijke verduldigheyt heeft geleden en verdragen, sy is gestorven den... light begraven in den middelsten beuk aen de trappen.</w:t>
        <w:br/>
        <w:br/>
        <w:t>CATHERIEN DE WALLE Beggyntjen, van jonkx af den Heere gedient hebbende, alswanneer sy nu in haer uytterste was, seyde, en wilt toch Heere my niet soetelijk handelen, maer tracteert my als een misdadige, ende heeft soo haren geest gegeven den 13. Augusti. 1684.</w:t>
        <w:br/>
        <w:br/>
        <w:t>MARIE VANDER LINDEN Beggyntjen, biddende voor haren Neve, gevangen en beschuldight van valsche Munterye, als hy op de pynbank was, zijn hem de banden afgesprongen.</w:t>
        <w:br/>
        <w:br/>
        <w:t>ANNA BALE Bale Beggyntjen is gestorven den 5. Februarij 1692. light begraven achter den preekstoel, wat hooger naer den Autaer. By de welke heeft gewoont ende gedient als meysen Joanna Koker, den tijdt van ontrent 25. jaren: dese getuyght dat haer Jouffrouw een seer exemplair leven leefde: datse alle dagen devotelijk haer gereet maekte om tot de H. Communie te gaen. Welke voorschreve Joanna voorders getuyght, dat alswanneer haer Jouffrouw nu doodt lagh, ende by nachte haer waekte met Anna van Hecke, dat sy t'samen hebben gehoort een seer zoete aengename melodye, ende curieus zijnde om te weten of het de Trompetters der soldaten niet en waren, hebben de venster open gedaen, ende niet met alle gehoort: maer de selve wederom toedoende, hebben bevonden dat het in de camer selfs was datmen speelde. Welke Joanna ik ondervragende den 21. Februarij 1707. my heeft versekert soo geschiet te zijn. Alsoo getuyght ook Jouff. Marie Posmier.</w:t>
        <w:br/>
        <w:br/>
        <w:t>JOANNA LANTSHEER eenige dochter van eenen rijken Pachter van Vliesseele in 't Landt van Aelst, heeft de werelt, landt en vrienden verlaten om Godt alleen te dienen op het cleyn Beggyn-hof. Sy Communiceerde alle dagen met diepe ootmoedigheyt en liefde. Sy heeft besorght het Licht omvoor het Hooghweerdigh H. Sacrament nacht en dagh te branden. Sy is gestorven den 2. Augusti 1696. van de kinder-pocxkens. Light begraven in de neer Kerke.</w:t>
        <w:br/>
        <w:br/>
        <w:t>MARIE DE WITTE en MARIE PACQUET Beggyntjens hebben 25. jaren met groote devotie allen dagen gecommuniceert. Ende als sy tegen hunnen dank naer de Infirmerye wierden geleydt, hebben hun selven overwonnen, ende sigh teenemael in den wille van Godt ende van hunne Oversten geresigneert. Uyt het relaes van de Beggyntjens van het kleyn Beggyn-hof van Gendt.</w:t>
        <w:br/>
        <w:br/>
        <w:t>Greez.</w:t>
        <w:br/>
        <w:br/>
        <w:t>IN het Beggyn-hof tot Greez, was by ongeluk een jonk Beggyntjen gevallen in eenen schroomelijken diepen water-put, sy aenriep terstondt de hulpe van de H. Maget Maria, seggende, Lieve Vrouwe van Waver wilt my bystaen en verlossen: ende haer Suster daer tegenwoordigh, beloofde ook haer Kerke te gaen besoeken, ende aldaer negen dagen lank de boete te houden: ende hier naer sprak sy, ende riep tot haer Suster, liggende inden borneput, de welke haer antwoorde, dat sy daer was sonder eenige pijne oft smerte, ende dat men haer daer uyt soude helpen, ende verlossen. Uyt d' Historie ende Mirakelen van onse Lieve Vrouwe van Neer-Waver.</w:t>
        <w:br/>
        <w:br/>
        <w:t>Haerlem met Hollandt.</w:t>
        <w:br/>
        <w:br/>
        <w:t>DE Beggyn-Hoven hebben seer vermaert geweest in de steden van Hollandt; als t' Amsterdam, te Dort, te Leyden, te Goude, te Utrecht, te Haerlem, t' welk daer noch is, niet tegenstaende de veranderinge van Religie, en uyt 't welk wy hebben die cloeke Maeght en Martelaeresse Ursula.</w:t>
        <w:br/>
        <w:br/>
        <w:t>Sy was d'outste Dochter van Quirinus Tales Borgemeester van Haerlem, de welke (naer dat haer Vader en Suster, met noch andere van de geusen om het Catholijke geloove, vreedelijk en schandelijk, sonder ondersoek, sonder van eenigh misdaet beschuldight te zijn, en sonder vonnisse, opgehangen waren) om datse ook met een kloek gemoet de Calvenissche secte versmade, hebben haer met steenen worpende in den poel van Bakenese verdroncken, ende gelijk sy tot dry keeren toe aen den kant aenquam, hebben sy haer soo dikwils afgestooten, en ten lesten met een pijcke doorsteken, lankx welke sy haer suyvere ziele, met verscheyde deughden verciert, aen haren Bruydegom Jesus Christus, als een welriekende offerande heeft opgeoffert den 27. van Mey in 't jaer ons Heeren 1573. Uyt Ryckel en andere.</w:t>
        <w:br/>
        <w:br/>
        <w:t>Wat aengaet de Beggyntjens van de voornoemde steden in Hollant, 't is seker datse soo de armoede omhelsden, hun soo vernederden, en hun selven soo versmaedden, dat waer 't saken sy door geloften dat Godt belooft hadden, men van hun niet meer en hadde connen vereysschen: want, al oft sy van gemeyne borgers of slechte ambachts-lieden geboren waren geweest, gongen sy uyt backen, maeyen, wasschen en diergelijke huerlijke werken doen by naer om niet, soo dat sy tot hun noodtsakelijk onderhoudt dikwils moesten in de gebuerte sop en potagie bedelen. Andere met haeste, 't gene sy by een vergaderden, wierpen 't selve in eenen pot al onder een, en cockten en smockten soo, datse maer half genoegh en hadden. Hunne versleten kleeren en lapten sy met geen laken, maer met vellen, en hun schoenen en muylen met de stucxkens leer die sy lanckx de straten sochten, of by geval vonden. 'k En weet niet met wat vodden sy hunne mauwen voyerden, seker 't waren brocken daer de rijcke een walge van souden gehadt heb-ben: nochtans waren die de Bruyten Christi bykans noch te goet: niet dat sy, als de gemeyne bedelaers, door noodt daer toe gedwongen waren, maer uyt een virighlijke, hooge en vrome begeerte der armoede waren sy uyt, om die vuyligheden te vergeeren, op dat sy soo veel te meer van de werelt veracht, aengenamender souden wesen in de oogen van dien, die uyt den Hemel op alle plaetsen de nedere aensiet, ende de hooge kent van verre.</w:t>
        <w:br/>
        <w:br/>
        <w:t>Onder alle dese noodtsalijkheden (geensins uyt begeerlijkheyt besorght) en lieten sy daerom de Reguliere onderhoudinge des Convents niet loopen, maer observeerden en onderhielden die volmaektelijk. Want woonende by een, als op eenen dormter, op dat d'een d'ander niet en soude turberen, oft door eenigh gerucht, de stilte te cort doen, droegen sy hun schoenen of pantoeffels in hun handen, en gongen soo bloots voets, tot dat sy op straet waren. Evenwel hoe stil sy sigh sochten hun te houden oft niet, men conde niet beletten het hooren der suchten en schiet-gebeden, die sy tot hunnen Hemelschen Bruydegom by nachten storten. Daer waren onder dese Maeghden sommige die van jonckx af Godtvruchtelijck opgebrocht, luttel spraken, en soo geset van manieren waren, dat diese maer en sagen, door hunne sebaerheyt ten uyttersten gesticht bleven. Sy leerden hoe datmen moest biechten, niet als nu geschiet, meynende dat het genoegh is sijne sonden in d'ooren van den Biechtvader te blasen, maer uyt een grondigh hert leetwesen, met vast propost de selve niet meer te bedrijven. Sy vergaderden t'samen in hun gebedt op hun gestelde uren, sy verweckten elckanderen tot meerderen voortgank, en gaven aen de slapmoedige salige vermaningen, altoos yet goedts voor den dagh brengende. Wierden sy geroepen om te samen by een te comen, lieten d'Oudtste spreken, en volghden hunnen raedt. Sulkx waren de statutenen regels van de Beggyntjens, die leefden in een Convent: en op dat sy die, de welke in een ander Convent woonden, 't welk sy noodtsakelijk om in de Kerk te comen, moesten voor by gaen, niet en souden ontstichten, soo en was 't niet georloft op straet te blijven clappen, maer yeder een moest stillekens sijnen wegh henen gaen.</w:t>
        <w:br/>
        <w:br/>
        <w:t>Wat can ik seggen van hunne aelmoessen, en wercken der bermhertigheyt, die hun verbondtheden verre te boven gingen, want noch den overvloedt soekende of 't gebrek vreesende, rijkten sy met een milde handt, hunne goederen aen de armen uyt. Sommige van hunne costelijke dingen, gaven de thienden aen de Kerke om d'Autaeren te vercieren. Andere steunende op de voorsichtigheyt van Godt, en waren noyt voor den dagh van morgen besorght, wel wetende dat hy niemant en verlaet die sijn betrouwen stelt op hem: daerom gaven sy al wat sy costen aen den armen, om hier namaels t'hondert fout t'ontfangen, ende het eeuwigh leven te besitten. En om dat niemant en can uytspreken het medelijden dat die Beggyntjens hadden tot den lijdenden Christus, die alle hunne saligheyt, al hun hope, hun geloof stelden in sijn bittere Wonden, wenschende yet te mogen lijden voor hem die voor hun soo veel geleden hadde, soo houw' ik hier ook op.</w:t>
        <w:br/>
        <w:br/>
        <w:t>'t Herentals.</w:t>
        <w:br/>
        <w:br/>
        <w:t>IN Brabant op het Beggyn hof, over de vijf eeuwen gesticht, en gefondeert van sekeren Eerw. Heer mijn Heer Arnout Pastoor der selver stadt, moeten ongetwijffelt sommige Beggyntjens seer deughdelijk en heylighlijk geleeft hebben, aengesien men in 't selve, Lichamen, naer begraven te zijn boven gedenkenisse, ook in romatijke plaetsen, gelijk is ontrent den waterkant van de Nethe, waer by het oudt Beggyn-hof gelegen was, naderhandt bevonden sijn nog gansch en geheel. Maer mits wydie naemen van alsulke niet en konnen achterhalen soo sullen wy ten thoon stellen de godtvruchtige Maria van Lille geboren te Diest van eerlyke en ryke Ouders. Sy hadde van jonkx af de vreese Godts seer voor oogen, en sy scheen uyt in werken van bermhertigheyt van als sy noch een kint was, door welke deugden Christus haer schikte om eens syn Bruyt te wesen. Als sy 16. jaren out was, heeft sy haer onder de bestieringe, en in de handen van den Heer Guillielmus van Nieuw-meulen haren eersten Pastoor, verbonden met een belofte van eeuwige suyverheyt, de welke sy altijt onderhouden heeft. Godt heeft haer daer naer geroepen uyt het gewoel en de perijkelen van de werelt, en getrocken uyt haer lant en Maegschap tot op dit Hof, alwaer sy hem 43. jaeren seer getrouwelyk gedient heeft. Sy hadde sulk een sterk geloove, datmen seght datse haer huys door hare gebeden, om vryer te zyn van 't gewoel der straeten, beletsel in de gebeden, soude omgekeert hebben, zynde tegen de straet, niet resterende als eenen blinden muer, alsoo sy van den Heer versocht hadde. Item datse om de sieken buyten t' Hof te gaen dienen, in seker occasie het water is over gepasseert haer falie daer over gespreyt hebbende.</w:t>
        <w:br/>
        <w:br/>
        <w:t>Daer wort ook voor waerachtig gehouden onder eenige van d' oude Beggyntjens tot Herentals, als dat onse van Lille is op sekeren tyt naer Brussel gegaen, om by, apparentelyk den Gouverneur acces te versoeken, ende hem te vermaenen van eenige spyse zynder tafel niet te nutten, om niet vergeven te worden, t' gene aldus is geschiet: soo hy haer aen tafel genoot hadde, ende die schotel opquam, soude sy hem vermaent hebben van de selve niet te proeven, van welke schotel aen eenen hont gegeven zynde, berste den selven. Sy heeft de stantvastigheijt haers gemoet meest betoont met te overwinnen ende t' onderstaen de bekoringen de welke sy gedurig en menigvuldig inwendig geleden heeft,</w:t>
        <w:br/>
        <w:br/>
        <w:t>want haer leven en scheen niet anders te wesen, als eenen gedurigen oorlog en stryt. Den duyvel die haer suyver voornemen trachte met alle gewelt te overmeesteren, en bevocht haer niet alleenelyk inwendig door schandelyke en vuyle inbeeldingen, maer ook verweckte onsuyvere jongelingen de gene met oneerbare en listige woorden, de Bruyt Christi quamen aenvallen: heeft nogtans alle dese stormen des duyvels cloekelyk overwonnen tot dat sy vol van Geloove, Hope, en Liefde, vol van bermhertigheyt tot de arme, en medelyden tot de zielen in 't Vagevier (die dikwils haer hebben comen bedanken) geholpen, soo door haer gebeden, als van die de welke sy, ten dien eynde, tot bidden en goede werken verwekte: eyndelyk vol van gehoorsaemheyt en verdiensten, is sy in't jaer 1452. den 10. July dese werelt verlatende, gegaen tot d' omhelsinge van haren Bruydegom Jesus Christus. Ende gelyk sy in haer leven uytgedrukt hadde de bekoringen en lyden van onsen Saligmaker, soo heeft sy ook in haer uytterste aen desen gansch gelykvormig geweest, mits naer veel pynen van haer siekte, op t'leste seven dagen lank in den dootstryt gelegen heeft. En sullen wy dan die leste ure niet vreesen, die met geen deugden, maer wel met sonden beladen zyn? den datum van haer overlyden staet uytgekapt op een stuk van eenen witten steen, die apparentelyk voor eenen sark op haer graf gedient heeft: welk stuk licht in de nieuwe kerke tusschen den Autaer van d' H. Catharina ende tusschen den Autaer van d' H. Barbara.</w:t>
        <w:br/>
        <w:br/>
        <w:t>Naer dat de geuren in 't jaer 1548. den 17. van April het Hof voorschreven verbrandt hadden en anno 1597. wederom begost herbout te worden, soo hebben in't jaer te weten 1600. de Jouffrouwen die alsdan het Hof regeerden te weten, Anna Vermolen, Catharina Sweerts, Anna Zuyten ende Maria Meulen haere reliquien en gebeenten gevonden op 't kerkhof van het oudt Hof, ende den 26. van Mey met Pro-cessie ende licht gehaelt en gebrocht op het nieuw Hof met grooten toeloop en devotie van de gansche Stadt, ende gestelt in een Casse onder den Autaer, en door de selve geschieden veel wonderlyke uytwerkingen van Godt. Uyt het graf daer hare gebeenten zyn uytgehaelt, soo ik hebbe hooren verhaelen, wiert bevonden te komen sekeren soeten geur, soo dat iemant daer aen soude geweest zyn, die de aerde daer van verscheyde reysen met affectie en blytschap tot aen sijn aensicht om te rieken opnemende, met dese woorden riep: O Heylige Maria Lille! O Heylige Maria Lille!</w:t>
        <w:br/>
        <w:br/>
        <w:t>Daer was doen ter tyt van t' ruineren, te weten, van t'oudt Hof Pastoor van 't voorschreven Beggyn-Hof sekeren Heer Jacob Massis: t' is hy die alle de ellenden van de destructie des Beggyn Hofs heeft gesien en ook geleden, verjaeght zynde door de geusen, ende dwalende naer verscheyde plaetsen en steden, van waer hy evenwel niet op en hiel van soo 't mogelyk was de Beggyntjens, syne verstroyde Schapen te voeden met goeden raet, ende troostige brieven oft andersints. Hy heeft ook seer besorgt geweest tot het wederom op bouwen van het Beggyn Hof, waerom hy ook by veele gekreghen heeft de reputatie van Heyligheyt: ende naer zyne doodt, der welcke corts daer naer gevolgt is, sijn sijne gebeenten in eene Casse, ja de selven waer inne die van Maria Lille geleyt ende vermengelt, t' geen de reden is, waerom datmen niet en kan onderscheyden welke de haere of de sijne zyn. Uyt de Missiven van myn Heer Joannes à Burgundia Pastoor van het Beggyn-hof, en Notaris Apostolyk.</w:t>
        <w:br/>
        <w:br/>
        <w:t>Iperen.</w:t>
        <w:br/>
        <w:br/>
        <w:t>ONtrent het jaer 1500. heeft een Beggyntjen van Iperen een wonderlyke antwoorde van Godt gekregen: want gevoelende den ysselykenhonger der kinderen van Israël om vleesch in den Vasten avont t' eten (t' welk is tegen de statuten der Beggynen van die Stadt) en niet konnende dien lust afweeren, is sy naer de kerk gegaen om voor het Crucifix haer gebedt te storten, ten eynde, om van dese moeyelyke quellinge verlost te zyn. En siet het Crucifix heeft haer aengesproken en geseydt, gaet recht naer de groote Jouffrouwe, ende verclaert voor haer opentlyk de begeerte uws herten. Uyt Ryckel.</w:t>
        <w:br/>
        <w:br/>
        <w:t>Leeuw.</w:t>
        <w:br/>
        <w:br/>
        <w:t>HEt Beggyn hof van Leeuw heeft ontrent t' jaer 1327. syn beginsel gekregen in 't welck heeft uytgeschenen ten allen tyden vermaert een seer godtvruchtige en edele Beggyn, de welke seven jaren lank op haer bedde uyt krankheyt liggende als van den preek-stoel geleert heeft aen een iegelyk, hoemen sig selven moet resigneren in den eenigsten wille van Godt: in welke gansche overgevinge sy soo heeft volhert, datse verdient heeft toekomende dingen te voorseggen, en onder andere heeft sy gepropheteert, dat het Beggyn hof soude vernietight worden, en 't gevolg heeft de waerheydt ghetoont, mits dat selve Beggyn hof 't welck noch stont in 't jaer 1576 buyten de mueren van de Stadt, het naest volgende op den avont van S. Peeter te weten den 28. Juny door den brant ten vollen beschadigt is geweest. Voorders daer zynder die seggen, dat als dese godt-minnende Ziele was in haer uytterste datter is gekomen eenen Engel uyt den Hemel in de gedaente van eenen Minder-broeder om haer by te staen: 't welk sy hier uyt waerschynelyk vonnissen mits den selven soo sy verschenen was, ook op den selven oogenblik tot groote verwonderinge van alle de tegenwoordige, verdwenen is.</w:t>
        <w:br/>
        <w:br/>
        <w:t>Van dit Beggyn hof is ook weerdig bemerkt te zyn hoe de wacht en Borgers van de Stadt niet eens maer dickwils hebben by nachte op hunnen post staende gesien en gehoort rondtoms dat verdestrueert Beggyn hof de Beggyntjens t'Cruys voorgaende, als oft het een Processie geweest waer de Litanien singen. Uyt Ryckel.</w:t>
        <w:br/>
        <w:br/>
        <w:t>Welk Beggyn hof met dese troebele en veranderlyke tyden veel heeft geleden: sy zyn gedwongen geweest den 27. van October 1702. hun Hof te verlaten om het magazyn aldaer te maken; soo dat de Beggyntjens d' een ginder, en d' ander daer, sommige met hun vrinden, sommige met vremde hebben moeten dwaelen. Sommige zyn in de kerke gebleven, den tyt van twee jaren. Ten lesten evenwel zyn hunne meubelen buyten de kerke geworpen, en hebben die ook moeten met schimpige, en versmadelyke woorden verlaten. Daer is middel dien tyt een, in de kerk seer miserabel gestorven, die daer lank te bedde siek hadde gelegen. De principaelste silver stucken zyn hun afgenomen en met de ornamenten vercocht. Immers naer dry verloopende jaeren niet sonder onvermoeyde devoiren, zyn sy wederom in possessie gestelt, en zyn al wederom gecomen uytgenomen dry van de welke een in seker Clooster geprofest is, d' ander twee verobligeert zynde by hun vrienden te blyven, zyn Geestelyke Dochters geworden, naer dat sy hun altemael seer gestichtelyk en eerlyk met stantvastigheydt hadden gecomporteert. De Hof Meestersse Jouffrouw A.M. de Heus, heeft grooten yver om te recruteren en heeft my mondelincx en naderhant nog geschreven van date den 4. December 1707. waert saken ik eenige brave Dochters konde by brengen, datse hun niet alleenelyk en soude ontfangen, maer ook de wooninge voor niet verleenen.</w:t>
        <w:br/>
        <w:br/>
        <w:t>Lier.</w:t>
        <w:br/>
        <w:br/>
        <w:t>JAn den eersten van dien Naem, ende den 31. Hertog van Brabant, binnen den tyt sijnder regeringe heeft sommige Beggyn Hoven vermeerdert, ende veel onder sijne bescherminge genomen. Tot welkers bevestinge ik dese Copye uyt het Origineel in 't jaer 1274. hier ten deele uytschryve.</w:t>
        <w:br/>
        <w:br/>
      </w:r>
    </w:p>
    <w:p>
      <w:r>
        <w:rPr>
          <w:highlight w:val="yellow"/>
        </w:rPr>
        <w:t>Op dat dan den Wyngaert des Heeren Sabaoth, de vergaederinge der Beggyntjes binnen Liere de vossen niet en verwoesten, of eenig besonder wilt verstroyt: wetende dat wy hier in onser siele saligheyt werken ende vervolgens een langhduriglyker leven ons toe leyden, soo by aldien wy alsulke loffelyke werken, of plantingen, van der beesten inloopingen, en aensprongen met toesigt ende hoedinge doen</w:t>
      </w:r>
    </w:p>
    <w:p>
      <w:r>
        <w:t xml:space="preserve"> bewaren: soo ist dat wy de selve onder onse bescherminge ende behoudenisse nemen. Ordonnerende, willende, ende gebiedende datter niemant van onse onderdanen sig vermoede hun de minste moeyelykheyt aen te doen… Belastende aen alle Ballieuwen, Regeerders, en Officiers van ons Lant datse de selve plaetse sullen, met de persoonen aldaer Godt dienende in eere en weerde hebben… de quelders, oft beswaerders door onse macht haestelyk en Mannelyk tegen te houden, op dat alsoo de Beggyntjens in ruste mogen zyn, ende ons daer naer de eeuwige blytschap volge… Hy is gestorven den 3. Mey 1294.</w:t>
        <w:br/>
        <w:br/>
        <w:t>Insgelyken Jan den tweeden synen sone, en naervolger heeftse genomen onder syn bescherminge, ende aen die van Lier alle taillie, schattinge, acceys en impost aen ons en onse naercomelingen schuldig (seght hy) schelden wy quyt, en laten ganschelyk vry, ende de selve van alsulke insettingen verclaeren gerust en ontslagen; willende dat</w:t>
        <w:br/>
        <w:br/>
        <w:t>sy de selve vryheyt sullen genieten, als gelyk aen alle andere Beggyntjens van ons lant gegeven is.</w:t>
        <w:br/>
        <w:br/>
        <w:t>Joanna Hertoginne van Brabant in 't jaer 1380. heeft dese Privilegien van haren Vader en voorsaeten verleent, bevestight.</w:t>
        <w:br/>
        <w:br/>
        <w:t>Als gelijk ook Philippus Hertogh van Bourgondien in 't jaer 1441.</w:t>
        <w:br/>
        <w:br/>
        <w:t>Uyt de ondersoekinge des oorspronk der Beggynnen, van myn Heer P. Coens Licentiaet inder Godtheyt, en Canonink der Cathedrale Kerke van Antwerpen, fol. 96.</w:t>
        <w:br/>
        <w:br/>
        <w:t>Loven.</w:t>
        <w:br/>
        <w:br/>
        <w:t xml:space="preserve">HEt groot Beggyn-hof van Loven begonst in 't jaer 1205. heeft desen (boven alle d'andere) uytstekenden lof, dat sy yoor Pastoor gehadt hebben Adriaen den VI. van dien naem, Paus van Roomen, die alhoewel verheven tot d'eerste en hooghste digniteyt van dese werelt, evenwel noch sijnen roem droegh, dat hy Pastoor was van het groot Beggyn-hof van Loven: en soo lank als hy geleeft </w:t>
      </w:r>
    </w:p>
    <w:p>
      <w:r>
        <w:rPr>
          <w:highlight w:val="yellow"/>
        </w:rPr>
        <w:t>heeft den selven behouden, stellende eenen Vicaris in sijn plaets, wel wetende dat de gebeden van die goede Beggyntjens sijn schaepkens, Godt aengenaem en hem behulpsamigh waren. Hy wierdt geboren te Utrecht in 't jaer 1459. van Florentius Boyens, en Geertruy… die beyde seer Godtvruchtigh en deughdelijk waren, dog van slechte gestaetheyt. Sy sonden hunnen Sone naer Swol en Thienen om de leege</w:t>
      </w:r>
    </w:p>
    <w:p>
      <w:r>
        <w:t xml:space="preserve"> scholen te hooren, en als hy uyt dese gekomen was, sonden sy hem naer Loven, alwaer hy in 't Collegie van 't Vercken, de eerste plaetse hadde onder de Philosophen. Als hy daer naer begost te studeren in de Godtheyt in 't Collegie van den H. Geest, gongh hy ook al de andere soo te boven, dat hy op den 21. Junij van 't jaer 1491. Doctoor wierdt in de Godtheyt, tot 't welk Margareta weduwe van Carel den Stouten Hertogh van Brabant en Borgoignien den on-kost deden, en sijn Bonet opworpende (als presagerende) seyde hy, als ik sal Paus zijn, sal ik hier een Collegie bouwen soo hoogh alse vlieght, 't welk ook hedensdaeghs sijnen naem voert, ende al en is het eerste niet van Loven om de meeste bursen, 't volght, en is het tweede. Sijne deughden en geleertheyt wierden soo seer bekent en gepresen, dat hy niet alleen van Pastoor van het groot Beggyn-hof verheven en wierdt tot verscheyde Ampten, maer ook van den Keyser Maximilianus self geroepen wierdt uyt Loven, om sijnen Neef Carel den vijfden te onderrichten en te bestieren.</w:t>
        <w:br/>
        <w:br/>
        <w:t>Ferdinandus Konink van Arragon noemde hem eenigen tijdt daer naer tot het Bisdom van Dertuse, door het ingeven van Carolus, den welken hem naderhandt riep om sijn Rijcken te helpen bestieren, en als hy naer Duydtslant gonk, stelde hy Adrianus in sijn plaets om het gansch Rijk van Spagnien te regeren, 't gene geschiede soo seer tegen sijnen dank en begeerte, dat den Keyser hem self daer toe moest bidden.</w:t>
        <w:br/>
        <w:br/>
        <w:t>Den Paus Leo den X. maekte hem eenigen tijdt daer naer Cardinael, onder den tijtel van den Heyligen Joannes en Paulus, en soo desen Paus quam te sterven, wierdt Adrianus met de stemmen van al de Cardinalen (uytgenomen eenen) in sijn plaets verkosen. Hy en was te Roomen niet als hy verkosen wierdt, maer hy begaf sich dadelijk op de reyse, en hy wierdt met groote pracht en blijdtschap te Roomen ingehaelt, en gekroont. Doch hy hadde luttel tijdt daer naer de droefheyt, van te vernemen dat Rhodus ingenomen was van de Turcken, op den Kersdagh, alswanneer dat op de selve ure, dat dit over gonk, eenen grooten steen van het opperste van de Pauselijke Capelle van 't Vaticaen viel, niet meer als twee oft dry schreeden vanden Paus, die daer quam om den Goddelijken dienst te doen. Hy en was van desen niet geraekt, doch daer bleef eenen Switser onder den selven doodt.</w:t>
        <w:br/>
        <w:br/>
        <w:t>By de droefheyt die hy hadde, om dat Rhodus verloren was, door gebrek van eenigheyt der Christene Princen, hadde hy noch de pyne van te sien dat gansch Duydtslant in beroerte was, door de Ketters. Hy schreef aen al de Vorsten, om dese te behouden in 't geloove, dat hun van Godt gegeven was, en van hun Voor-ouders achtergelaten, en om dese te vervremden van de scheuringe, en ketterye van Luther, den genen als eenen dullen by na, het gansch Christendom met sijn quade leeringe besmet hadde. Hy en betrachte niet als de Princen te brengen tot eenen Vrede, en daer naer een Concilie aen te seggen, om de Kerke tot een eenigheyt te brengen.</w:t>
        <w:br/>
        <w:br/>
        <w:t>Terwijlen hy desen vrede verwachte, begost hy eenige misbruyken te verbeteren: hy en was soo milde niet om Aflaten te geven, mits hy wist, dat door de menighte, dese veracht wierden, hy brak veel andere dingen af, besonderlijk de wegen door de welke de ongeleerde, en onweerdige quamen, tot de geestelijke Ampten. Hy hadde ook voor hem genomen, de losse manieren van leven te Roomen te verbeteren, de woekeraers, de Hoereerders ende lasteraers hart te straffen, volgens de wetten; waer door hy van de boose, begost gehaet te worden. En om de goede zeden meer te erstellen door sijn exempel, als door sijn woorden oft vermogen, bethoonde hy onder andere deughden, dat hy op den H. Stoel niet gekomen en was, om sijn selven of sijn vrienden te vervoorderen, oft te vermeerderen: want als den sone van sijn Oom die te Senen studeerde naer Roomen quam, sonder geroepen te zijn, gaf hy desen een straffe berispinge, en hy dede hem dadelijk wederom keeren. Andere van sijn na-bestaende, de gene van Nederlandt te voet gekomen waren naer Roomen, op hope van daer van hem vervoordert te worden, berispte hy seer scherpelijk, en sy en kregen niet anders als een lijne schabbe, en luttel reys-gelt, om te voetnaer hun landt wederom te keeren, gelijk sy gekomen waren. Boven dat hy sijn selven, oft de sijne niet en socht in der H. Stoel, hadde hy een groote voorsichtigheyt om de Kerke te vervoorderen: dese dede hem op alles wel letten en niet lichtveerdighlijk ondernemen, sulkx dat eenen Gesant van den Broeder van den Keyser Ferdinandus, hem eens vryelijk seyde: Alderheylighsten Vader Fabius Maximus heeft de saken van Roomen herstelt met te trantelen, maer het schijnt dat gy Roomen, en gansch Europa met te trantelen sult verliesen.</w:t>
        <w:br/>
        <w:br/>
        <w:t>Den luyster van sijn andere deughden maekten dat Theophilus den Patriarch van Alexandrien, brieven aen hem (soo men seght) geschreven heeft, by welke hy sijn gehoorsaemheyt en dienst op-droege aen den H. Stoel, en den selven erkent heeft voor het hooft van de Catholijke Kerke. Doch terwylent Adrianus het herstellen van de Kerke gansch in den zin hadde, en daer toe de Christelijke Princen trachte te verwilligen, wierdt hy van Godt besocht met een ziekte, de welke hem dede oordeelen dat sijn eynde aenquam. Hy riep de Cardinalen by een, hy nam sijn af-scheyt van hun, en hy beval hun de H. Kerke, de gene alsdan in soo groot gevaer was, als sy oyt geweest hadde. Hy was tot den lesten aesem by sijn selven, en hy stierf op den 14. September, van 't jaer 1523. oudt zijnde 64. jaren, in 't tweede jaer dat hy Paus was, sijn Lichaem wierdt begraven in de Kerke van S. Peeter, met dit opschrift. Hier light Adrianus den VI. die voor het meeste ongeluk van sijn leven gehouden heeft, dat hy heeft moeten regeeren. Uyt de Legende der HeyIigen van Nederlant, door myn Heer Adrianus van Loo Priester, en uyt Ryckel.</w:t>
        <w:br/>
        <w:br/>
        <w:t>[Levensbeschrijvingen]</w:t>
        <w:br/>
        <w:br/>
        <w:t>Van den S. Theodoricus van Munster Minderbroeder.</w:t>
        <w:br/>
        <w:br/>
        <w:t>THEODORICUS wierdt geboren te Munster, de Hooft-stadt van Westphalen. Hy heeft sich eerst vertrocken by de Augustynen, maer alsoo dien Regel hem niet strengh genoegh en docht, heeft hy verandert van Clooster, en gekomen onder de Minderbroeders. Sijn zeden en heyligheyt van leven bethoonden haest, dat dese veranderinge met voort en quam uyt eene lichtveerdigheyt.</w:t>
        <w:br/>
        <w:br/>
        <w:t>Naer dat hy eenigen tijdt met sijn goet exempel gepredikt hadde, begost hy dit te doen met sijn woorden, en het gansch Nederlant door loopende verlichte hy het selve, door sijn Godtvruchtige leeringe. Doch 't merkelijkste datmen in sijn leven vint, is dat hy in 't jaer 1489. eenen grooten dienst bethoonde te Brussel, als die stadt besmet was met die felle peste, de gene op den tijdt van twee jaren uyt de werelt haelde dry en dertigh duysent menschen, van de welke hy aen twee en dertigh duysent de HH. Sacramenten heeft uytgereykt, en van dit groot getal gelijk hem veropenbaert is, en zijnder maer twee verdoemt geweest. Den eenen om dieswille dat hy in 't leste van sijn leven mistrouwde van de bermhertigheyt Godts. Den anderen om dieswille dat hy niet en hadde willen biechten, en den Pater verstooten hadde. Hy heeft in veel Cloosters Gardiaen geweest, en hy wierdt dit ten lesten ook te Loven, alwaer eens prekende, bleef seffens stil opgetogen in den geest. Tot sijn selven comende vraeghde hy van sijn toehoorders, oft onder hun sulk een Vrouwe persoon was die hy noemde. Hem geantwoordt zijnde dat ja, heeft haer belast strakx naer huys te gaen en haer meysen tegenkomende, soude vragen, waer sy henen gonk. De Vrouwe staet op en gaet wegh, sy comt haer meysen te ge-moet, en vraeght, wel waer henen? naer de deyle seydt sy, om eenige besmeurde vodden te wassen: en waerom soo verre, mits gy naerder waters hebt tot u gerief, en met eenen sloegh sy haer handt aen den voorschoot, en vondt daer in een onnoosel kindeken eerst geboren, 't welk sy gonk verdrinken. Welk onmenschelijk quaet, Godt door de veropenbaringe gedaen aen dien weerdigen Man belet heeft.</w:t>
        <w:br/>
        <w:br/>
        <w:t>Tot ons propoost hadde desen grooten Predikant de statie op het groot Beggyn-hof, en komende naer 't selve heeft hy gesien, dat de Prophetie van Isaias aen sijn 62. Capittel over dit Hof is volbracht, als hy seydt, Op u mueren Jerusalem heb ik wachters gestelt den geheelen dagh, ende den geheelen nacht en sullen sy in der eeuwigheyt niet swijgen. Want sijn oogen op den kant der selver plaetse slaende, soo heeft hy gesien op de mueren staen, als op hun posten, veel scharen der Engelen die 't selve groot Beggyn-hof bewaerden. Wiens getuygenisse my genoegh is om 't selve hier te setten, ende te gelooven. Hy is ten lesten gestorven in 't jaer 1515. ende sijn Reliquien sijn met den oorlof van de Overste ontgraven, en in een eerlijke kiste geleydt, in de Capelle van 't siek-huys te Loven. Uyt de Nederlantsche Legende, en andere.</w:t>
        <w:br/>
        <w:br/>
        <w:t>Van een Beggijntjen die getempteert wiert om haer Hof te verlaten.</w:t>
        <w:br/>
        <w:br/>
        <w:t>'T Is gebeurt in 't groot Beggyn-hof van Loven, dat 'er seker Beggyntjen, door den herten wegh der tentatien geleydt wierdt, in welkers gedachten dese woorden diep ingeprint waren: in dit Hof en is voor my geen profijt, ik salder met den eersten uytgaen: maer dit liep noch alleen in haer phantasye, en noch niet onder de Beggyntjens: want gelyk sy langen tijdt voorgenomen hadde stillekenste vertrecken, soo hadde sy ook eenen man besproken om haer pak te comen halen, die op haer woordt gekomen zijnde: wacht seght sy eenen oogenblik, en wandelt wat over en 't weer, tot dat ik noch wat by een hebbe gedaen, ik sal u soo roepen. Desen dan doet dat hem belast was. Hier en tusschen doet de Meestersse het klockxken luyen, om 't samen de seven Psalmen voor d'overledene wel-doenders te lesen; yeder comt, maer wat sal dese arme creature afgetrocken van haer opset doen? op dat sy dan niet suspeckt en soude wesen, is sy met d'andere in de gemeyne bidt plaetse gegaen. Daer en tusschen den tijdt praemde, den avondt viel, onsen quant was moe van wandelen, verwachtende datse soude uytcomen: hy siet dan hier dan daer, onpatientigh zijnde over haer lank vertoeven, en gelijk hy sijn oogen op de deure van de bidt-plaetse geslagen hadde, soo siet hy terstondt de zielen van de Overledenen, in een aengenomen menschelijke gedaente, daer voor by gaende, hun hoofden voor de Capelle boogen tot danksegginge, wel wetende datmen in dese, voor hun gebeden storte. Naer de seven Psalmen is d'ongeruste Vrouwe voortsgecomen, met de quade ooge de welke acht neemt op de duysternisse, en desen man is haer te gemoet gegaen, maer teenemael verandert, en heeft haer verhaelt wat hy gesien hadde, haer hertelijk biddende, en vermanende, datse vast en gestadigh in die plaetse soude blyven, haer misschien seggende, 't gene men leest in de Levens der Oudt-Vaderen: als wanneer yemant in sijn Celle of Kerke is, soo spreekt hy met Godt: maer uyt de selve gaende, met de duyvels: oversulkx weet en leert dat van my, dat het u niet geraedtsaem en is uyt het Beggyn-hof te loopen, 't is een menschelijke versoekinge die u aenvat, ende d'ongerechtigheyt van uwen voet die u aenvanght. Door welke onverwachte lesse, en 't gene hy seyde gesien te hebben, heeft sy haren voet achterwaerts getroc-ken en gebleven daer zy was en naderhant noch Overste geworden. T' is een groote bermhertigheyt die ons Godt doet door eenige openbaringe, en daer en is geenen bestandigeren middel om onse zeden en bedorven leven te doen herquicken als alsmen van de dooden self onderwesen wordt. En al hoe wel dit Beggyntjen haeren quaeden wil verandert heeft in eenen goeden, wy en stellen haer daerom niet onder de heylige, maer hebben die onder dese gestelt: op dat wy wel souden onthouden, Wat een salig gepeys dat het is voor de dooden te bidden, op dat sy van hun sonden souden verlost worden. Uyt Ryckel.</w:t>
        <w:br/>
        <w:br/>
        <w:t>Van noch een ander Beggyntjen die wilt uytgaen.</w:t>
        <w:br/>
        <w:br/>
        <w:t>IN 't selve Hof van Loven was noch een ander Beggyntjen, een riet inder waerheyt metten winde beroert, de welke was overlast van quellingen, met duysende dingen besorgt, wondere casteelen bouwende in de locht, teenemael beanckx, miserabel ten uyterste, en vol suspicie. De resolutie was genomen en vast gestelt naer meerder gewoel te keeren: maer soo sy aendachtelyk overleyt hoe sy uyt het hof soude gaen, is haer Christus gebenedyt te gemoet gekomen met syn Cruys gelaeden, en met de doorne croone gekroont, en heeft begost haer handelinge te breken seggende: Wat heb ick u gedaen, of waer in heb ik u bedroeft, antwoort my? misschien om dat ik u uyt 't lant van Egypten heb geleyt ende een vat gemaekt hebbe weerdig der verlossinge? 'K en hebbe (tot den tyt dat ik aen dit Cruijs ben genagelt geweest) niet gevonden waer op ik myn hooft mocht rusten, en klaegde gy dat u soo veel ontbreekt? 't welk de Maegt hoorende is beweegt geworden en heeft geseyt: Heere als ik u besien han-gende aen 't Cruys ende die bloedige teekenen der liefde tot my overdenke, verre sy van my, ken sal, noch en wil niet uytgaen: en van dien stont af, heeft sy tot het leste toe in 't selve Hof volhert. Ende tot gedenkenisse deser openbaringe is op den muer gheschildert geweest Christus onsen Saligmaker met zyn Cruys geladen onder de doornen even als hy sig aen haer vertoont hadde. Uyt Ryckel.</w:t>
        <w:br/>
        <w:br/>
        <w:t>Van een Beggyntjen tot onse Lieve Vrouwe seer devoot.</w:t>
        <w:br/>
        <w:br/>
        <w:t xml:space="preserve">DAer heeft op 't selve Hof noch geleeft een teer en suyver Maegdeken tot de heylige Maghet en Moeder Godts Maria besonderlyk devoot, de welke voor gewoonte hadde voor des selfs beelt haer herte als water uyt te storten T' is dan gebeurt dat de korstersse in t' vallen van den avont is gekomen om de kerke te sluyten: maer dadelyk isser een stemme gehoort die haer verbiede t' selve te doen, voor dat haer beminde gekomen was. Welke korstersse al hoe-wel verschrikt, was nochtans curieus, om te weten wie dese alderliefste was: sy stopte haer dan in 't donker tot dat sy soude sien wie datter komen souw. Sy en hadde daer niet lank verborgen gestaen, oft dese die komt in, en over al gesien hebbende ofter niemant in gebleven en was, meynende alleen te syn en niemant </w:t>
      </w:r>
    </w:p>
    <w:p>
      <w:r>
        <w:rPr>
          <w:highlight w:val="yellow"/>
        </w:rPr>
        <w:t>haer en sagh, docht haer dat sy sonder perykel van ydel glorie mocht alleen bidden. Sy is dan op haer gewoonelyke plaetse op haer knien gevallen ende voor den Autaer ende het Beelt van onse Lieve Vrouwe in haer gebedt volhert. Tot welkers eeuwige memorie men segt, dat t' selve beest nog soude staen op den autaer van S. Barbara tot nog toe van allegader in groote weerde en eere gehouden. Uyt</w:t>
      </w:r>
    </w:p>
    <w:p>
      <w:r>
        <w:t xml:space="preserve"> Ryckel.</w:t>
        <w:br/>
        <w:br/>
      </w:r>
    </w:p>
    <w:p>
      <w:r>
        <w:rPr>
          <w:highlight w:val="yellow"/>
        </w:rPr>
        <w:t>TONNEKE of ANTONETTE Beggyntjen van't selve Hof, was soo simpel en onnoosel datse naer de Deyle gonk en de viskens riep seggende: Hoort wat ik seg, vergadert en komt by my. Wondere saeke groot en kleyn quamen naer haer becken geswommen, ende als sy uytgenomen hadde soo veel als sy van doen hadden, keerde sy t' selve om, en liet de rest swemmen (en gonk naer huys) seggende desen kleynen vank is my</w:t>
      </w:r>
    </w:p>
    <w:p/>
    <w:p>
      <w:r>
        <w:rPr>
          <w:highlight w:val="yellow"/>
        </w:rPr>
        <w:t>kleynen vank is my voor van dage genoeg, swemt gy lie henen, vermenigtvuldight en vervult de riviere: t' was een genuchte om sien, hoe die viskens vry gelaeten riemden en opsprongen, om de libertyt hun verleent. Maer om dat niemant en soude peysen dit een versierde fabel te zyn soo hanght tegenwoordig noch t' selve Becken by t'alderheyligste Sacraments tabernakel, in t' welk twee keersen staen</w:t>
      </w:r>
    </w:p>
    <w:p>
      <w:r>
        <w:t xml:space="preserve"> die op hunnen tyt onder den goddelyken dienst ontsteken worden. Uyt Ryckel.</w:t>
        <w:br/>
        <w:br/>
      </w:r>
    </w:p>
    <w:p>
      <w:r>
        <w:rPr>
          <w:highlight w:val="yellow"/>
        </w:rPr>
        <w:t>Van de Beggyntjens die een Kieken braeyden.</w:t>
      </w:r>
    </w:p>
    <w:p>
      <w:r>
        <w:br/>
        <w:br/>
        <w:t xml:space="preserve">DAer woonden neffens d' Infirmerye van t' selven Hof te samen in een huys twee redelyke outsettige Beggyntjens van de welke d' een aen d'ander seyde, aengesien wy soo wel accorderen en over een comen, waerom en souden wy niet gelyk alle d' andere op desen vasten avont dagh wat beter cier macken als naer gewoonte? laet ons een kiexken coopen, wy sullen dat brayen en daer mee om Godt vrolyk zyn. t' Welk sy lieden deden, en om dat sy daer en tusschen al drayende niet ledig en stil en souden zyn, soo hebben sy van den aenstaenden Vasten en bitter Passie van ons Heeren t' samen beginnen te couten maer met sulk eenen yver en drift, dat het goddelyk vier in hun herteende mondt meerder ontstack en brande als het vier voor 't gene sy saten, en soo verre, datse </w:t>
      </w:r>
    </w:p>
    <w:p>
      <w:r>
        <w:rPr>
          <w:highlight w:val="yellow"/>
        </w:rPr>
        <w:t>uyt hun selven opgetogen in den geest twee dry dagen bleven, tot dat den Pastoor met de Beggyntjens (die verwondert waren datse geen van beyden en sagen) de deure hebben geforceert, en in commende sien sitten voor het vier het kiecxken braeyen. Alsdan mijn Heer den Pastoor hier over grootelijkx verwondert zijnde, begonst wat luyde te spreken, en te seggen, wel wat maniere van doen is dit in den</w:t>
      </w:r>
    </w:p>
    <w:p/>
    <w:p>
      <w:r>
        <w:rPr>
          <w:highlight w:val="yellow"/>
        </w:rPr>
        <w:t>doen is dit in den H. Vasten en tijdt van penitentie, een kieken, verboden spys te braden? door welke berispinge, quamen sy tot hun selven, doen hebben sy geseydt, datse dat kiecxken en dijnsdagh, op den Vasten avondt aen 't spit gesteken hadden, om op den selven dagh te eten: ende dat sy niet en wisten hoe datse nu in den Vasten waren, als gelijk myn Heer den Pastoor seyde, oversulkx datse dien</w:t>
      </w:r>
    </w:p>
    <w:p>
      <w:r>
        <w:t xml:space="preserve"> niet en wilden, nochte van intentie waren te breken. Uyt Ryckel.</w:t>
        <w:br/>
        <w:br/>
        <w:t>Van een Beggijntjen die niet en wilt datmen te Bruyloft gaet.</w:t>
        <w:br/>
        <w:br/>
        <w:t xml:space="preserve">DAer was ter contrarie aen dese voorgemelde Beggyntjens, een ander in een Convent, waerschijnelijk van 't selven Hof, om datse al veel te samen woonden, de welke naer haer fantasie, oft goetdunken niet en approbeerde het dikwils uyt eten gaen van eene van hare Mede-susters: sy heeft 't selve aen haren Biecht-vader te kennen gegeven en d'ander overgedragen. Desen, oft al lacchende of door 't ingeven van den H. Geest, heeft haer geseydt, datse eenen kerf soude maken, en op den selven soude teekenen, soo dikwils als dit Beggyntjen soude gaen uyt eten: en als desen soude vol zijn, dat sy hem dan soude vermanen. Deseen mankeerde niet, en was precies tot dat het kerfken vol was, en heeft soo stracx aen den Biechtvader haer rekeninge gedaen. In 't eerste maekte hy semblant dat hy niet en wist wat sy seggen wilde, maer sy brocht hem wel haest op den thema, dat hy ten lesten wel verstont waer sy henen wilde. Dan heeft hy door eenen meerderen drift (ongetwijffelt van den H. Geest ingegeven) haer naer huys gesonden, seggende, om dieswille dat gy tot noch toe hier op der aerden niet en hebt gevonden eenige laeffenisse yoor u ziele, soo is 't redelijk dat gy ook eens blydelijk eet, u verheught in 't aenschijn Godts, en genoechte maekt in blijdtschappe: oversulkx maekt alles veerdigh om uwen aenkomenden gast t'ontfangen: en hem comt soo in den zin naer den Autaer te gaen, alwaer hy wondere speculatien krygende, ten lesten heeft geseydt, Heere geeft haer gelijk u lust en belieft, ende heeft haer soo gedragen de reys </w:t>
      </w:r>
    </w:p>
    <w:p>
      <w:r>
        <w:rPr>
          <w:highlight w:val="yellow"/>
        </w:rPr>
        <w:t>Communie met den H. Olie, welcke HH. Sacramenten haer gegeven en wel getoeft gelaten hebbende, is wederom naer de Kercke gekeert, en sy als een stervende swaen, heeft haer laten hooren, seggende: My ô Heere is ten vollen voldaen, nu laet u dienaeresse naer u woordt gaen in vrede. Want myn oogen hebben gesien, en mynen mondt gesmaekt, hoe soet en goet ende profytigh het is Godt alleen aen te</w:t>
      </w:r>
    </w:p>
    <w:p>
      <w:r>
        <w:t xml:space="preserve"> hangen, en heeft soo haren geest gegeven. Uyt Ryckel.</w:t>
        <w:br/>
        <w:br/>
        <w:t>Van een Sobere Beggijntjen.</w:t>
        <w:br/>
        <w:br/>
        <w:t>DAer was eertijdts in 't groot Beggyn-hof van Loven, een sekere lofweerdige, edele en rijck Beggyntjen, de welcke gelijkmen men seght, haer selven cost deught doen: nochtans leefde soo soberlijk, als armelijk, welker sparigheyt verwonderde seer den Pastoor der plaetse, die eens in 't passeren haer heeft geseydt, wat fatzoen van leven is dat? siet dat u de gierigheyt, niet en bedriege,ende hier mede sweegh hy stil, denkende 'k sal u eens betrappen, en tot dien eynde is hy op eenen anderen dagh gecomen by haer precies op den noen, en geseydt ik comme expres om met u te eten. Sy hier op seyde, myn Heer aengesien het u soo gelieft te vernederen, gy zijt my willekom. Sy langht uyt de schapraey schoon lijnwaet, en dekt haer tafeltjen, een dryvoetigh schabelleken, en set daer op een droogh cantjen broodt, met eenen goeden teugh klaer water, en couragie seydt sy, myn Heer Pastoor laet ons feest houden, niet in den ouden heven, maer in den naem des Heeren; hy sagh wel dat 'er niet anders op te dissen en was, noch dat hy geen slechter tafel en conde hebben, oversulkx het cort makende, en opstaende bedankende, seyde, seker gy hebt my treffelijk heden getracteert: waer op sy seyde, in der waerheyt myn Heer 't gene smaekt, hoe slecht het is, gaet alle delicatesse te boven, want den besten appetijt verwekt den honger, 't welk ik by experientie bevinde met mijn cantjen broodt, van 't welk myn Heer desen dagh meer heeft afgesneden, als yemant anders, op den tijdt van seven jaren lank. Uyt Ryckel.</w:t>
        <w:br/>
        <w:br/>
        <w:t>Van de Beggijntjens die te Communie gaen.</w:t>
        <w:br/>
        <w:br/>
      </w:r>
    </w:p>
    <w:p>
      <w:r>
        <w:rPr>
          <w:highlight w:val="yellow"/>
        </w:rPr>
        <w:t>SEkeren voorsichtigen Heer gestelt zijnde Pastoor van het groot Beggyn-hof van Loven, wel overleggende, hoe hy sommige soude laten tot de H. Communie gaen; andere voor eenigen tijdt daer af houden, heeft verboden aen twee Beggyntjens, schaepkens zijnder weyde tot de Tafel des Heeren te gaen, tot erroepens tijdt. Eens van hun om te mogen gaen, ootmoedelijk versocht zijnde, heeft het hun voor die</w:t>
      </w:r>
    </w:p>
    <w:p>
      <w:r>
        <w:t xml:space="preserve"> reyse toegelaten, en gaende naer de Communie bank, heeft seker ander Beg-gyntjen ('t selve door haer deughdelijk leven verdienende) gesien dat de Kerke vol Engelen was, vande welke twee yeder zijne daer toe leyde. Uyt Ryckel.</w:t>
        <w:br/>
        <w:br/>
        <w:t>Van een Beggijntjen die wenscht 't Kindeken Jesus te sien.</w:t>
        <w:br/>
        <w:br/>
        <w:t>DAer was noch aldaer een soo begeerigh Beggyntjen, om eens te mogen het Kindeken Jesus te sien; daerom badt sy geduerigh, en al suchtende seyde sy:</w:t>
        <w:br/>
        <w:br/>
        <w:t>O Jesus vol liefde en genaden,</w:t>
        <w:br/>
        <w:br/>
        <w:t>Wilt toch dan eens mynen dorst versaden,</w:t>
        <w:br/>
        <w:br/>
        <w:t>Dat ik mach sien u onbedekt aenschyn,</w:t>
        <w:br/>
        <w:br/>
        <w:t>En geluckigh uw' s teere jonckheyt zijn.</w:t>
        <w:br/>
        <w:br/>
        <w:t>'tWelk gelijk sy dickwils wenschte, en herhaelde, soo is 't gebeurt dat haer belast wierdt het Kerkelijk lijnwaet op den blyk gaede te slaen: tusschen middelen tijdt soo comt daer een cleyn kindt op het gespleyn, en treedt over al dese doecken, sy comt geloopen om 't selve te verbieden voorts te gaen, en by der handt nemende, seyde sy wel manneken wat is dat geseydt, dat gy soo over het schoon lijnwaet treedt, dat en meughde immers niet doen. Het kindt seyde hier op, wel Beggyntjen ick en doen u geen ongelijk met onder den voet te treden 't lijnwaet dat my toebehoort, en met dit woordt, ontreckt hem uyt haer handen, en verdween. Uyt Ryckel.</w:t>
        <w:br/>
        <w:br/>
        <w:t>Van een Begijntjen die den Choor omgaet.</w:t>
        <w:br/>
        <w:br/>
        <w:t>'T Is by naer 't selve 't gene wy hier van een ander Beggyntjen lesen, die den Choor, ende de zeybeuken omgonk, de welke als sy aen de Kerkdeure en 't portael was, soo is 'er een cleyn kindt ingekomen, en bleef daer spelen, 't welk sy berispte en vraeghde of het sijnen Weest gegroet conde, den welken opseggende, ende gekomen zijnde aen dese woorden, ende gebenedydt is de Vrucht uws Lichaems, dat ben ik seydt het kindt, die u aenspreke, en by u ben, gy hebt my Suster, rechtelijk gesien, en gelijkt behoort, gehoort, en is soo verdweenen. Uyt Ryckel.</w:t>
        <w:br/>
        <w:br/>
        <w:t>Van een Beggijntjen die den wegh van de bittere Passie omgaet.</w:t>
        <w:br/>
        <w:br/>
        <w:t>DAer woonde op 't selve Hof een exemplaer rijk Beggyntjen, de welke haer seer ootmoedigh ende cleyn hiel: sy hadde een wonderlijke devotie om den wegh om te gaen, soo dat sy in 't vallen van den avondt noydt oft selden mankeerde. Welckers dagelijkx uytgaen, Paesscheyn haer Meyssen wou weten, wat sy dee, oft waer sy gonk: sy is haer dan eens al stillekens in 't heymelijk gevolght, en op het Kerk-hof aen den Calvarienbergh (gelijk sy 't noemen) achterhaelt, alwaer sy haer omringelt met duysenden (om soo te seggen) zielen heeft gesien, tot de welke sy haer heeft hooren spreken en seggen: Keert geluckige zielen naer u lieden ruste, en soo daer noch yemant mynen dienst van doen heeft, 'k sal myn beste doen om voor hun te bidden: en soo zijn sy altesamen naer hun graven gekeert, en Paesscheyn teenemael verschrikt, is op haer spoedighste wederom naer huys gegaen, seggende den Heer wilt my bewaren van alsulke dindingen, andermael te sien. Uyt Ryckel.</w:t>
        <w:br/>
        <w:br/>
        <w:t>CATHERINE van BORSBEKE is 't Antwerpen van middelbare maer eerlijke Ouders geboren geweest. De kinderen door haer in den Houwelijken</w:t>
        <w:br/>
        <w:br/>
        <w:t xml:space="preserve">staet verwekt, heeft sy in alle goede zeden en manieren opgevoedt, en eerlijk uytgestelt. Naer de doodt van haren Man heeft sy haer selve geheel en gantschelijk afgesneden van al dat ydel en verganckelijk is (wat de vrienden seyden oft niet) om Godt alleen te dienen: en tot dien eynde is sy naer het groot Beggyn-hof van Loven gekomen: alwaer sy als een Lelie door den goeden </w:t>
      </w:r>
    </w:p>
    <w:p>
      <w:r>
        <w:rPr>
          <w:highlight w:val="yellow"/>
        </w:rPr>
        <w:t>aengenamen reuk van haer Godtvruchtigh leven, en deugdelijke conversatie heeft uytgeschenen: ende gelijk sy seer yeverigh was, soo socht sy alle middelen, hoe sy Godt noch meer afgetrocken van de werelt soude connen dienen. De Cluyse en was soo haest niet ledigh, of sy is in de selve door, en met de gratie Godts strakx gegaen: alwaer als een duyfken in de hollen der steen-rotze, welkers</w:t>
      </w:r>
    </w:p>
    <w:p/>
    <w:p>
      <w:r>
        <w:rPr>
          <w:highlight w:val="yellow"/>
        </w:rPr>
        <w:t>welkers fondamenten staen op de Heylige bergen, door het geduerigh overpeysen van de bittere Passie, en bloedige Wonden van Jesus Christus, als van tacxkens van Myrrhe, Aloës en Kassia by een vergadert eenen nest heeft gemaekt, op den welken verslonden van 't Goddelijk vier, sy uyt haer asschen, niet voor eenigen tijdt als den Phenix gelijk men seght, maer voor eeuwigh soude erleven. Men siet</w:t>
      </w:r>
    </w:p>
    <w:p/>
    <w:p>
      <w:r>
        <w:rPr>
          <w:highlight w:val="yellow"/>
        </w:rPr>
        <w:t>erleven. Men siet noch hedendaeghs een palmenhouten kruysken, op 't welk mediterende sy geduerigh haer oogen sloegh, en als de schapen van Jacob voor de groen roeykens van amandel boomen, ontfonk sy en baerde de liefde tot haren gecruysten Bruydegom.</w:t>
      </w:r>
    </w:p>
    <w:p>
      <w:r>
        <w:br/>
        <w:br/>
        <w:t>Men can niet uyt spreken de listen en lagen, ja wonden en slagen die sy van den helschen vyandt sienelijk onderstaen en geleden heeft, maer haer gemoet wel in Christo gestruykt, ende gefondeert wierdt van al dit botsen, minder beroert als de Sonne van haren ordinarischen loop. De teekens haer 's Apostelschaps, en haer stichtigh leven, dat beter sonder tonge sprak, zijn geweest d'oorsake der bekeeringe van den eerweerdigen Heer Godefridus Recteur der selver Kercke, die menighmael pu-blikelijk geprotesteert heeft, door haer vermaningen gemoveert geweest te zijn om in het Clooster te gaen, 't welk hy anders noyt en soude hebben gepeyst.</w:t>
        <w:br/>
        <w:br/>
        <w:t>'t Is gebeurt dat den duyvel (den welken den Psalmist noemt de becommeringe doorwandelende de duysternissen) by nachte is comen kloppen aen de deure van haer Cluyse, en om haer beter te bedriegen, hadde hy aengetrocken het wesen, en aengenomen de spraeke van den voornoemden Godefridus. Syn woorden waren, Catherien komt te hulpe, helpt Godtvruchtige Catherien, u Dochter is leelijk aen de mueren van het Kerk-hof met de vallende ziekte gequollen, comt uyt, en haest u, 't welk hoorende begost te schroomen, maer haer bepeysende, dachte dat het een arghlistigheyt van den ouden bedrieger was.</w:t>
        <w:br/>
        <w:br/>
        <w:t>Dan heeft den duyvel noch luyder begost te roepen, en te pramen uyt te komen, seggende ik Godefridus uwen Pastoor en geestelijken Vader, gebiede u wel expresselijk in de volle macht der gehoorsaemheyt die gy my schuldigh zijt, dadelijk uyt te komen om u Dochter te helpen, die niet alleenelijk met de vallende ziekte bevangen is, maer ook boven dien in groot perijkel is. Sy in de duysternisse soo des tijdts als geest qualijk wetende wat sy dee, is uytgekomen buyten haer gewoonte, en is geloopen naer den muer van het Kerk-hof, en daer niemant siende noch vindende, is vol ancxt en benauwtheyt daer plat neder gevallen. De welke den oprechten Heer Godefridus hoorende suchten, is by haer gekomen, en gevraeght wat sy in die plaetse en ure sochte, en heeft uyt haren bevenden mondt de gantsche historie van het bedrog geweten: en haer in 't cort vertroostende heeft haer naer haer Cluyse doen gaen, alwaer sy haeren gecruysten kussende en beklagh doende, heeft sy gehoort, Vrede zy u, en vreest niet; want als ik in dese plaetse door u, en met u het al nieuw sal gemaekt heb-ben, sal u dan tot my nemen: Ende van wat groote verdiensten sy voor Godt is geweest, heeft den uytval der saeke genoegh betoont, aengesien in die plaetse van den grondt af gesticht is.... apprentelijk het Clooster van Bethlehem. En naer haer doot onder het geduerigh slot, gelijk sy voorseydt heeft dat soude geschieden, en belast aen den selven Heer Godefridus die dit, menschelijk sprekende onmogelijk docht te wesen: nochtans door haer verdiensten, en middel heeft het volbrocht.</w:t>
        <w:br/>
        <w:br/>
        <w:t>Als nu dan den tijdt gekomen was, dat Godt den al vergelder, haren aerbeydt wou loonen, is sy siek te bedde gevallen, in 't welk sy niet achter en liet haer gewoonelijke oeffeningen: ende op den goeden Vrydagh 't welk sy ook een jaer te voren voorseydt hadde, ten dry uren naer den noen gelijk Christus onsen Heer voor het menschelijke geslachte gestorven is: soo heeft sy ook op de selve ure haren geest gegeven, in 't jaer 1406. Sy is begraven gelijk sy hadde versocht in haer Cluyse, welke plaetse nu is in 't midden van den Choor der Parochie Kerke. Uyt Ryckel.</w:t>
        <w:br/>
        <w:br/>
      </w:r>
    </w:p>
    <w:p>
      <w:r>
        <w:rPr>
          <w:highlight w:val="yellow"/>
        </w:rPr>
        <w:t>MARIE van RILLAERT oft MANTENS, te Loven van Edele afkomste en deughdelijke Ouders geboren, heeft Godt in haer, tot meerdere glorie van sijne gebenedijde Moeder, een Mirakel getoont noch seer jonk zijnde: want buyten de Diestersche poorte haer Vaders beesten, als een ander Rachel in 't leste van den Herft dryvende, staende, oft sittende, las haren Weest gegroet, ende naer yeder, leyde haer handt</w:t>
      </w:r>
    </w:p>
    <w:p>
      <w:r>
        <w:t xml:space="preserve"> aen den mondt, en vatte daer uyt, ken weet niet wat, om in haren schoot te bergen: 't welk seker Edelman daer voor by rijdende siende, en noch meer op lettende, is by haer gecomen, en sonder veel complimenten, heeft haer gevraeght wat voor maniere van doen sy hadde, soo dikwils haer handt aen den mondt t'heffen, en soo dikwils in haren schoot te laten sinken. Sy antwoorde daerop dat sy den Weest gegroet die sy gelesen hadde uyt haren mondt namp, om den selven in haren voorschoot te steken: Hy af sittende seyde comt laet my sien wat dat voor blommen zijn die gy vergaert, ende haren voorschoot open treckende, heeft hy bevonden dat den Herft in den Lenten verandert was; mits het al schoone Roosen waren. Welke onverhoorde saeke siende, </w:t>
      </w:r>
    </w:p>
    <w:p>
      <w:r>
        <w:rPr>
          <w:highlight w:val="yellow"/>
        </w:rPr>
        <w:t>is wederom te peirdt gesprongen, en in de poort, heeft aen de wacht geseydt dat het een heyligh Dochterken was die daer de beesten hoeyde, en datmen met groote reden wel sorge voor 't selve moest dragen, verhalende al 't gene hy gesien hadde. Maer gelijk Godt die hy bemindt castijdt, soo heeft hy toegelaten, dat haer eygen Moeder getracht heeft te beletten den grooten yever die sy hadde om Godt</w:t>
      </w:r>
    </w:p>
    <w:p>
      <w:r>
        <w:t xml:space="preserve"> te dienen, en sigh te vertrecken in 't groot Beggyn-hof van Loven: evenwel alle omdrayen van haer Moeder door de cracht van die haer regeerde op een recht uyt komen gebrocht hebbende, is Beggyntjen geworden. En geprofest zijnde, hebben haren yever verdobbelt, de menige tentatien met de welke sy gequollen, maer niet overwonnen en wierdt: soo dat altoos de liefde tot haren eenigen Bruydegom, alhoewel geduerigh lichamelijk ziek, maer sterk in Godt de victorie behaelde. Men houdt datse alle dagen Hemelsche beschouwingen en t'samen sprake met de Engelen gehadt heeft, teekenen voorwaer van een suyver en reyn leven. Myn Heer Jacobus Jardens Capellaen van het groot Beggyn-hof van Loven, seyde dat hy beschaemt was soo dikwils als hy de </w:t>
      </w:r>
    </w:p>
    <w:p>
      <w:r>
        <w:rPr>
          <w:highlight w:val="yellow"/>
        </w:rPr>
        <w:t>biechte hoorde van Jouffrouw Mantens, en meynde 't selve, met, en uyt der herten overdenkende de volmaektheyt van haer ziele.</w:t>
      </w:r>
    </w:p>
    <w:p>
      <w:r>
        <w:br/>
        <w:br/>
        <w:t xml:space="preserve">Jouffrouw Catherien Robyns Beggyntjen, heeft getuyght dat sy haer, doense in haer uytterste was, de gewijde kersse in d'handt gegeven te hebben, en gelijk sy soo meer als twaelf uren bleef: hebben sy yemandt van de huysgenoten gesonden om den Eerweerdigen Pater Adriaen van de Societeyt Jesu,die eertijdts haren Biecht-vader was geweest, te roepen, den welcken hoorende haren grooten en langen doodtstrijdt, heeft geantwoordt dat desen noch soo haest niet en soude ophouden: ende in teeken der waerheyt myns seggen, soo gaen ik voor haer Misse lesen, en tusschen mijnen Memento sal sy sterven, al 't welk soo is geschiedt, gelijk hy voorseydt hadde. Ende nu het selve Maeghdeken wederom keerende hem de tijdinge brocht dat Jouffrouw Mantens verschenen was, </w:t>
      </w:r>
    </w:p>
    <w:p>
      <w:r>
        <w:rPr>
          <w:highlight w:val="yellow"/>
        </w:rPr>
        <w:t>antwoorde haer, gy en seght my niet nieuws want op dien tijdt die ik u te voren geseydt hadde, hebbe ik aen den Autaer zijnde geweten, dat sy haren geest gegeven hadde, en op den oogenblik heeft sy haer aen my veropenbaert in de gedaente van een wit duyfken: dat zijn de woorden van dien Eerweerdigen Pater, wiens geloofbaerheyt en Heyligheyt, de boecken die hy heeft uytgegeven, genoeghsaem te</w:t>
      </w:r>
    </w:p>
    <w:p>
      <w:r>
        <w:t xml:space="preserve"> kennen geven.</w:t>
        <w:br/>
        <w:br/>
        <w:t>Het Meyssen van dese weerdige Jouffrouw Mantens heeft het relaes van desen Pater in de volle vergaderinge overgeseydt: boven dien dat sy selver haer hadde gelijkt, en in de kist liggende gemerkt hadde dat haer couleur en wesen in 't minste niet verandert en waren, dat haer roode lippen, de oogen, mondt, en geheel haer aensicht teecken van blijdtschap toonden ende men heeft ook noch meer andere wonderlijke en boven naturelijke dingen gesien. Sy is gestorven den vijfthiensten Julij in 't jaer ons Heeren 1574. ende begraven voor den Autaer van de H. Maria Magdalena. Uyt Ryckel.</w:t>
        <w:br/>
        <w:br/>
        <w:t>PHILIPPINE DE CLERCK van doorluchtige Ouders geboren, is getrouwt geweest met den seer Edelen Heer myn Heer Lowys vanden Tempel, naer wiens doot, siende dat geheel de werelt was in 't quaet gestelt, noch haer onbekent was, dat in hoe grooter water, minder windt, meerder perijkel is: soo ook de werelt, hoe plesieriger en genoechelijker sy haer thoondt, soo veel te schadelijker engevaerlijker wordt bevonden: alles dan wel overleydt hebbende, heeft sy den staet gekosen die van 't meeste gewoel des werelts afgetrocken is, en is gekomen naer het groot Beggyn-hof, en heeft in 't jaer 1568. belofte gedaen van in 't selve naer de statuten en goede onderhoudingen te leven en die te observeren: ende op dat sy sekerderen en vasteren voortgank in dien staet soude doen, heeft sy gantsch en geheel haren wille onderworpen naer het goetdunken van haer Overste, op dat sy door den wegh hunner discretie, en niet naer haer eygen gesintheyt soude den wegh van hare saligheyt bewandelen: ende gelijk sy nu redelijk oudt was en vol van deughden, soo is sy bequamer bevonden d'andere den wegh der zeden te wijsen, als den selven van andere te leeren. Want sy wel-sprekende, gestadigh, en seer majestueus, yeder een aengenaem en bevalligh was. Noch 't sy en heeft van haer selven dit ampt niet aengenomen, en als 't moest zijn, daer in gedoogen gehadt: en leerde soo dat sy swijgende haer werken spraken, zijnde als een sorghvuldige Moeder voor haer kinderen, nu 't geen hun schadelijk was afweerende, nu dat 't profijtelijkste was raedende, yeder een besorgende dat hem 't noodtsakelijkste was. Sy was heftigh gedreven tot den dienst van de Kerke in 't paleren der Autaren, namentlijk tot dien van onse Lieve Vrouwe was sy seer yeverigh en costelijk: noch 't om 't uytwendigh werk en liet sy niet het inwendigh gebedt, alles doende naer, en om den wille van Godt. Den armen was sy seer toegedaen, die sy noemde de lidtmaten Christi, en gelijk sy ook seer wel wist, datmen van ons selven luttel vermogen, ten zy wy door de gebeden van andere gesteunt worden, soo was sy seer besorght om met alsulke altoos wel te staen, gevende en uytreykende groote aelmoessen tot dien eynde.</w:t>
        <w:br/>
        <w:br/>
        <w:t>Godt en heeft ook haer groote mildtheyt niet ongeloont gelaten: en om te toonen dat hy haergenadigh en gunstigh was, soo heeft hy sich selven somwijlen aen haer in de handen van den Priester in de gedaente van een cleyn kint openbaerlijk laten sien. Soo dat dese Godtvruchtige Vrouwe ontsteken hebbende de lampe van haer deughdelijk leven en conversatie, al ten onder boven keerde het tijdelijk met het geestelijk, ende 't gene menschelijk was, met het gene dat Goddelijk is, te samen voegende, claerlijk betoonende dat den Hemel door gebeden en aelmoessen bevochten, niet onwinbaer en was, mits sy den selven met een uncie van devotie gekocht en ingenomen heeft. Loffelijk dan geleeft hebbende, is sy ook loffelijk gestorven, en is begraven voor den Autaer van onse Lieve Vrouwe, in de Kerke van 't groot Beggyn hof te Loven, onder eenen sark met copere letteren. Uyt Ryckel.</w:t>
        <w:br/>
        <w:br/>
        <w:t>ADELEYDE HERMANS Beggyntjen van straffen aerdt, beul van haer Lichaem, heeft ons achter gelaten een wonder voorbeelt van strengigheyt: en alhoewel sy besonderlijk lette op twee dingen tot het welvaren van den mensche noodig, te weten den Goddelijcken dienst, ende de geestelijke oeffeningen: evenwel in 't mortificeren van den smaek, en alle andere aenlockingen, was 't leven van haren geest, om dieswille dat in 't selve de liefde crachtighlijcker geprobeert wierdt, de deugt stantvastiger bevonden, de verdiensten menighvuldiger, meerder gratie, grooter victorie en sekerder volherdigheyt verhoopt wierdt</w:t>
        <w:br/>
        <w:br/>
        <w:t>Sy was dan eenen gesworen vyandt van hare begeerlijke genegentheden, en hielt strenge wacht op d'uytwendige sinnen. Boven dien hadde sy met vromigheyt haer lenderen gegort tegen alle begeerlijkheden, ende haren arm hadde sy sterk gemaekt door het geduerig overpeysen der bittere Passie ons Heeren, soo dat haer niet en smaekte als 't gene dat suer en galachtig was, daerom mengelde sy haren drank altoos met alsem, en al haer gebruyk</w:t>
        <w:br/>
        <w:br/>
        <w:t>was rauw, straf, niet door een ydel, maer waerachtig exempel, leerende altijdt dat sterven Jesu in ons Lichaem omdragen, op dat Jesus Leven ook geopenbaert worde in alle onse woorden, werken, gangen, neygingen, en andere conversatien van ons leven. Sy was dan gelijk een voorbeelt van Christi doodt, 't welk sy beter en heftiger stommelinkx betoonde, door haren gank alleen, als den besten Predikant met gehoopte woorden en bevestigheden.</w:t>
        <w:br/>
        <w:br/>
        <w:t xml:space="preserve">'t Is gebeurt in de Kerk zijnde, datse daer twee geestelijke persoonen heeft gesien ('t waer beter geswegen, maer mits 't men moet seggen om de bedorventheden doen ter tijdt) die wonderlijk en belachelijk gekleedt waren: den eenen droegh een gefronste huyke van Parys, den anderen met sijnen langen tabbaert vol ploeyen, geleek meer eenen janpotagie als eenen priester. Dese dan </w:t>
      </w:r>
    </w:p>
    <w:p>
      <w:r>
        <w:rPr>
          <w:highlight w:val="yellow"/>
        </w:rPr>
        <w:t>in 't voorby gaen met een half oog gesien hebbende, als sy hun daer naer wel en aendachtelijk besag, heeft sy gesien dat op de schouderen van den eenen, eenen duyvel sat, die langhs de strepen van den tabbaert gesmolten peck afgoot, en met de ploeyen van den anderen speelden de helsche honden soo dikwils als hy voorts gonk, gelijk wy sien dat de kat met de muys speelt. Uyt welkers gesicht beweegt</w:t>
      </w:r>
    </w:p>
    <w:p>
      <w:r>
        <w:t xml:space="preserve"> zijnde, heeft aen alle bijden laten weten wat sy gesien hadde: ende niet te vergeefs, want den eenen vermaent door den mondt des dienst-maeght Godts, verschrikt van 't monster datse gesien hadde, kreegh vroeginge in sijn conscientie, en heeft sich gebetert.</w:t>
        <w:br/>
        <w:br/>
        <w:t>Van dese Aleyde wordt noch verhaelt, datse nu zijnde om haren geest (scheydende uyt dese werelt) te bevelen in de handen van den Heere, dat alsdan haer aensicht uytter maeten blinkte en haer gelaet vol van sebaerheyt, vreught en lof, met soete toonen soo is naer den Hemel gegaen. Uyt Ryckel.</w:t>
        <w:br/>
        <w:br/>
        <w:t xml:space="preserve">MARIE van SULPER te Loven van Eerlijke en deughdelijke Ouders geboren, voorgenomen hebbende de werelt te verlaten, is naer het groot Beggyn-hof gegaen; en met lof haer proef-jaer gedaen hebbende, is geprofest vervolgens de regels en statuten der selver plaetse, in alles aen haer Meestersse en twee oude Beggyntjens, by de welke sy woonde, ondergevende: ende gelijk sy wel wist dat in dit leven tusschen den afgank en voortgank der deughden ten minsten geenen middel en is, heeft sy die altoos meer en meer trachten te bekomen: en om dat in sleur van haer jonkheyt in 't vlees en bloedt het meeste perijkel was, heeft hun cloekmoedelijk den oorloge aengeseydt, haer zinnen in alles mortificerende, ende haer lichaem straffelijk castijdende. Sy hadde eenen schroom van fray en costelijcke kleederen, het slechste laeken docht haer noch al te goet. Jae op dat den duyvel in de propereyt haerder doeken niet nestelen en soude, eer dat sy die schoon aen dede, verkrokte die eerst met haer handen tusschen haer vingeren. Voorts in allen haren huysraet en costmen anders niet bespeuren, als d'oprechte Evangelische armoede, nochtans was sy evenwel in alle haere dingen en manieren ten uyttersten net, suyver en proper, de welke den praemenden noodt, het dagelijkx gebruyk, en by gebrek van andere, dikwils komen te besmetten. Boven dien gelijk sy gemeenelijk maer eenen doek en hadde om op haer hooft te doen, heeft den selven nochtans dikwils afgetrocken, om aen andere te geven die haer dochten armender te zijn als sy. In den </w:t>
      </w:r>
    </w:p>
    <w:p>
      <w:r>
        <w:rPr>
          <w:highlight w:val="yellow"/>
        </w:rPr>
        <w:t>winter al was 't fel cout en dik gesneeuwt, gonk sy bervoets, en in den somer gebruykte holsblocken. Sy sliep op berders: haer vasten was bynaer ongeloofelijk, want in veerthien dagen van yeder maendt, en proefde sy geen broodt, en als den honger haer praemde was sy te vreden met 't gene dat haer eerst in handen quam 't sy coolen of rapen, boonen, wortelen pasternakelsen die al rouw sonder</w:t>
      </w:r>
    </w:p>
    <w:p>
      <w:r>
        <w:t xml:space="preserve"> wassen, en de bitterste cruyden waren haer 't smakelijkste.</w:t>
        <w:br/>
        <w:br/>
        <w:t>Haren eenigen wensch was in alles den Heyligen S. Jan Baptist Martelaer en Propheet naer te volgen, en daerom en dronk sy niet als puer water, nocht en socht anders als den smaek te quellen en op te hitschen. In 't by een comen en t'samenspraken gaf sy yeder een, goede vermaningen tot den rechten wegh der saligheyt. Sy peysde altoos op haren lieven Bruydegom Jesus Christus Godt ende mensch, van den welken sy wonderlijke dingen verhaelde: geestelijke liedekens maekte sy van hem, en songh die soo, al oft hy ook haer beantwoorde, want sy in allen haren handel en wandel hem voor oogen hadde ende droeg haer soo als oft hy getuygen van al haer doen waer geweest. Sonder onderscheydt sprak sy mans oft Vrouwen aen, jonk of oudt, geestelijk of weerlijk geleerde oft ongeleerde, van de welke menichte tot haer quamen om onderwesen te zijn, mits sy merckten dat alle hare leeringen van den Hemel haer ingestort wierden.</w:t>
        <w:br/>
        <w:br/>
        <w:t>Sy betoonde een yegelijk hoe veel ons Godt achte en beminde, die om onsen 't wille en gebruyk Hemel en aerde en al dat 'er in is hadde geschapen, dese sententie van den H. Augustinus by brengende: Syn wy luy hem te beminnen en laet ons niet traegh zijn om hem, die ons bemindt, weder te beminnen. En alhoewel sy den naem hadde datse de Wijse, ja de Doctooren selfs soude connen leeren, nochtans hun ontmoetende en stak sy noyt haer hooft op, maer gonk en groette die als oft sy de plompste en slechtste van de werelt waer geweest. Sy vermaende een yegelijk wel sijnen tijdt waer te nemen, dat het hier eenen tijdt van penitentie te doen was, datme al sterffelijk waren, en met veele quellingen en miserien beladen en soo voorts, en dat met eenvoudige simpele ende niet gepronkte oft gestudeerde woorden. Sy hadde een gave om den grondt</w:t>
        <w:br/>
        <w:br/>
        <w:t>van den mensch te kennen, ende sy heeft 'er veele op den rechten wegh gebracht.</w:t>
        <w:br/>
        <w:br/>
        <w:t>Sy is van het groot Beggyn-hof gegaen naer het groot gasthuys, alwaer sy yeder helpte ten beste dat sy cost. En daerom wordtse nu gasthuys Nonne genoemt, om dieswille dat sy heeft veertich jaren de zieken geduerig gedient met een groote liefde en stantvastigheyt in 't ziek-huys van Loven, 't welk gesticht is onder den naem van de H. Elisabeth. Alsmen haer groote aelmoessen gaf tot solaes der zieken, en men haer seyde dien pennink is voor u, en dien voor de zieken, sy en wilde dien op sulk een conditie niet ontfangen, seggende, Verre zy van my dat ick mynen bete alleen sonder den armen soude eten, 't zijn de lidtmaten Christi van de welke ik my niet en mach vervremden: wilde geven, geeft voor ons al te samen, soo niet, ik en begeer voor my niet alleenelijk een duyt. Dan reykte sy een yeder uyt naer proportie, 't gene sy ontfangen hadde: ende als sy voor de weldoenders geenen lichamelijken dienst conde doen, badt sy voor hunne ziele saligheyt. Maer eenen wonderlijken act van medelijden die sy gedaen heeft en mogen wy hier niet verswijgen: want eens lanckx de straten gaende, heeft sy gesien een Vrouw persoon die eenen leelijken en voylen kancker in haer borst hadde, van den welken al die ontrent stonden eenen schroom en grouwel hadden: sy onbevreest heeft haren mondt daer aen geleydt en al de vuyligheyt en rottigheyt uytgesogen, en daer een ander in soude verstikt oft versmacht hebben, en wist sy nievers van: en 't selve heeft sy noch al dikwils aen andere in verscheyde quetsuren en wonden gedaen, niet om eenigen verganckelijken loon, maer enckelijk uyt liefde tot haren evenaesten om Godt.</w:t>
        <w:br/>
        <w:br/>
        <w:t>Ten lesten is sy onder alle dese loffelijke werken, in den Heere soetelijk ontslapen. Haer Lichaem is voor de tralie te sien gestaen, een yegelijk wou yet van haer Reliquien hebben, sy wierpenhunne Roosen-hoykens tot d'andere Nonnen toe, op dat sy die aen haer Lichaem souden strijken, alse sagen datse anders niet en costen krijgen, en hielden die daer naer in grooter weerden. Men seght dat sy eenen Capucyn soude miraculeuselijk genesen hebben: en dat sy haer naer haer doot aen sijn Hoogheyt Albertus Prins der Nederlanden soude vertoont hebben, ende niet sonder reden aengesien dien Godtvruchtigen Hertogh in 't jaer 1617. haer Lichaem heeft uyt der aerde verheven en in een kiste geleydt in den muer van de Capelle met een opschrift by 't welcke blijkt, dat sy stierf op den vijf-en-twintichsten van Februarij van 't jaer 1600. oudt zijnde 75. jaren. Uyt Ryckel.</w:t>
        <w:br/>
        <w:br/>
        <w:t>ANNA LAUREYS van eerlijke en Catholijke Ouders binnen de stadt van Brussel geboren: heeft om dat sy ter werelt is gekomen met een teeken tegen nature, een yeder seer doen verwonderen, want aen haer lippekens was een stucxken vlees by forme of gelijkenisse van eenen kelk met een Hostie daer op, 't welk van den Barbier stracx is afgesneden geweest. Men seght d'oorsaek hier van te wesen, dat als haer Moeder in de Kerk biddende en by naer vijftigh jaren oudt zijnde van haer groot gonk, siende den Priester onder de Misse den Kelk opheffen, sy eenen wonderen drift kreegh om te H. Communie te gaen 't welk sy aen haren Biecht-vader den Pastoor te kennen gaf, die om reden haer 't selve verbiede, waerom sy bedroeft de vrucht dit teeken soude behaelt hebben: en waerschijnelijk, mits men in veele andere alsulke teekenen in desgelijke voorvallen gesien heeft en noch hedensdaeghs siet. Welk teeken nochtans in dat eerst geboren dochterken geduerende haer leven claerlijker beduyt wierdt uyt de groote devotie die sy hadde tot het Hooghweerdigh H. Sacrament des Autaers, ende dikwils viel sy van haer selven als den Priester dese Heylige Offerande op-offerde. Sy</w:t>
        <w:br/>
        <w:br/>
        <w:t>hadde een ouwer Suster Beggyntje te Brussel, van de welcke sy van jonckx af in de vreese Godts en alle goede manieren is opgebrocht geweest. Men hadde haer onder andere Godtvruchtigheden geseydt, datse allen dagen niet en mocht mankeren van haer Roosen-hoyken ter eeren van de Heylige Moeder Godts Maria te lesen: 't welk sy eens onwetelijk vergeten hebbende, was gerust slapen gegaen, maer wacker wordende, wierdt sy indachtigh 't selve niet gelesen te hebben, oversulkx sonder uytstel te bedden uytspringende, heeft op haer bloote kniekens 't selve begost te lesen tot haer groot voordeel en profijt: Want strakx is de H. Moeder Godts Maria met haer Kindeken Jesus gebenedijdt by haer gekomen, en van yeder Weest gegroet een schoon welriekende Roose uyt haer mondeken getrocken: 't welk het Maegdeken sulk eenen moedt gegeven heeft, dat sy maer vijf jaren oudt zijnde, noyt gesien (luttel uytgenomen) haren Maeghdom Godt heeft opgedragen. Groote eere voor soo een jonk en teer dochterken: en wy moeten bekennen dat sy een besonderlijke gave der suyverheyt ontfangen heeft, mits die van alle kanten bevochten zijnde, nochtans de selve tot het leste van haer leven behouden heeft.</w:t>
        <w:br/>
        <w:br/>
        <w:t>Sy stondt eens voor haer Moeders deure, en eenen onsuyveren Edelman langx daer passerende, sijn oogen op haer slaende, heeft haer met gewelt door sijnen knecht medegeleydt, tot een plaetse in de welke sy geen menschelijke hulpe en cost krijgen oft verwachten, noch haer en was niet onbekent den quaden wille van haren verleyder.</w:t>
        <w:br/>
        <w:br/>
        <w:t>Wat dan gedaen? Sy neemt haren toevlucht tot de suyvere Moeder Godts Maria, en bidt haer datse haren Maeghdom, die sy van jonkx af haren Sone opgedragen hadde, wilt beschermen.</w:t>
        <w:br/>
        <w:br/>
        <w:t>Hier en tusschen den onsuyveren quelt, praempt en doet gewelt: sy boven haer gebedt stelt sich kloekmoedelijk tegen, en siet op eenen oogenblik</w:t>
        <w:br/>
        <w:br/>
        <w:t>wordt den Edelman machteloos, en in 't perijkel van op het feyt van de wacht bevonden te zijn. Wel wat is dit voor een dingen begint hy te peysen; hy en wist noch niet, dat de Goddelijke handt hem geraekt hadde, voor al eerst Anneke hem seyde datse onder de bescherminge ven d'Alderheylighste Moeder Godts Maria was, door welckers ingeven sy van haer jonkheyt af haren Maeghdom Godt hadde opgedragen; siende boven dien ook haer particuliere patronersse d'Heylige Catharina by haer staen. Desen vreesende van meerder gevaer drijght haer te doorsteken en in 't water te worpen: maer sy wenschende noch langer te leven, heeft hem belooft te swijgen, mits hy haer op den wegh soude stellen om tot haer Moeders huys te geraeken, 't gene hy heeft toegestaen, en haer daer in voldaen, en soo is sy door een besondere bescherminge van Godt en sijn alderliefste Moeder, in haers Moeders huys gekomen, die by naer totter doodt toe, over het opnemen van haer dochter, bedroeft was.</w:t>
        <w:br/>
        <w:br/>
        <w:t>Maer hier moeten wy bemercken niet alleenelijk de goedtheyt van Maria tot haer dienaeresse, maer aendachtelijker ook die, de welke sy betoont heeft aen haren eerschender: want sy heeft hem soo van binnen geraekt ('t welk men waerschijnelijk can en moet om soo te seggen gelooven) dat hy in een ander man verandert zijnde, de werelt heeft adieu geseydt, en in een Clooster sijn onsuyver leven is gaen beweenen. Anna ook door strenge penitentie bedwonden de dertelheyt des vleesch, tot welken eynde sy eens met haer Moeder wandelende (die daer niet op en lette) haer heeft laten in eenen diepen waterput sinken. De Moeder verwondert, dat sy haer Dochter niet en sagh, de selve neerstelijk soekende, en in den selven vindende, uytgetrocken zijnde, heeft haer straffelijk berispt, seggende dat men Godt niet en moest tergen, ende dat het een groote ondiscretie was sy selven in al sulk een groot perijkel te stellen, alhoewel uyteenen goeden yever ende drift. Met de jaren haers ouderdoms is het perijkel van haren Maeghdom te verliesen al noch grooter geworden. Want sy gaende uyt dienen, is onwetens in een ongeschikt en qualijk levende huysgesin geraekt, alwaer sy allen dagen duysent (by: maniere van spreken) perijkelen moest onderstaen, van de welke sy door Godts gratie en hulpe met haer neerstigh toesien, eerlijk daer uyt is gescheyden, en naer Loven gekomen: ende alhoewel sy hier by een eerlijke en deughdelijke Jouffrouwe woonde, evenwel haer twee jonge dochters die de mode, en naer de selve hun paleerde, wouwen hebben dat sy met hun alsulke ydelheyt soude volgen. Maer sy hadde verkregen een goede ziele, en wierdt wonderlijk van Godt voorkomen, want 't gene sy mocht buyten haer gewoonte by daege misdaen hebben, waste sy dat by nachte uyt met overvloedige tranen, en menige knien-boogingen, vraeghde van Godt Almachtigh vergiffenisse van haer sonden, en heeft ten lesten Godts kracht tot haer soo weten te boogen, dat haer Godtvruchtige Meestersse, ende haren Biechtvader sekeren Pater Dommel Minderbroeder, by den welken sy alle veertien dagen, oft dry weken ten hooghsten te biechten en te Communie gonk, siende en kennende haer inclinatie, haer hebben geraeden Beggyntjen te worden, ende is soo in het groot Beggyn-hof, door hunne goede recommandatie, alhoewel sy haer selven door haere Godtvruchtigheyt genoeghsaem recommandeerde, ontfangen en geprofest.</w:t>
        <w:br/>
        <w:br/>
        <w:t>Met luttel woorden en connen wy niet seggen den grooten voortganck in alderley deughden, die sy aldaer op corten tijdt gedaen heeft: Sy pynighde op alderhande manieren seer scherpelijck haer lichaem, sy dempte vromelijk alle hare naturelijke inclinatien, sy was geduerigh met geestelij-oeffeningen bekommert, maer meest met het overpeysen van de bittere Passie ons Salighmakers, in</w:t>
        <w:br/>
        <w:br/>
        <w:t>wiens bloedige Wonden sy scheen te woonen, en wierdt van het vier der Goddelijke liefde van dagh tot dagh soo ontsteken, dat sy de gave kreegh van het binnenste der menschen herte te kennen, van de welke sy 'er veel heeft uyt hunnen grooten noodt, sware moeyelijkheden, vremde en onbekende sonden geholpen. Waer uyt gesproten is, dat sy gekregen heeft den naem van een heylige Beggyn te zyn. Maer sy al dat geloop, al dien lof niet langer connende verdragen, was sy nu in pyn hoe sy haer soude van alle dese dingen aftrecken, ende siet de Heylige Maget ende Moeder Godts Maria is by haer (gelyk noch op andere tijden) gekomen ende geseydt, dat sy in haer Order der Annuntiaten soude gaen. In diens volgens naer veel moeyelijkheden overwonnen hebbende, is in het selve in 't jaer 1570. gegaen, vier-en-dertigh jaren, of daer ontrent oudt zijnde; en alhoewel sy daer socht ongesien en onbekent te zijn, heeft nochtans in alle deughden uytgeschenen, namentlijk verduldelijk en volherdelijk verdragende de scherpe pynen van het graveel, de welke niet te min haer geduerigh meerdere oorsake van vreught in den Heer by brochten. Wie sal konnen verhalen de jonsten die sy vanden Hemel heeft ontfangen, alsmen overpeyst, dat Christus in de gedaente van een cleyn kindt acht dagen lank geduerende de geheele Octave van het Hooghweerdigh Heyligh Sacrament des Autaers, met haer in de Processie, lancx den pandt der Annuntiaten sienelijk heeft gegaen: alsmen hoort dat de zielen gescheyden uyt dese werelt, ook van verre en wijdt gelegen landen, by haer zijn gecomen, om door haer gebeden geholpen te zijn, die sy wist op sulk een ure en plaetse overleden te zijn: de welke naderhandt verlost uyt de pynen des Vageviers, haer quamen bedanken, en hoe de zaeken tusschen hun ende Godt verloopen waren haer kenbaer maekten. Ick sal hier mede ophouden, als ick noch sal verhaelt hebben wat aen haer eygen selvengeschiet is. Haer wierdt van d'Overste een swaer en moeyelijk officie opgeleydt, sy en was niet gerust, want op gelege en ongelege tyden versocht sy van 't selve ontslagen te zijn, op pretext van Godt beter en stilder te mogen dienen 't welk sy ten lesten verkregen heeft: maer haer ontreckende van het jock der gehoorsaemheyt, heeft Godt ook sijne Goddelijke invloeyingen ingetrocken, 't welk soo sy merckte, heeft met alle ootmoedigheyt aen d'Overste haer schult bekent, ende in haer officie herstelt zijnde, heeft Godt haer wederom met ontallijke weldaden vereert, tot dat sy vol van jaren en verdiensten den 25. Januarij wesende den Feeststagh van de bekeeringe van den grooten Apostel Paulus in 't jaer 1608. is uyt dat selve Clooster (gelijkmen sekerlijk mag verhopen) naer den Hemel gevlogen. Geluckige doodt de welke sulk een heyligh leven heeft voorgegaen, geluckigh leven naer 't welk sulk een salige doodt gevolght is.</w:t>
        <w:br/>
        <w:br/>
        <w:t>Eenige jaren naer haer doodt, sekere Godtvruchtige Mevrouwe die met haer groote kennisse hadde gehadt, hoorende van de Vroevrouwe dat haer barende dochter in groot perijkel was, is sy stillekens uyt de kamer gegaen, en heeft Anna met affectie en woorden aengeroepen, seggende, ik weet hoe gy noch levende compassie hadt met alle menschen, namentlijk met de Vrouwkens die in barens noodt waren: ick versoeke ootmoedelijk van u, dat u gelieve door u verdiensten en gebeden, mijn dochter uyt alle bangigheden te helpen, op dat sy magh geluckelijk haer kindt ter werelt brengen. En soo dadelijk wordt haer gelijk ingegeven, dat sy de dochter Anne souw doen noemen, en staens voets in de kamer wederom keerende geeft sy haer dochter haer gevoelen te kennen, de welke te vreden zijnde, en ontfangen hebbende van haer Moeder den rinck een haer vingers, die Anna eertijds gedragen hadde, is sy sonder pyn buyten alle peryckelen geluckige Moeder geworden, die op andere tijden alshaer ure gekomen was, altoos in groot gevaer was. Uyt Ryckel.</w:t>
        <w:br/>
        <w:br/>
        <w:t>ANNA D'OEVRIN van Edele ouders te Brussel geboren en opgebrocht, wiens Vader was Adolp d'Oevrin, van d'afcomste van het doorluchtigh huys van Egmont: ende haer Moeder Philippine Absalons, Edelder van deught als van bloet. Van dese dan is voorts gekomen ons teer en suyver Maeghdeken, 't welk soo haest het de bedriegelijkheyt van dese werelt bemerkt hadde, heeft voor haer selve (doen Godt haer door sijn gratie geroepen heeft) noch vlees noch bloedt volgende, een plaetse gesocht, alwaer sy gerust haer saligheyt soude connen werken: en is soo naer het groot Beggyn-hof van Loven gekomen, alwaer sy ontfangen is geweest, en heeft professie gedaen, haer in alles ondergevende aen de Meestersse Jouffrouwe Anna van Hamme, onder welkers bestieringe sy soo heeft weten in alle deughden voortgank te doen, dat sy haest een volmaekte en exemplaire Beggyntje is geworden, en heeft een huys gekocht. Maer gelijk sy om huys te houden noodigh hadde, andere hulpe, en sy meer genegen was tot het stille van Maria, als tot het besorgelijk leven van Martha, soo heeft sy vollen af-standt van haer huys gedaen, en sonder eenige conditie te behouden, 't selve aen de Kerke gegeven, tot al welkers profijt sy noch een cleyn huysseken heeft gehuert, in 't welk woonende, sy haer teenemael begeven heeft tot het lesen van geestelijke boecken, namentlijk dien van Job, op dat sy uyt den selven soude leeren naervolgen, in alle voorvallen sijne patientie en verduldigheyt: maer haer ongeluk was, datse de Latynsche taele niet en verstondt, de welcke nochtans sy door haren grooten iever, en hulpe van myn Heer Hulsemans doen ter tijdt Capelaen van 't Beggyn-hof, en andere geleerde mannen soo heeft achterhaelt, datse alle d'Heylige Vaders soo verrewist uyt te leggen, dat sy het leven van de Heyligen Agnes Maeght en Martelaeresse, uyt de schriften van den H. Ambrosius in de Nederlandtsche taele heeft overgeset: en in de selve soo ervaren wierdt, dat sy soo wel Latyn hadde connen spreken als haer Moederlijke taele, 't welk sy noyt uyt ootmoedigheyt en heeft willen doen. Sy heeft boven dien al veel geestelijke dichten geschreven, die noch al hedensdaeghs onder de handt loopen, om de welcke sy niet en liet te werken, soo in 't bordueren als blommen te maken oft iet anders tot meerder cieraet en dienst der Kerke, en al voor niet om Godts wille.</w:t>
        <w:br/>
        <w:br/>
        <w:t xml:space="preserve">Onder dese werkende occupatie by tijden met andere Beggyntjens sprekende, seyde sy altoos iet goets tot stichtinge en voortgank van 't geestelijk leven. Sy hadde die gratie datse met een oog-wink en afkeerende gesicht, allen ydelen klap belette, soo als 'er geschreven staet aen het 25. Cap. der parabelen van Salomon: Den Noorden windt verdryft de regenen, ende een droevigh aensicht verdryft een achterklappende tonge. Sy was gestatich, en hiel haer graviteyt, besonderlijk met mans persoonen sprekende, 't welk sy soo veel als 't mogelijk was schouwde, jae selfs op dat sy met haer Rent-meesters niet en soude rekenen, liet andere tot haer schade daer mede geworden. Sy en gonk noyt op bruyloften oft ieverans uyt eten, ten zy by arme Beggyntjens als sy geroepen wierdt, van vreese datse geseydt souden hebben, datse haer te groot kende van tot hun te vernederen: en als sy sagh dat daer vremde mans-persoonen waren, nam sy met een behendigheyt haer excusie, om alle oorsake van opspraeke wegh te nemen; maer als sy bleef, al etende verhaelde sy veel geestelijke dingen. En al was sy rijk en groot inkomen hadde, hiel haer nochtans als een gemeyn Beggyntjen. Sy schelde haer pachters veel quijt, en hadde groot medelijden met haer schuldenaers, was tot den armen seer mildelijk,en aen de schamele familien en vervallen Kerken, gaf sy soo veel als sy cost en vermog: hierom en sagmen by haer, noch 't over haer costelijke dingen, mits sy oordeelde dese onnuttigh te zijn, en den prys desers aen de lidtmaten Christi profijtigh waren. Haer groot verstandt en liet sy noyt blyken, noch en sprak oyt van haer Voor-ouders en Edel af-komste, en hadde verboden haer jouffrouw te heeten, maer met Masseur Anneke was sy gedient, en 'converseerde seer geerne met Godtvruchtige Beggyntjens hoe arme die waren oft jonk. Aen de minste bevelen van d'Ouste, alhoewel dit doende van d'andere wierdt uytgelacchen, was sy gehoorsaem. Sy was van nature cleynmoedigh en seer scrupuleus, welke twee gebreken onder haer verheven deughden speelden, om d'hooverdigheyt en ydele glorie, gesellinnen van Mevrouw weldoen, te vernederen, en daerom seyde sy dat onder d'onvolmaektheden van andere hunne groote verdiensten verborgen waren, als gelyk het vier onder de asschen. Sy is dan met dese quellingen moyelijk geweest by naer tot het leste van haer leven, alswanneer sy Godt danckende, seyde datse nu wel en gerust was. Van haer onnooselheyt en rechtveerdigheyt heeft den treffelijken Doctoor Jansonius, op datse allen ancxt beseyde soude stellen, haer door eenen derden persoon doen seggen uyt sijnen naem, dat sekerlijk onder de dochters van Godt, by den Heere haren loon was: en in haer uytterste qualijk meer connende aessemen, als wanneer myn Heer den Pastoor is ingekomen om haer t'administreren, heeft sy noch haer diepe ootmoedigheyt getoont, sigh vernederende tot der aerden toe, haer min achtende als het stof der selver, al oft sy waer geweest de meeste sondaeresse van de werelt. Verstaen hebbende dat haer siekte doodelijk was, heeft haer teenemael geresigneert in den wille des Heeren; en met groote verduldigheyt in de pynen, heeft haer hier toe cloekmoedelijk geprepareert, wel wetendedat in desen uyttersten strijdt men moet met een vast Geloove, Hope, en Liefde, tegen alle ingeven des vyants stryden, by haer selve denckende, dat het geenen goeden Krijghsman en is, die sijnen Capiteyn en Velt-heer weygert in te volgen, dat den strijdt </w:t>
      </w:r>
    </w:p>
    <w:p>
      <w:r>
        <w:rPr>
          <w:highlight w:val="yellow"/>
        </w:rPr>
        <w:t>cort en haest gepasseert is, maer den loon en prys eeuwigh-duerigh.</w:t>
      </w:r>
    </w:p>
    <w:p>
      <w:r>
        <w:br/>
        <w:br/>
        <w:t>Alle moeyelijkheden dan van dit vergankelijk leven overwonnen hebbende, naer dien snakende, in den welken is de sorgeloose gerustheyt, de geruste blijdtschap, de bleyde geluksaligheyt, de geluckige vryheyt, en de vrye onsterffelijkheyt, is sy uyt deser werelt verschenen den 31. Januarij, in 't jaer ons Heeren 1625. oudt zijnde 75. jaeren, sy leydt begraven in de Kerke van het groot Beggyn-hof te Loven, voor den Autaer van d'Heylige Marie Magdelene. Uyt Ryckel.</w:t>
        <w:br/>
        <w:br/>
        <w:t>GUILLIAM HULSEMANS van den welken wy hier vooren hebben gesproken, Capelaen zijnde van het groot Beggyn-hof, dede den Cathechismus voor groot en cleyn met grooten yever: daer naer is hy Doctoor in de H. Godtheyt geworden: van daer is hy gegaen Pastoor zijn te Keysersweert alwaer hy sijnen loffelijken aerbeyt met een salige doodt gecroont heeft, als hy sijn ziele ten lesten voor de liefde van sijn ondersaten gegeven heeft: want die niet verlatende en dienende in een groote peste, is van de selve geraekt en gestorven: in wiens sterf-huys men anders by naer niet en heeft gevonden als een rouw hayren kleedt. Uyt Ryckel.</w:t>
        <w:br/>
        <w:br/>
        <w:t>ELISABETH van SOETEMS Vader was Philippus van Soetem, den naem van haer Moeder was Helena van Killaert wettige getrouwde. Haren Vader en heeft niet te vergeefs den naem van Soetem gehadt, die ook soo soete aengename plantsoenen heeft voorts gebracht, ende hy was soo gestichtigh ende soo zoet en stil van manieren, en daer by seer</w:t>
        <w:br/>
        <w:br/>
        <w:t xml:space="preserve">Godtvruchtigh, soo datmen, met reden magh seggen van hem, datmen den boom kent aen de vruchten: de Moeder insgelijken was seer Kerkelijk en in alle manieren soo voorsichtigh in haer dochters gade te slaen, ende ter scholen te doen om uyt alle perijkeleuse occasien te zijn. Een groote wysheyt voorwaer, want in sulke huysen daermen wijn en bier vercoopt, wat en vallender voor de jonkheyt niet al sware en peryculeuse occatien? ende niet tegenstaende in soo een huys en was dees Dochter Elisabeth nievers toe genegen als tot Godtvruchtigheyt; ende van haren kinderlijken ouderdom en dede dees Dochter anders niet, als gestadigh loopen in eensame plaetsen om te bidden, ende soo sy ontrent sesthien jaeren oudt was, soo heeftse geresolveert de werelt voor goedt adieu te seggen, want het vier van de Goddelijke liefde, het welk nu krachtiger begonst te branden, en heeft haer noch nacht noch dag niet laten rusten: voorwaer een krachtige preservative gratie van de Goddelijke Majesteyt gejont aen dit teer Maegdeken. Sy heeft dan dese begeerte aen haer Ouders te kennenn gegeven, ende haren Vader ende Moeder gelijk sy seer voorsichtig ende Godtvreesende waren, soo en hebben sy dit voor geen cleyn geluk geextimeert, en hebben hunne Dochter datelijk consent gegeven, ende voor al hunne herten tot Godt opheffende, om hem te loven ende te danken, over sijn groote jonste aen hunne Dochter gedaen. Ende van den anderen kant dit soet kint heeft met alle blijdtschap des herten den Heere dankbarigh geweest </w:t>
      </w:r>
    </w:p>
    <w:p>
      <w:r>
        <w:rPr>
          <w:highlight w:val="yellow"/>
        </w:rPr>
        <w:t>voor de goede inspiratien die den Heere gestort heeft in de herten van haer voorsichtige Ouders: ende datelijk vertreckende uyt het huys van haer Ouders, neemt hare toevlucht uyt het gewoel des werelts naer het playsant groot Beggyn-hof binnen de selve stadt Loven, alwaer sy naer ootmoedig versoek dadelijk is ontfangen geweest, ende gekleedt in dat simpel habijt, oudt zijnde 16. jaren, ende als</w:t>
      </w:r>
    </w:p>
    <w:p>
      <w:r>
        <w:t xml:space="preserve"> sy nu ge-kleedt was, soo heeftse haer in stilte met alle vlytigheyt gaen oeffenen in alle soorten van mortificatien, sonder dat haer Mede-susters dat conden weten, want uytwendigh en was sy nieverans in uytstekende, dan altijdt soet en stil. Allen haer devoir was het vleesch onder het bedwank van den geest te houden: ende om dit te connen beter in 't werk te stellen, soo nampse gestadigh haren toevlucht tot Jesus, Maria, Joseph. Sy verkiest desen voor haren Patroon, en Jesus voor haren Bruydegom, en Maria voor Moeder, en ook voor haer Patronersse de Heylige Mater Teresia. Ende om haer bequaem te maeken tot haer Professie, soo aenroeptse gestadelijk den Heyligen Geest, ende dat door de tusschen-sprake van Jesus, Maria, Joseph: maer principael door vierige meditatien, gestadige suchten, door meditatien op het lijden van Jesus haren Bruydegom, ende door gestadige minne-suchten door Jesus tot de Majesteyt Godts.</w:t>
        <w:br/>
        <w:br/>
        <w:t>Sy heeft dan met allen iever voleyndt den gestelden tijdt van de beproevinge, ende is geprofessit op den Feest-dagh van S. Job den thiensten Mey. Ende den duyvel bemerckende haren opgroeyenden iever heeft dese nieuwe Bruydt Christi soo schroomelijk bevochten met alle soorten van tentatien, dan met cleynmoedigheyt, dan met mistrouwen, dan met blasphemie tegen haren lieven Bruydegom, en dan met schroomeliijke murmuratien, ende overvloedige oneerlijke verbeeldingen, welke verbeeldingen haer veroorsaekten eenen swaeren strijdt tegen de suyverheyt, ende in allen desen strijdt en dede sy anders niet als suchten tot Jesum haeren lieven Bruydegom, ende begaf haer ook tot alle soorten van Godtvruchtigheyt, en teekende haer dikwils met het teeken des Heylighs Cruys, ende sy aenriep seer dikwils den Naem Jesus met een groot, ende eenvoudigh betrouwen: voorwaer als eenen anderen Antonius stelde sy haer tegen allen de helsche monsters, om eens</w:t>
        <w:br/>
        <w:br/>
        <w:t xml:space="preserve">eyndelijk het geluk te mogen hebben van te winnen de playsante wildernisse oft eenigheyt des geest, het welk sy ook waerelijk vercregen heeft van de Majesteyt Godts door de assistentie van Jesus haren Bruydegom, een-en-twintig jaren voor haer doodt. Doch eer onse amoureuse Bruyt hier toe geraekt is, soo is sy soo afgemergelt geweest door den afgrijsselijken strijdt tusschen het vlees ende den geest, datse menigmael soo crachteloos en debiel wierdt, datmen verwondert was hoe sy op haer voeten conde staen: nochtans dies niet tegenstaende was sy altydt de eerste en de leste in het huyswerk, ende oeffende oprecht het officie van Martha by haer lieve Mede-susters, ende by Jesus was sy Magdalena, want inwendig suchtede sy by Jesus, ende uytwendigh stelde sy haer handen aen het werck, hoe moyelijk dat het ook was, doende als een arm slavinne all'et huyswerk, om haer in den gront haers herten teenemael te verootmoedigen. Voorwaer een groote voorsichtigheyt ende krachtigen middel tegen de tentatien en quade invallen: ende Jesus haren lieven Bruydegom siende haer groote couragie om voorts te marcheren naer de gewenschste woestyne </w:t>
      </w:r>
    </w:p>
    <w:p>
      <w:r>
        <w:rPr>
          <w:highlight w:val="yellow"/>
        </w:rPr>
        <w:t>oft eenigheyt des geest, heeft haer menigmael vertroost, door een besondere conservative gratie, waer door haer maegdelijk hert meer ende meer ontstack, om haer al vluchtende te vertrecken in de eenigheyt des geest. Doch om dieswil datter op dien weg alsmen naer dees woestyne oft wildernisse wilt trecken alle soorten van vreede dieren zijn te vinden, soo Leeuwen als Beiren, en alderhande fenijn,</w:t>
      </w:r>
    </w:p>
    <w:p/>
    <w:p>
      <w:r>
        <w:rPr>
          <w:highlight w:val="yellow"/>
        </w:rPr>
        <w:t>alderhande fenijn, het welk haer soekt te bederven, te vernielen, ende te verscheuren, soo dede sy gelijk het duyfken dat van den sperwer wordt gejaegt: wat doet het? het kiest het hol van den vervallen muer, in den grootsten noot daer sullen wy 'et, om dat het wat vermoeyt is, met een cleyn Rym-dicht vermarken, en haer voorsichtigheyt afbeelden.</w:t>
      </w:r>
    </w:p>
    <w:p>
      <w:r>
        <w:br/>
        <w:br/>
      </w:r>
    </w:p>
    <w:p>
      <w:r>
        <w:rPr>
          <w:highlight w:val="yellow"/>
        </w:rPr>
        <w:t>Het Duyfken sonder beck oft poot,</w:t>
        <w:br/>
        <w:br/>
        <w:t>Weet sijnen toevlucht in den noot,</w:t>
        <w:br/>
        <w:br/>
        <w:t>Wanneer den Sperwer op haer jaegt,</w:t>
        <w:br/>
        <w:br/>
        <w:t>Soo is 't dat het de Rotze praegt,</w:t>
        <w:br/>
        <w:br/>
        <w:t>En als 't dees gaten hebben magh,</w:t>
        <w:br/>
        <w:br/>
        <w:t>Is 't buyten gevaer en buyten slagh.</w:t>
        <w:br/>
        <w:br/>
        <w:t>Een Les ô ziel voor u en my,</w:t>
        <w:br/>
        <w:br/>
        <w:t>Op dat ick in Christi open zyd',</w:t>
        <w:br/>
        <w:br/>
        <w:t>Als u wordt spyt en leet gedaen,</w:t>
        <w:br/>
        <w:br/>
        <w:t>Soo wilt in sijn vijf Wonden gaen,</w:t>
        <w:br/>
        <w:br/>
        <w:t>Gy zyt gewapent tot den tant,</w:t>
      </w:r>
    </w:p>
    <w:p>
      <w:r>
        <w:br/>
        <w:br/>
        <w:t>Eer u het lijden over-mant.</w:t>
        <w:br/>
        <w:br/>
        <w:t xml:space="preserve">Dit is dan haer grootste fortuen geweest in haer eenigheyt, haer gestadige brandende affectie tot de hollen, oft quetsuren van den gecruysten Jesus. Ende ten is haer niet genoegh geweest, alleen met gestadige minne-suchten, lankduerige gebeden, vierige meditatien, haer gestadig met hem te vereenigen: de liefde drijft haer al voorder, en sy gaf aen Jesus bloedt voor bloedt, haer menigmael door scherpe disciplinen soo doorhackelende, ende doorscheurende, dat haer suyver bloedt de aerde ende mueren heeft geverft, tot groote verwonderinge van haer Mede-susters, die dit bedecktelijk bemerckten, en van verbaestheyt hun tranen niet en conden bedwingen: en als sy sagh dat haer bloedt op den muer was, nam sy witten kalk, alsoo verborgende onder d'asschen van ootmoedigheyt het merck haers herten, in welke deught sy soo was gesonken, datse soo wel in den geest verootmoedight was, als in de natuer, geheel verniet in haer verstandt, geheel verootmoedight in haer memorie, geheel ootmoedight en gehoorsaem in haren wille. Dit is genoegh gebleken als sy niet alleen onder haren geestelijken leydtsman, haer en heeft verootmoedight, </w:t>
      </w:r>
    </w:p>
    <w:p>
      <w:r>
        <w:rPr>
          <w:highlight w:val="yellow"/>
        </w:rPr>
        <w:t>maer ook onder haer eygen susters die jonger waren als sy: aengesien dat als sy eenige ex-traordinarische penitentie wilde doen, als dierentyn, hayre, oft ysere riemkens te dragen, van hun oorlof vraegde, om 't selve te mogen doen. Sy heeft met discretie gelofte gedaen van vleesch, vis, en suyvel te derven, ook hemden van lynwaet, slaeplaekens, flouwynen, pluyme bedde, onder den naem van Joanna à</w:t>
      </w:r>
    </w:p>
    <w:p>
      <w:r>
        <w:t xml:space="preserve"> Saint Françòis Carmelitersse van Loven; niet dat sy in dit Order Professie heeft gedaen, maer omdat sy naer den regel des selfs, in alles socht te leven. Sy en at anders niet als cruyden uyt den hof: ende haren geestelijken Leydtsman om haer te beproeven, heeft haer ondertusschen ook genoodt aen sijn tafel, haer alsoo pramende tot den nootdruft van de natuer: ende die Godtminnende ziel als een onnoosel kint, heeft haer selven ten uyttersten gepraemt tot de deught van de heylige Gehoorsaemheyt, nuttende nochtans bedektelijk soo luttel als 't haer mogelijk was, en van alsulke verstervinge, en andere schroomelijke mortificatien en is sy niet afgeweken tot haer doot toe: en dat ons doet noch meer verwonderen, noyt siek en is geweest, als in 't leste doense gestorven is. Sy stack uyt in alle soorten van deughden, en Godtvruchtigheyt, suyverheyt, kinderlijke onnooselheyt, met de welke dees oprechte ziel soo verciert en begaeft was, datmen in allen haer actien en wesen, genoegh conde speuren, en gaf soo goeden reuk van haer selven als sy noch leefde, dat de menschen menigmael seyden, datse van een kostelijk bancket quam, daerse ter contrarie noch nugter was. Haren ontsteken brandt tot het Alderheyligste Sacrament des Autaers, was soo geweldigh, dat geen pen bequaem en is dien te beschryven, want als sy hier toe ginck scheen sy vleugels te heben in plaets van voeten, en als sy van de heylige Communie quam, was sy soo verlicht in het opperste deel des geests, datse claer verstondt den inwendigen staet van de menschen, soo sy maer ontrent hun en was. Ende gelijker geen deugten is sonder opval van de contrarieerders, oft schimpige benyders, soo speelde den duyvel hier ook sijn kuer, in op te wecken sommige vernufte verstanden, die uyt jalousie en bitterheyt tegen de waerachtige liefde, die in dit edel hert ontsteken was, wel derfden oordeelen dat het een lichtveerdige persoon was, die ook verlieft was op sekeren Pater van een seker Order. Onse Godt-minnende Bruydt hiel correspondentie met eenen sekeren Pater vande Lieve Vrouwe-broeders, den welken uytstekende was in waerachtige Godvruchtigheyt, en daer en boven seer begaeft was met den geest van 't inwendig gebedt, ende tot licht en troost soo spraeken dese twee oprechte Godt-minnende zielen ondertusschen eenen corten tijdt met malkanderen, welke edele conversatie, den benyder van alle rechtsinnigheyt ende suyverheyt, soo heeft weten te verduysteren, en de vileyne herten heeft doen gelooven, dat dese suyvere zielen hun besmeurden met den aldervuylsten handel van oncuysheyt, alsoo datse haer derfden in haer aensicht seggen: en is 't niet fraey met u gestelt? gy hebt u laten bedriegen, en wy sien wel dat gy groot gaet. Ende dit seyden sy soo wel achter haren rugh, als in haer presentie: ende in allen desen injurieusen achterclap, en was dese oprechte minnersse van d'Engelsche reynigheyt niet eens beroert, oft onstelt, nocht sy en verantwoorde haer niet, noch sy en leyde niet het alderminste woordt tor haer verontschuldinge, dan sy seyde met een seker bevallijkheyt: Indien dat waer is, soo sal dan het kindt voor den dagh komen. Het is noch gebeurt datse haer lichamelyke Suster, die by een seker Mevrouw woonde ginck besoeken, ende als onse cloeckmoedige Bruydt aldaer was, soo wierdt die Mevrouw subietelijk ziek, ende den nydigen duyvel inblasende dese Vrouwe, datse betoovert was, en dede haer </w:t>
      </w:r>
    </w:p>
    <w:p>
      <w:r>
        <w:rPr>
          <w:highlight w:val="yellow"/>
        </w:rPr>
        <w:t>suspiceren dat onse Godt-minnende een tooveresse was, en dat sy oversulkx haer hadt betoovert, ende seyde haer veel injurien,niet alleen achter rugge, ende by haer gebueren, maer ook stroeyde sy desen schroomelyken laster by naer de half stadt door: jae haer duyvelsche passien overwonnen haer soo seer, datse dit in 't aensicht ende presentie van dese onnoosele en suyver duyve derfde haer</w:t>
      </w:r>
    </w:p>
    <w:p/>
    <w:p>
      <w:r>
        <w:rPr>
          <w:highlight w:val="yellow"/>
        </w:rPr>
        <w:t>duyve derfde haer verwyten, jae haer gemoet wierdt soo vergalt en verbittert, met eenen dadelijken haet, datse gelijk met een raesende furie, dit onnoosel lam vast packende, heeft in een secrete kamer gestooten, en gesloten: seggende, hier sal ik u gesloten en gevangen houden, tot dat gy my sult ontoovert hebben: ende tot groote verwonderinge soo sat sy daer vol playsier, vol contentement,</w:t>
      </w:r>
    </w:p>
    <w:p>
      <w:r>
        <w:t xml:space="preserve"> eenigh, alleen met haren lieven Bruydegom, in dees kamer hem lovende, ende dankende, dat hy haer liet proeven en smaeken dit Cruysken van lasteringen. Sy en was ten minsten niet eens onstelt, oft beroert van herten, oft verstroeyt: een waerachtige preuve van een suyver conscientie, ende overgeven wille, in den liefsten wille van haeren Beminden: ende als sy </w:t>
      </w:r>
    </w:p>
    <w:p>
      <w:r>
        <w:rPr>
          <w:highlight w:val="yellow"/>
        </w:rPr>
        <w:t>nu eenige dagen in die kamer had gesloten geseten, soo en wist dit boos wyf niet, hoe sy met eeren dees onnoosel duyve soude quyt worden, heeft oversulkx bedecktelijk haer meyssen gelijk ingeblasen, datse de deur van de kamer sou laten open staen, hopende dat Joanna daer van selfs soude uytgaen, ende om dat onse oprechte Bruydt Christi, de geheele vraek van soo leelijke vileynie, aen de sorgh van</w:t>
      </w:r>
    </w:p>
    <w:p>
      <w:r>
        <w:t xml:space="preserve"> haren alderliefsten Bruydegom soude laten, soo seyde sy tot het meyssen: Laet my nu uytgaen, den Heer sal alles ten besten keeren, hier en wordt maer tijdt verquist, voor soo veel als uwe Jouffrouw aen alle hare imaginatien geloof geeft, oversulkx ick neem myn af-scheet, tot dat haer eygen conscientie haer sal doen anders spreken: ende alsoo is sy stillekens naer huys gegaen, daer dees boose Mevrouw seer bly om was: maer dese blyschap en duerde niet lang, want datelijk begonst haer quade conscientie haer soo te vroegen, datseniet eenen oogenblik rust en had voor sy moest te biechten gaen: ende heeft haer dan datelijk gespoeyt, om den bytenden worm van de conscientie quijt te wesen: ende te biechte comende, en heeft dit boos wijf geen absolutie connen krygen, voor al eer datse over al by haer gebueren soude herroepen haeren leugenachtigen achterklap, ende daer beneffens ras op haer knien voor onse onnoosel Elisabeth of Joanna sou vergiffenis gaen bidden: ende niet connende dagh noch nacht gerusten, is dan terstont gereyst naer Loven: ende onse Godt-minnende Joanna verstondt datelijk door Godt de comste van dese ongeruste Vrouwe, soo is sy haer datelijk te gemoet gegaen, niet connende gewachten tot datse elders in een secrete plaets soude wesen, maer voor den dorpel van haer Celle is dees Mevrouwe op beyde haer knien gevallen, met de oogen vol tranen, ende haer wesen vol beschaemtheyt, haer biddende ootmoedelijk vergiffenis van haren boosen lasterlijken achterklap, ende injurie, maer sy terstont als een minnelijke Moeder sonder het alderminste teeken van vraekgierigheyt, heeft dees Mevrouw met alle liefde ontfangen, ende met alle vrientschap laten gaen, bedanckende haren lieven Bruydegom, dat hy dese Vrouwe had gegeven de kennisse van haer sonden, ende aen haer een schoon materie had gegeven om sich te oeffenen in verduldigheyt, ende ootmoedigheyt.</w:t>
        <w:br/>
        <w:br/>
        <w:t>Sy hadde een besondere liefde tot het Vaderlant, jae haer affectie was tot het selve soo brandende, datse de heele heylige Kerke wel duysent mael met haer bloedt sou hebben willen koopen: en hadd'et haeren beminden Bruydegom gelieft, sy sou geerne in een gloeyende forneys tot haer doot toe geblaekt, gebrandt, gekokt hebben geweest alleen om den gewenschten vrede van het Christendom.</w:t>
        <w:br/>
        <w:br/>
        <w:t>Sy hadde een boven-naturelijk geloof 't welk baerde een aldergrootste betrouwen, oft hope in Godt, in 't hert van onse getrouwe Bruydt Christi.</w:t>
        <w:br/>
        <w:br/>
        <w:t>soo datse niet te vergeefs en heeft gehopt in den tijdt van tribulatie: want als het eens gebeurde dat sy was op het water in een schip, soo quamper subiet soo grooten storm van windt, datse altemael niet anders en verwachten als de doot, want het schip scheen beginnen te sinken, waer door al het volck dat in 't schip was soo benouwt wierdt, datse met luyder stemmen alle begonden te weenen, te schudden, en te beven van de groote bangigheyt huns herten, siende niet anders als de geschapen doodt.</w:t>
        <w:br/>
        <w:br/>
      </w:r>
    </w:p>
    <w:p>
      <w:r>
        <w:rPr>
          <w:highlight w:val="yellow"/>
        </w:rPr>
        <w:t>In dit dangier gestelt zijnde, soo en was ons onwanckelbare Bruydt ten minsten niet eens benouwt van herten, nog geturbeert in haer gemoet: maer in den naem van Jesus, en in de kragt des geloofs haer hert opheffende tot haren lieven Bruydegom, met een groot betrouwen seyde tot dat benouwt volk: Weest toch getroost in Jesus het weder ende den windt sal terstont stillen: ende tot groote</w:t>
      </w:r>
    </w:p>
    <w:p>
      <w:r>
        <w:t xml:space="preserve"> verwonderinge van all' die menschen, is het alsoo geschiet, naer haer geloof, ende betrouwen.</w:t>
        <w:br/>
        <w:br/>
        <w:t>Eens op eenen anderen keer, gelijck sy vier gesusters Beggyntjens zijnde, en een huys hadden dat staet aen d'ouborcht, het leste tegen de deyl aen, genoemt in de Hemelvaert: en soo sy aen dit huys een nieuw quartier aenbouden, en ten lesten sy geen gelt meer en hadden om de werklieden te betalen, soo heeft sy met een betrouwen van den H. Joseph haren Patroon versocht, hy haer toch gelt sou verleenen: ende daer naer in haer schapraey gaende om schoon lynwaet te langen, stak haer handt in eenen heelen hoop gelt, sy teenemael verbaest, heeft haer Susters gevraegt oft yemandt daer gelt geleydt hadde, de welke protesteerden daer van niet te weten. Soo segt sy watse gevonden heeft, te weten gout en silveren gelt, maer en hebben noyt geweten den nomber van de somme, de welke sy sonder tellen eenvoudig heeft uytgegeven. Aen den omloop van haer koetse honck een kleyn Crucifixken, ende gelijk sy gewoon was snachs veel teschrijven: soo is 't eens geschiet, dat sy ontrent haer koets sittende met pampier en pen op haren schoot, en sy niet wetende, noch siende wat sy soude schrijven, slaende haer oogen naer den Hemel, soo is 'er een klare strael van dat Crucifixken verschenen tot op het pampier, soo dat sy door dit licht, sonder ander licht heeft sien te schrijven, maer sulke schoone dingen, de welke haren Directeur lesende vraegde hy haer, wel waer haelt gy dat al? Myn Heer Joannes Cobelgiers Choordeken van S. Peeters tot Loven, in 't leste van haer leven, haren Directeur, was in een doodelijke siekte gevallen, en gedespereert van de Doctooren, waer over de gantsche stadt in groote droefheyt was. Sy is Godt gaen bidden om sijn gesontheyt, tot welvaert van de heele gemeynte (want hy doen noch maer Plebaen en was) en Godt heeft haer te kennen gegeven, dat hy genesen sou, maer dat sy sou sterven: en sy is by den zieken gegaen en geseydt: Heer Neef gy sult genesen, maer ick sal sterven: ende naer Paesschen krygende de petitsel, heeft den Heer haer de eer gedaen, dat de Engeltjens zijn tot haer afgedaelt in groote menighte, met eenen dans van Maeghdekens, die welke haer vermaekten en haer quamen geselschap houden in den lesten strijdt des doodts: ende dese amoureuse Bruydt ziek liggende van den minnen-brandt, oft wel van de heete kortse der minnen oft quellende ziekte, heel minnelijk haer maegdelijke handen opheffende tot den presenten dans der Maegden al lacchende, en seggende tot haer Lichamelijke Susters: siet seyde sy Susters, De Engels spelen op de viool ik moet dansen, want de heylige Maegdekens en de Engeltjens dansen hier by my: Ende overwonnen van de groote vrolijkheyt des herten, seyde: Suster comt ras aen den dans, ende haer Maegdelijke handen uytstekende, gaf al lacchende haren suyveren geest op ons Heeren Hemelvaert avont, als dan zijnde in 't jaer 1661 den 25. Mey, den Feest-dag van de H. Ma-get Maria Magdalena de Passi, Carmelitersse van d'Order van de Lieve Vrouwe-broeders tot de welke sy seer devoot was, ontrent ten dry uren naer naer noen, oudt zijnde 45. jaren.</w:t>
        <w:br/>
        <w:br/>
        <w:t>Een wonder saek moet ick noch verhalen, te weten als sy nu met groote blijdtschap ontslapen was in den Heere, hebben haer Susters het vuyl lynwaet dat sy in dese ziekte af-liet, in een mande alleen geleydt, om de vuyligheyt ende behalijkheyt der ziekte: en dat lynwaet noch vuyl zijnde, gelijk sy het in die ziekte gebruykt hadde, is van 't selve eenen zoeten reuk gecomen, die het gansch huys vervult heeft.</w:t>
        <w:br/>
        <w:br/>
        <w:t>MARGARETA BERCHMANS Beggyntjen van Loven, wierdt eerst Meestersse van d'infirmerye in 't groot Beggyn-hof gemaekt: daer naer groot Jouffrouw gekosen was sy weygerig aen desen last, en soo sy met gewelt en door gehoorsaemheyt den selven heeft moeten aennemen, soo is sy door groote ootmoedigheyt gelijk in een frenesie geraekt, en simpel geworden, ende is soo gebleven totter doot toe: en nu liggende onder haren H. Olie, soo wierdt Jouffrouw Elisabeth van Soelem, van de welke wy nu gesproken hebben, inwendig vermaent om voor de selve te bidden, en hare saligheyt te recommanderen aen de Goddelijke Majesteyt: ende het selve gebedt gonk een weynig met werkelijkheyt ende driftige begeerten, ende was een weynig bevreest voor de saligheyt van haer ziele. Op den avondt dan van den Advent den 29. Novembris in 't jaer 1653. ontrent 6. en 7. uren savonts, wesende in 't gebedt presenterende wederom de voorseyde Jouffrouw aen de Goddelijke Majesteyt, soo quamp haer subitelijk in den geest, al oft men haer geseydt hadde, de voorschreve Jouffrouwe houde ick wel gerecommandeert in myn Goddelijke voorsichtigheyt: ende laet uwe werkelijkheyt sinken in een simpel eenvoudig betrouwen in my. Waer inhaer ziele gerust bleef voor de rest van haer leven: ende sanderdaghs wesende den eersten Sondag van den Advent op den dag van den H. Apostel Andreas, smorgens ontrent den 5. uren hoorende de doodtclok clippen, over de doodt van de voorseyde Jouffrouw, kreeg sy in haer ziele een groote gerustheyt en blijdtschap, hopende dat de ziele van die voorschreve Jouffrouw in de bermhertigheyt Godts ontfangen was. Uyt het leven van Jouffr. van Soetem, ende overleveringe der Beggyntjens.</w:t>
        <w:br/>
        <w:br/>
        <w:t xml:space="preserve">Jouffrouwe ANNA HERME geboren te Gievey onder Charlemont, en voorderjarig ontfangen zijnde t' Urselinnen te Namen, door den raet van myn Heer Meester Andries Wispon Doctoor in der Godtheyt in d'Universiteyt van Loven, ende aldaer Regent van de Lelie, naedemael Deken van Namen, een seer Godtvruchtig Man, en gestorven in opinie van Heyligheyt, haer exercitie doende, kreegh als een revelatie om te Loven gaen Beggyntjen te worden; alwaer sy om haer schoone deugden is Overste gekosen geweest, welk ampt sy uyt gehoorsaemheyt bedient heeft den tijdt van 9. jaren. Sy was gewoon snachts op te staen om haer gebedt te doen, en sigh te disciplineren; trok dikwils hayre kleederen aen, en droeg meestendeel ysere riemkens om haer armen, heeft dikwils den </w:t>
      </w:r>
    </w:p>
    <w:p>
      <w:r>
        <w:rPr>
          <w:highlight w:val="yellow"/>
        </w:rPr>
        <w:t>duyvel gesien in de gedaente van eenen grooten swerten hondt die huylde, baste, en aen de vensters van haer kamer met sijn pooten klauwde, om haer in haer gebedt te verstroyen: en als haer Nichtjens die by haer woonden dit hoorende, seyden, maer Moeytjen wat is dat, sy seyde, swijgt stille t' is den duyvel. Sy diende seer dikwils de Missen, ende het is geschiet dat onder een van de selve, als</w:t>
      </w:r>
    </w:p>
    <w:p>
      <w:r>
        <w:t xml:space="preserve"> gelijk Jouffrouw Anna Peeters u een seer Godt-minnende Beggyntjen, noch in 't leven, selfs heeft gesien, ende de Misse voorts gedient, dat naer dat het H. Sacrificie der Misse gecomen was tot aen den Sanctus, dat haren geestsoo wonderlijk van Godt is bewerkt geworden, dat sy een merkelijke hooghde van de aerde opgetrocken hongh: soo dat sy wel thoonde dat haren geest meer was daer sy minde, als daer sy leefde.</w:t>
        <w:br/>
        <w:br/>
        <w:t>Jouffrouw Antonette Hanewyk Beggyntjen, beseten zijnde van den duyvel, en comende by Jouffrouw Herme, alhoewel sy haer van alsulken gast niet en verloste, bedwonk den selven evenwel. Sy gonk allen dagen ter H. Communie, ende dat meestendeel onder de Misse van den Eerweerdigen Pastoor myn Heer vanden Sande, den welkens eens haer de selve weygerende, soo is sy in de Kerke flauw geworden, dat den voorseyden Pastoor 't selve siende, soo bedroeft wierdt van 't gene hy haer geweygert hadde, dat hy voor hem nam 't selve noyt meer te doen: ende op den selven tijdt moetende met d'andere Oversten vergeeren, en cost op de gemeyn kamer niet gaen, soo dat sy genoodtsaekt is geweest in 't Convent der Seven Weën te gaen, ende in 't selve een geraektheyt krygende, heeft dry weken sonder spreken, en buyten verstandt gelegen, maer naer die tot haer selven comende, heeft noch wel een geheel jaer geleeft, tot dat sy boven dien door een mortificatie in haer been, en in 't selve het vier comende, gestorven is den 20. van October, in 't jaer ons Heeren 1666.</w:t>
        <w:br/>
        <w:br/>
        <w:t>Den Weerdigen Pater… Claeys van d'Order van den H. Dominicus, heeft door revelatie geweten haer doodt, en hoe sy noch dry weken in 't Vagevier moest blyven.</w:t>
        <w:br/>
        <w:br/>
        <w:t>Al eenige jaren daer naer is gestorven, den 5. November 1684. de Nicht van Jouffrouw Herme, met name Joanna Collaert, en is begraven neffens haer Moeyken, ende den graf-maeker in 't maken van het graf, siende haer kiste aen het voet-eynde bloot liggen, heeft het berdeken afgestooten; ende gelijk geseydt is, sy gestorven was van het vier dat in haer been was gekomen, ende het selve heel swert van de mortificatie, soo heeft hy met sijnschup onder haer voeten, die wat opgeheft, en de Costersse Jouffrouw Marcelis met noch andere Beggyntiens, hebben gesien haer beenen noch vers en fraey, ende de doecken wit en suyver, als oft sy eerst bewonden waren geweest. 't Is gebeurt dat de voorseyde Marcelis sekere besetene dochter, op dit selve graf met gewelt heeft eenen Weest gegroet doen lesen, waer tegen den duyvel met schreeuwen en huylen hem stelde. Van daer heeft de selve Costersse dese doen gaen naer het graf van Jouffr. d'Oevrin, van de welke wy hier vooren fol. 253. hebben geschreven, alwaer hy noch meerder getier maekte, seggende: 't is hier noch erger. Uyt het relaes van Jouffr. Barbara de Greek haer eygen Nicht, die nu over de 9. jaeren met groote verduldigheyt is steek blindt geweest, ende van Jouffr. Marie Margriet Jaerde, desers Nicht, beyde ook Beggyntjens.</w:t>
        <w:br/>
        <w:br/>
        <w:t>MARIE ANNE COPIN geboren van Waever in wals Brabant, is als miraculeuselijk bewaert geweest, want de peste in huys zijnde, en noch suygende aen de borsten van haer Moeder, is sy in 't leven gebleven; en de Moeder met alle de andere kinderen zijn van de salige ziekte gestorven. Beggyntjen geworden zijnde op het groot Beggyn-hof van Loven, was seer yeverig om de kinderen den Catechismus te leeren. Hoe cleyne kindt dat sy tegen quam, dee 't selve een Cruysken maeken. Sy heeft in haer gebedt van Godt kennisse gekregen, van een faute de welke de voorgenoemde Costersse Marcelis gedaen had', die in haer selven seer moeyelijk was, ende en wist niet waerom, noch wat sy gedaen hadde: en dese Copin seyde, Marcelis die faut hebt gy gedaen, de welke sy alsdan bekende dat het waer was: ende heeft voorders bekent, dat sy de selve Marie Anne gesien heeft, als die op de Commanie-bank knielde, en de H. Communie ontfangen hadde, dat haer aensicht soo claer scheen als de strael van de Sonne. Sy is gestorven den 9. Ju-nij 1672. ende leydt begraven by S. Josephs Autaer. Uyt het relaes van Jouffr. Catherien Oliviers haer Nicht, ook Beggyntjen.</w:t>
        <w:br/>
        <w:br/>
        <w:t>Seker Beggyntjen van het groot Beggyn-hof van Loven, met name ANNA ANDRIS, begeerigh om de H. Communie te ontfangen, op eenen dag dat op het Hof de selve niet uyt gereyckt en wierdt: soo is 't geschiet onder het H. Sacrificie der Misse, dat haren H. Engel bewaerder, haer een deel van de H. Hostie gebracht heeft: gelijk sy selfs aen den Priester, die teenemael beanxt was, waer dit stucxken mocht gebleven zijn, bekent heeft.</w:t>
        <w:br/>
        <w:br/>
        <w:t>Sy was eenen Hof vol van deugden, ootmoedig, vol van liefde, vol eenvoudigheyt, nochtans van Edel af-komste. Noch men hoorde haer niet spreken, als van den niet, daer het al in besloten is. Uyt de Missive van Jouffr. Anna Peeters.</w:t>
        <w:br/>
        <w:br/>
        <w:t>MAGRIET JACMAY geboren te Gevey, Beggyntjen op het groot Beggyn-hof van Loven, en bursierige op het Chievers huys, was seer gemeen met haren H. Engel Bewaerder, ende men heeft seer dikwils gesien in haer kamer een Hemels licht, en men hoorde haer alsdan als met iemant spreken. Al wat sy dee, was altijdt ter eeren van de negen Chooren der Engelen: sy heeft revelatie gehad, dat de stadt van Loven belegert zijnde, niet en soude overgaen.</w:t>
        <w:br/>
        <w:br/>
        <w:t>Als myn Heer den Pastoor Winus op een bruyloft was, dede hy Jacmay roepen, en gecomen zijnde, seyde, couragie Magriet singht eens u Lieken, 't welk consisteerde in dese omberymde woorden: Myn Heer mynen Godt, Het slot van mijnen zin, 't Is die ik bemin: Hebbe u heden ontfangen, En morgen met noch meer verlangen. 't Welk gesongen hebbende, staende op een schabelleken, met de handen 't samen, en d'oogen vol tranen, wierdt van de gasten, hare ootmoedigheyt, simpelheyt, en een-voudigheyt, meer uytgelacchen, als wel bedacht. Uyt het relaes van de Jouffr. Barbara de Greek, ende Marie Magriet Jarde.</w:t>
        <w:br/>
        <w:br/>
        <w:t>CORNELIA BOSCHMANS was een goet eenvoudig, en soo ootmoedig Beggyntjen, datse van een ieder wenste met de voeten getrappelt te worden, en leedt groote bekoringen, jae van den duyvel self, de welke sy overwon met straffe penitentien, en doen haer docht dat sy in haer kamer niet vry en was, gonk sy in den kelder, en gaf haer aldaer een discipline: en gelijk die plaetse seer onderworpen was aen het groot water, soo heeft men gevonden haer bebloede disciplin, die in den selven verborgen lag. Uyt het relaes der voorschreven Jouffr. de Greek, en Jaerde, Beggyntjens.</w:t>
        <w:br/>
        <w:br/>
        <w:t>Jouffrouw MARTHA van ROBBEROCK van middelbaere Borgers te Loven geboren, maer een kindt zijnde, is op het groot Beggyn hof van Loven komen woonen, ende in alle goede en deugdelijke manieren opgroeyende, is ook noch seer jonk zijnde Beggyntjen geworden: in welken staet sy met sulk eenen iever en vierigheyt den Heere heeft gedient, datse door haer goet exempel, tot Godt heeft getrocken haer twee gesusters, en aengelockt om ook Beggyntjens te worden, en hebben alsoo sonder de minste oorsake van moeyelijkheyt, 't samen geleeft in groote liefde en vrede: ende alhoewel niet van groote middelen, evenwel altijdt iet van elk stuckx werk, en van ieder rent ter zeyden stelden, om tot meerder leere Godts Missen te doen lesen voor de zieltjens. Gelijk als ik weet dat al noch veel deughdelijke Beggyntjens (my bekent) noch doen, en gelooven, dat door dese hunne devotie, hebben becomen de middelen, die hun Godt heeft gelieft te verleenen. Welke dry voornoemde goede gesusters, een teere devotie hebben gehadt tot de droefheden van Maria, tot welkers eere syalle hunne tydelycke goederen hebben opgedragen, om op te bouwen een schoon Huys, sonderende in het selve seven beursen, ter eeren van de seven Weën van Maria. Den Autaer in de Kerke aen dese droeve mysterien toege-eygent, hebben sy met alle sorghvuldigheyt gepasseert, geen gelt sparende tot meerder cieraet van den selven.</w:t>
        <w:br/>
        <w:br/>
        <w:t>Haer twee Susters zyn op eenen selfsten dagh op het Beggyn-hof gekomen, en t'samen geprofessit. Magriet is naderhandt groot Jouffrouwe, ende Catherien Kerk-meestersse geweest, zijn ook dry uren naer malkanderen gestorven, en t'samen begraven den 27. September in 't jaer 1670. Hier meriteert aengeteekent te worden, dat dees twee goede Susters voorsiende de droefheyt de welke Martha over hunne doodt soude hebben, soo seyden sy haer in 't lest van hun leven, dat sy twee silvere kandelaers soude doen maken, om op den Autaer van onse Lieve Vrouwe van seven Weën te stellen, dat sy hier door ongetwijffelt groote verlichtinge in haer droefheyt soude krygen, 't welk ook soo niet alleenelijk en is geschiet, maer heeft 'er gestelt tot seven toe, met een schoon Cruys, en vyf paer Blompotten, al van silver</w:t>
        <w:br/>
        <w:br/>
        <w:t>Martha was seer eenvoudig, ende in den selven geest heeft sy tot het eynde van haer leven volhert: ende gonk tot Maria als een kint tot sijne Moeder, de welke sy in haer beeldt, als gelijk sagh, dan blyde, ende droef, volgens de toevallende Feest-dagen van onse Moeder de H. Kerke. Voorders hadde sy ook een particuliere devotie tot den doek van Veronica, welkers af-beeltsel sy ook heeft doen stellen boven den Autaer van onse Lieve Vrouwe. Eyndelijk (om haer doofheyt de klocken van de stadt niet hoorende) is sy snachts opgestaen, en sag aen den loop der sterren, dat het tijdt was om met veel geestelijke persoonen Godt in den middernacht te loven: tot dat sy ten lesten in de 't seventig jaren oudt, ende ontrent 't sestigh jaren Beggyntjengeweest zijnde, is gestorven (aenroepende, en aenwijsende de bermhertige Moeder staende onder het Cruys) den 31. van Mey, wesende den Sondag in d'Octave van het H. Sacrament, in 't jaer 1682. Sy leydt begraven beneffens hare twee Susters voor den Autaer van de seven Weën. Uyt het relaes van de Jouffrouwen Elisabeth, ende de Helenen van Outere Beggyntjens.</w:t>
        <w:br/>
        <w:br/>
        <w:t xml:space="preserve">CATHRIEN MARCELIS te Tongeren geboren, en was qualijk twee jaren op het groot Beggyn-hof van Loven geprofessit, oft sy wierdt Costersse gemaekt, en van dese is 't dat wy nu al iet, en dat 'er volght, noch moeten verhalen. Het blixemde en donderde soo eens dat Jouffr. Elisabeth Steukens, die dan met haer ook Costersse was, om het groot onweer de klocken luyde, maer Marcelis stont aen de lamp om die op te steken, en doen quam daer eenen blixem dat de gantsche Choor gelijk in eenen ronden bol vier scheen te staen, naer den welken volghde eenen schroomelijken donderslag, dat de Kerk daverde: en daer quam in den zeybeuk van S. Joseph, op den rechten kant van beneden ontrent de tweede venster, door een scheur in den muer, een dicke wolk die recht naer den Choor vloogh met grooten stank, en uyt vreese lieten de gene die luyden de zeelen gaen, en de geseyde wolk slingerde door de coorden, rommentom onse Lieve Vrouw van Steenbergh aldaer gevlucht, en alsdan stont in 't midden van den Choor, en brack door het slaen der zeelen, of koorden, eenen pot met Mater-blommen die neffens het beelde van onse Lieve Vrouwe stondt: Marcelis dit </w:t>
      </w:r>
    </w:p>
    <w:p>
      <w:r>
        <w:rPr>
          <w:highlight w:val="yellow"/>
        </w:rPr>
        <w:t>siende begonst te roepen, hoe! siet gylieden niet, dat dit den duyvel is? en sy haer Geloof luyde op-seggende, soo vatte sy de coorden, en begonst dapper aen te luyden: en dese wolk lankx den anderen beuk, en aen de tweede venster voorby de Kerk deure, was een ront gaetjen, de grootte om het sop van eenen cley-nen vinger in te steken; er daer is hy uytgevlogen en heeft met sijnen eenen klouw</w:t>
      </w:r>
    </w:p>
    <w:p>
      <w:r>
        <w:t xml:space="preserve"> onder de venster van binnen de Kerk, op den witten muer, gecrapt, en een swert teeken gelaten. Dees Jouffr. Marcelis is 56. jaer Costersse geweest, en is Godtvruchtigh gestorven.</w:t>
        <w:br/>
        <w:br/>
      </w:r>
    </w:p>
    <w:p>
      <w:r>
        <w:rPr>
          <w:highlight w:val="yellow"/>
        </w:rPr>
        <w:t>GEERTRUY CORDEYS aliàs Teresia à Sacre corde Jesu, te Diest geboren, schynt door Godts goetheyt een ingestorte gratie verkregen te hebben, door de welke sy noch seer jonk zijnde, sulk eenen schroom en af-keer van de sonde kreegh, dat sy liever wenschte te sterven, jae met vier peerden van een getrocken te wesen, als Godt te vergrammen, die sy wist tegenwoordigh te zijn, gelijk hy op alle plaetsen</w:t>
      </w:r>
    </w:p>
    <w:p>
      <w:r>
        <w:t xml:space="preserve"> is, ende beweende met veele tranen en suchten, de vryheyt en liberteyt die ons van Godt gelaten is, van hem te dienen, en te vergrammen, bedroefde haer ook dikwils dat sy niet gestorven en was, aleer sy bequamigheyt hadde om te sondigen, ende wenschte somtijdts sinneloos te wesen, om alsoo niet te connen sondigen; 't welck haer soo ter herten gonk, en alsulke pijnen veroorsaekte, dat ten waer sy van Godt door inwendige vertroostingen versterkt hadde geweest, sekerlijk onder de selve soude besweken hebben: ende dit en moet ons niet wonder duncken, aengesien sy maer vyf jaren oudt zijnde, by haer Vaders huys is opgenomen geweest, als eenen anderen Paulus tot in den Hemel, van welke saken sy uyt ootmoedigheyt onder haer achtergelaten schriften geen mentie en heeft gemaekt, maer dat hebben wel verstaen haer Nicht Jouffr. Marie Offermans, ende Jouffr. Elisabeth van Nessen Beggyntjens: want de goede menschen seggen dikwils veel dingen (sonder nochtans daer op acht te nemen) dat Godt wilt datmen soude weten, om datmen hem soude loven in sijn Heyligen. Den Heere heeft haer ook van jonckx af met cruycen versien: want soo haest haerMoeder gestorven was, ende haer Vader hertrouwt, een Stief-moeder gekregen hadde, was sy aen dese als een verstootelink, tot haer geluk, mits de Stief-moeder haer in een Clooster bestede, alwaer sy seer nouw uyt de werelt wierdt gehouden, singende den Goddelijken dienst met de Religieusen, die hun vermaek daer in namen, om dat sy noch soo jonk was, en alle dagen de Misse diende.</w:t>
        <w:br/>
        <w:br/>
        <w:t>Van daer is sy gecomen naer Loven, geen genegentheyt gevoelende tot de werelt, maer ter contrarie altijdt seer getrocken om te doen gelofte van suyverheyt, ende om dat haer eygen moeder nu doodt was, soo heeft sy onse Lieve Vrouwe voor haer Moeder gekosen, die sy haer leven lank seer heeft bemindt, ende geduerigh met het verborgen leven van Jesus, Maria, Joseph besigh geweest: soo dat wy ons niet en moeten verwonderen van de groote devotie, nu Beggyntjen zijnde, die sy hadde tot die H. Familie, vande welke wy hier naer sullen spreken.</w:t>
        <w:br/>
        <w:br/>
        <w:t>Sy hadde een wonderlijke genegentheyt tot het inwendig gebedt, ende haer docht dat sy in haer gevoelde de hulp van Maria, en Joseph, waer uyt volghde gelijk een inwendige noodinge, oft treckinge tot de H. Communie: ende alswanneer sy die somtijdts achterliet, en conde sy niet ontgaen een inwendige berispinge, oft verwijt, 't geen haer groote pyn veroorsaekte. Laet ons hier haer eygen woorden verhalen. Ick wierdt segt sy, seer minnelijk getrocken by forme van een inwendige noodinge tot de Heylige Communie. Ick disputeerde met my selven, want ick geenen Biecht-vader en vondt, daer myn ziel sigh wel by vondt. Immers, den trek in myn inwendig was soo groot, alles aen een zyde settende, dat ik dagelijkx tot de H. Communie gonk. Doen den Heer in my sijne gratien begost te vermeerderen, was ick dry-en-twintig jaren oudt, en 't scheen dat hy my seer dikwils minnelijk toesprak, 't geen my somtijdtsals dede van liefde smilten. Als ik nu soo eenigen tijdt in de dagelijksche Communie volhert hadde, begost my de vreese t'overvallen, om dat ik dit dede sonder yemants oorlof: hier en wist ik niet wat maeken. Soo ik my eens onthiel, was ik heel den dagh overvallen van inwendige berispingen, jae een scherp verwyt van cleyn liefde, 't welk my was onverdragelyk; waer door ik gedwongen wierdt te raden te gaen. De voorsichtigheyt Godts geleyde my tot by den Prior van de Discalsen, aen wie ik de sake eenigsints te kennen gaf: die my verbode de dagelijksche Communie, waer over ik bly was, geloovende dat my die inwendige berispingen soo seer niet meer en souden pynigen, als ik nu die uyt gehoorsaemheyt achterliet. Dit nu weynigen tijdt geduert hebbende, soo ik nu eens in 't gebedt was, soo vernederde hem den Heere, en scheen met my soetjens te comen handelen, en wederom te nooden. Hy beclaeghde hem seer, dat hy uyt soo menigh hert gejaeght wierdt, oversulkx dat hy van my eenen ingank versocht om by my te comen logeren, ende geboodt dit aen mynen Biecht-vader te seggen, dat hy my wederom soude laten Communiceren. Hier van was ick heel verstelt, ende en wist geenen raedt: want dat te seggen, en derfde ik niet, en te swygen, dorst ik noch minder doen. 'k Bleef dan soo lank in pyn, tot dat ik gepraemt wierdt 't selve te kennen te geven. Hy stont het my toe, maer seyde dat ick somtijdts eenen dagh moest laten, ' t geen ik van zin was te doen: willende dan eens aen dit gebodt van mynen Biecht-vader voldoen, soo ick was aen de Kerk deur om uyt te gaen, sonder gecommuniceert te hebben, het scheen my den Heer wederom riep. Ick keerde dan weder in de Kerk, ende gonk knielen ontrent den Autaer, aen den welken men Misse las, die ontrent de H. Nuttingh was, maer sonder 't minste gepeys van te Communiceren, noch ons Heere en ruste op dien Autaer niet. Ik viel in een seer minnelijk</w:t>
        <w:br/>
        <w:br/>
        <w:t>gebedt, wy waren als twee vrienden t' samen koutende, ik was al besigh om den Heer sommige dingen voor een nieuw jaer te geven, 't scheen hy besigh was, om aen my sijn selven te geven. Als nu den Priester onsen Heere hadde genut, bleef hy stil staen sonder in sijn Misse voorts te gaen; riep ten lesten sijnen dienaer, sagh rondtom, maer daer en was niemant als ik, die geen intentie en hadt van te Communiceren: immers den Priester bleef staen met sijn handen t' samen, als niet wetende wat doen. Syn hooft hier naer om-keerende, en my aensiende, seyde hy, sy sit daer. Ik wist niet wat dit te seggen was. Den Priester comende dan van den Autaer, brocht my de H. Communie, waer hy die kreegh en weet ik niet, want onsen Heere en ruste daer niet: ik was hier af soo ontstelt, dat ik qualijk wist waer ik was: ik soude den Priester geerne daer naer hebben ondervraeght, maer mijnen Biecht-vader verbode my dat. Sedert dien tijdt heb ick behouden sulk eenen drift tot de H. Communie, dat ik niet en weet wat ik daer niet voor en soude willen lijden, om de selve te genieten: maer den Heer hadt geschikt den regen, en tempeest over my te laten vallen, maer heeft my door sijn gratie soo versterkt, dat ik daer groot contentement in vont. De opspraeke was soo groot datmen my met vingeren naer wees. Iek wierdt versmaeyt van geestelijke, en werelijke; jae by myn Ouders wierden dusdanige dingen geseydt, al oft ik hier groot quaet hadde uytgerecht, daerom en gaven sy my niet tot myn onderhoudt. Ik wierdt van dieverye overgaen, men begeerde my niet meer in het huys daer ik woonde, niemant en mocht met my verkeeren, 't scheen hel en werelt tegen my opstondt. Maer onder alle dese tempeesten en onblootingen, soo schuylde ik als in de armen van Jesus, en Maria, daer soog en dronk ik my soo dronken, dat my alle de saken, als wyn en suycker smaekten. My docht dat my niet anders toe enquam, als soo te zijn in Godts voorsichtigheyt sonder iet anders te begeeren, als 't gene my de voorsichtigheyt Godts van selfs toesondt.</w:t>
        <w:br/>
        <w:br/>
        <w:t>Men wist niet wat middelen men wilde gebruycken om my van de Communie te trecken: maer den Heere versterkte my in alles soo, dat ik dikwils maer naer lijden en verlanghde, en geresolveert was al te verdragen wat 'er mocht overkomen. Men vondt dan den middel my eenen ande-Biecht-vader te geven, aen den welken men veel van my gonk seggen: immers, hy seyde dat als ik by hem sou wesen, my de Communie te verbieden, gelijk hy ook dee. Hy stelde my eenen dagh wanneer hy niet en begeerde, dat ik soude Communiceren. Dit gevoelde ik seer, en was seer bedroeft: soo ik sanderdaghs was in 't gebedt, ende met droefheyt dit aen den Heere klaeghde, quam my den Heer vertroosten; hy dede my inwendigh verstaen, dat hy aen iemant soude te kennen geven, dat hem niet en behaeghde, datmen my tegen hiel van tot hem te komen, Hy seyde my daer by dese woorden, Hemel en aerde sullen vergaen, maer myn woordt sal niet voorby gaen. Ik was subiet van droefheyt in bijdtschap verandert, ende dit was my soo claer, dat ick 'er geen twijffel aen en hadde. Den Heer volbrocht ook sijn woordt, soo dat ik uyt de Kerk gonk, seer getroost, en vol blijdtschap. Sanderdaghs quam ik by mynen Biecht-vader: ik meynde dat de verlichtinge aen hem moest geschiet zijn, gelijk het misschien ook is geweest. Maer den Heer wilde dit evenwel noch aen eenen anderen openbaren.</w:t>
        <w:br/>
        <w:br/>
        <w:t>Ick hadde eenige keeren gesproken met eenen Minderbroeder, met name Pater van Geldorp, eenen Man van groote opinie van heyligheyt, tot den welken ik my lank getrocken bevondt. Ten lesten quam hem te spreken, die my seyde, dat Godt begeerde dat wy t'samen kennisse souden maeken, en dat hy my over twee jaren had verwacht, doorGodt wetende dat 'er iemant als ik, tot hem soude komen. Als ik nu (gelijk geseydt is) smorgens by mynen Biecht-vader quam, die eenen Carmeliet was, geheeten Pater Hubertus, en vraeghde oft het hem niet en beliefde, dat ik soude Communiceren, sonder iet te seggen wat ik daer af inwendigh hadde verstaen: hy seyde my dese woorden, die Christus seght, Dat den Mensch niet alleen en leeft van den broode, maer van alle Woordt, dat voorts comt uyt den mondt Godts: alsoo dat myn spyse soude wesen, gehoorsaem te zijn.</w:t>
        <w:br/>
        <w:br/>
        <w:t>Hier was ik verwondert, peysende hoe de belofte van Godt aen my gedaen, nu sou volbrocht worden. Ik was bedroeft, nochtans vol sekerheyt in myn inwendigh, dat Godt aen sijn woordt niet en soude mankeren. Ik gonk dan om myn droefheyt wat te versetten, naer de Minderbroeders, om met den voorschreven Pater wat gaen te spreken, sonder intentie van daer af iet te seggen: soo ick nu by hem was, soo ontvielen my soo de tranen, dat ik moest uytbersten sonder my te connen weder houden. Hy was seer verwondert, en seyde dit is buyten u gewoonte, wat is 't dat u soo de tranen uyt perst? ik wist niet wat seggen anders als de waerheyt, dat het was om dat my verboden was te Communiceren. Hy vraeghde my waerom dat ik hem dat van 't eerste af niet en hadde geseydt. Ik antwoorde dat ik niet en hadde gemeynt daer van te spreken. Hy vertrooste my dan soo hy best conde. Eenige dagen daer naer ontboodt hy my, seggende dat Godt hem tot twee reysen had verlicht. Als Godt hem d'eerste reys verlicht had, badt hy den Heer om vaster te mogen gaen, dat hy hem voor de tweede reys soude willen verlichten 't welk den Heer heeft gedaen. Tot noch toe haer eygen woorden.</w:t>
        <w:br/>
        <w:br/>
        <w:t>Welken Eerweerdigen Pater Geldorp gesien heeft, dat den Heere Jesus haer snachs selfs de H. Communie heeft gegeven, als het haer verboden wasin den dagh te Communiceren. Ende, wy sprekende op eenen goeden Vrydagh, datmen op dien dag niet cost communiceren, antwoorde sy, oft wy twijffelden dat sy op dien dagh minder gehadt hadde, als op den witten Donderdagh; waer uyt wy bemerkten dat sy door mirakel deselve moest gekregen hebben.</w:t>
        <w:br/>
        <w:br/>
        <w:t>Eens zijnde soo ziek, dat sy in dry dagen niet van haer bedde hadde geweest, oft bequaem om daer van te comen: op eenen Sondagh niet connende uyt de Kerk onsen Lieven Heer krygen, heeft sy soo sterk van de liefde Godts geweest, datse is alleen opgestaen, haer selven heeft gekleedt sonder onse wete, want wy binnen comende, siende haer op, en gekleedt, en wisten niet wat seggen van verwonderinge: sy is naer de Kerk gegaen, en heeft een heel Mis geknielt, en doen ter Heylige Communie gegaen. Sulkx en diergelijkx is aen haer noch dikwils geschiet: den Heere Jesus betoonende hoe aengenaem hem was dat sy ter Heylige Communie gink. Want al eer de dagelijcksche Communie op het groot Beggyn-hof is ingestelt, 't welk sy verkregen heeft, naer dat sy hierom onuytsprekelijk veel geleden heeft: moest sy als het geenen Communie dagh en was, naer de Carmeliten gaen: en somwylen soo qualijk te passe zijnde, datse nouwelijkx eenen voet en conde versetten, heeft ons verscheyde keeren geseydt, dat soo sy buyten het Beggynhof was, om naer de Carmeliten te Communie te gaen, dat het scheen dat alle hare pynen vergingen, tot soo lank dat sy te Communie geweest hadde, ende wederom aen het Beggyn-hof was. Sy was dikwils onderworpen aen inwendige pynen, die somwylen soo groot waren, dat sy haer ook Lichamelijk ziek maekten, Ende wat wonder, 't was den pyl daer den cleynen Jesus haer hert gedurigh mede doorschoot, 't welk sy eens met haer Lichamelijke oogen heeft gesien, en ook aen den voorseyden Pater Geldorp vertoont is geweest, al</w:t>
        <w:br/>
        <w:br/>
        <w:t>eer Jesus haren Bruydegom met haer, in de tegenwoordigheyt van Maria en Joseph als getuygen, is getrouwt.</w:t>
        <w:br/>
        <w:br/>
      </w:r>
    </w:p>
    <w:p>
      <w:r>
        <w:rPr>
          <w:highlight w:val="yellow"/>
        </w:rPr>
        <w:t>Desen sagh haer hert omringelt van een vlam, doorgaens op en neer vliegende naer den genen van dien dit getreft wierdt. Hy heeft ook haren naem van Geertruy, verandert in dien van Teresia à sacro corde Jesu, om die groote liefde, de welke hy wist (als haren Directeur) die sy hadde tot Jesus. Sy was ook soo vereenight met Jesus, dat sy geheel haer leven niet en heeft gedaen sonder sijnen Heyligen</w:t>
      </w:r>
    </w:p>
    <w:p>
      <w:r>
        <w:t xml:space="preserve"> wille. Jae al eer sy merckelijke saken begost, heeft eerst lank gebeden om soo Jesus te bewegen, dat het hem soude gelieven, haer sijnen Heyligen wille kennelijk te maken.</w:t>
        <w:br/>
        <w:br/>
        <w:t>Het is dikwils gebeurt, dat Jouffrouw van Hessen Beggyntjen, by de welke sy woonde, ende nu noch leeft, dat sy haer presseerde om een sake te doen van importantie, waer op sy haer antwoorde: gy wilt dat ik dat soude doen: ik en can noch en mag, Godt en laet my niet toe 't selve te doen, noch en beweeght my daer toe niet. Sy heeft altoos getracht naer te volgen de groote stilswijgentheyt van Jesus haren Bruydegom, maer geduerig vol van Hemelsche gedachten, ende bynaer een geduerige t'samen-spraek met Jesus die haer hert doorwont hadde. Hy heeft haer veel verborgentheden te kennen gegeven, van de welke sy seer luttel heeft gesproken aen iemant, als aen hare Biecht-vaders, ende dat noch door het pramen van gehoorsaemheyt, daer sy seer nouw aen was om te voldoen, 't welk haer vleesch en bloedt heeft gecost, gelijk sy aen de voorschreve Mede-suster Elisabeth heeft geseydt, dat in 't verclaren der gratien die sy ontfonk, ende de selve te schrijven een groote pynelijkheyt hadde: de welke anders niet voorts en quam als uyt haer seer diepe ootmoedigheyt, door de welke sy wenschte te blyven in haren niet, ende Godt alleen alle goedt toe te schrijven: want seyde sy, diesigh selven iet toeschrijft, steelt als eenen dief, en om soodanige dieverye, souden wy overgelevert worden aen de Goddelijste justitie: Godt beware my dan van oyt dusdanige dieveryen te bedryven. Maer ik wil Godt laten dat hem toekomt, dat is alle eer ende goet, my schrijf ik toe de fouten en sonden, en het beletsel van sijn gratie.</w:t>
        <w:br/>
        <w:br/>
        <w:t>Ik vindt my tegenwoordigh gedreven sonder my te connen wederhouden, 't welk ik voor den heelen Hemel verclare, ende hun al te samen roep als getuygen, dat ik my voor inder eeuwigheyt met Jesus verbinde, my noyt uyt mynen niet te verroeren. Ik wil in den selven doodt en begraven blyven, en alles in Godt erkennen, sonder de minste gedachtenisse van my selven te hebben. Protesterende dat ik wil leven en sterven, vereenight met sijnen behagelijken wil en geest, verfoeyende al dat buyten hem is: ende in mynen niet, soo blyf ick willeloos en verstandeloos: geen kennisse en begeere ik buyten Godt: alles dat in de werelt is, aengesien ik en verdrage, gelijk het Godt aensiet ende verdraeght. Godt is alles wetende, ende ik in alles onwetende, compter eenige wetenschap oft kennisse in myn verstandt, ik verlies dat weder bloot in Godt, en laet dat weer gaen, waer oft niet waer, gelijk het voor Godt is.</w:t>
        <w:br/>
        <w:br/>
        <w:t>In welke ootmoedigheyt sy altoos is gebleven belastende weynige dagen voor haer sterven aen het voornoemt Beggyntjen, dat soo haest sy doodt soude zijn, sy al haer papieren soude in 't vier worpen, ende verbranden, sonder dat sy die soude lesen, oft ook iemant laten lesen: 't welk niet en is geschiet, door goeden en wysen raedt: want anders souden wy berooft geweest hebben van alle wonderlijkheden die den Heere door haer heeft gewerkt.</w:t>
        <w:br/>
        <w:br/>
        <w:t>Laet ons komen tot andere particuliere gaven; in den eersten sy was seer sober, en met cleyn en luttel te vreden: sy hadde wel gewilt datse, niet enhadde moeten eten, jae datse won en haer mede moest onderhouden, liever aen den armen soude gegeven hebben, maer haeren Bruydegom heeft dat uytgestelt tot op het leste van haer leven, gelijk wy hier naer sullen sien.</w:t>
        <w:br/>
        <w:br/>
        <w:t xml:space="preserve">Sy seyde dikwils dat Jesus haer moeste loonen voor elken beet die sy adt, en voor elken oogenblik die sy leefde; want sy seyde, datse maer en adt, en leefde, om dat het den wille Godts was; in 't welk sy haer noch seer versterfde. Want in den Advent iet gekregen hebbende dat sy geeren at, om haer te mortificeren, peysde geduerigh aen wie sy dat ter liefde van Jesus soude geven. Sy dan komende vande stadt, ontmoet by het Beggyn hof een fraey dochterken, van 't welk sy vraeghde oft sy wel iet begeerde datse haer soude geven, ba jae antwoorde het maeghdeken, en gonk met haer in huys, en gaf haer dat. Sy en kost niet genoegh besien wat fraey en bevalligh kint het was, en soo sy selve hadt laten uyt den huyse gaen, peysde noch op eenen schoonen appel die sy hadde, ende dien langende, gonk op den oogenblik om haer den selven te geven: en siet soekende van alle kanten het kint, dat geen dry stappen van daer en conde zijn, en vondt het niet: 't is te gelooven dat het eenen Engel, oft onse Lieve Vrouwe is geweest: soo aengenaem zijn aen Godt de verstervingen die 't zijnder eere geschieden. Sy vertrooste alle menschen hoe bedroeft sy ook waren. Sy beminde seer de nettigheyt, soo van Ziel als van Lichaem: waerom haer gemeyn spreek-woordt was, Dat de vuyligheyt, en de sonden uyt de werelt waren, dan soude het noch iet zijn. Haer nettigheyt des Lichaems, gaf te kennen die haerder Ziele, want sy schroomde ook de minste sonde, omdat het Jesus mishaeghde, en overleggende de sonden van alle menschen, soo </w:t>
      </w:r>
    </w:p>
    <w:p>
      <w:r>
        <w:rPr>
          <w:highlight w:val="yellow"/>
        </w:rPr>
        <w:t>geestelijcke als werelijcke, gonk haer dat soo ter herten, datse nacht en dagh soo schreeuwde, dat wy dikwils vreesden, dat haer hert soude gebor-sten hebben, gelijk wy gelooven dat sy nievers van gestorven en is, als van enckel swarigheyt van het overdenken der sonden, door de welke Godt dagelijkx mede vergramt wierdt. Sy seyde dikwils hoe de menschen dat costen doen, soo geduerig te biechten te</w:t>
      </w:r>
    </w:p>
    <w:p>
      <w:r>
        <w:t xml:space="preserve"> gaen, en weer naer soo veel biechten, alweer geduerig de selve sonden doen. Dat het moeste zijn, oft datse geen oprecht berouw, oft geen groot insicht en hadden van het gene sy deden: daerom als sy te biechten gonk, bereydde haer tot dit H. Sacrament, met te verwecken acten van een volmaeckt berouw, en van droefheyt, alhoewel sy haer heel leven geen groote oft grove sonden en heeft gedaen.</w:t>
        <w:br/>
        <w:br/>
        <w:t>Sy en soude ook niet lichtelijk een ander geoordeelt hebben, wat quaet dat sy sagh geschieden en als sy iemant hoorde een lichtveerdigh oordeel geven, van iet datse gesien oft gehoort hadden, berispte sy de selve, seggende, laet dat oordeel aen Godt, hy is alleen wys om te oordeelen, en wy zijn daer toe te bot en onbequaem.</w:t>
        <w:br/>
        <w:br/>
      </w:r>
    </w:p>
    <w:p>
      <w:r>
        <w:rPr>
          <w:highlight w:val="yellow"/>
        </w:rPr>
        <w:t>Sy heeft gehadt de gave van te kennen de herten van die menschen, de welke by haer quamen, oft uyt curieusheyt, oft om te spreken van de gratien die Godt haer dede, oft uyt geveynstheyt, oft om haer in haer woorden te vangen, aen sulke en antwoorde sy niet, als met stille en luttel woorden. Als haer iemant versmaeyde oft verachte, badt voor die, en was blyde, en bedanktese van het gelt datse haer</w:t>
      </w:r>
    </w:p>
    <w:p>
      <w:r>
        <w:t xml:space="preserve"> gaven om den Hemel te coopen: voegende daer by, dat de menschen wisten wat grooten schat dat het lijden is, sy en souden dien soo niet verworpen: want seyde sy, alsmen niet wilt lijden al dat Godt ons laet overcomen, maer murmureren, datmen dan al-even eens doet, gelijk iemant die met heel handts vollen gout wegh worpt. Want het lijden is het gout seyde sy, daer men den Hemel mede koopt.</w:t>
        <w:br/>
        <w:br/>
        <w:t>Den Heere Jesus heeft sijn Bruydt ook wel la-ten proeven, de pyne van sijn Doorne Croon, door een groote pyne die sy in haer hooft lede, die dikwils soo groot was, datse noch spreken noch hooren spreken en konde, namentlijk eens op eenen Witten Donderdagh, en Goeden Vrydagh, alswanneer sy die soo extraordinaerelijk gevoelt heeft, dat Elisabeth van Essen Beggyntjen, komende uyt de Kerk daerse de Passie gehoort hadde, meer beweegt was in haer te sien, als sy wel geweest was in de Kerk, in 't hooren der selve.</w:t>
        <w:br/>
        <w:br/>
        <w:t>Sy heeft verscheyde reysen voorseydt, dat de straffen dier souden comen, om de groote sonden die dagelijkx geschieden, soodanigh souden wesen, als de destructie van Jerusalem dat den eenen steen op den anderen niet blyven en soude, en seyde daer geduerigh by, dat het wel mochte naer haer doodt zijn. Het welk nu soo geschiet, gelijkmen maer te veel by experientie siet en bevindt. Want wat zijn 't anders als plagen van den vergramden Godt, de grouwelijke aerdtbevingen, versinkingen van heel steden, bombardatien van soo veel plaetsen, de verdervinge van heel het Landt door den droeven Oorlogh? en wat men noch te verwachten zijn, is Godt bekent, soo wy ons niet en beteren, en afstant doen van sondigen.</w:t>
        <w:br/>
        <w:br/>
        <w:t>Sy heeft ook te vooren geweten de doodt van eenen van ons Cappelaenen die ziek was, en seyde ons dat smorgens als wy by haer quamen, met sulk een sekeringe, als sy noch eenige sake haer heel leven hadde geseydt: wy seyden dat hy teenemael beter was, en dat de vrienden die hem hadden comen besoeken vertrocken waren, om de groote beternisse die sy in hem sagen, niet tegenstaende is hy den dagh naer hun vertrek, wesende den Feestdag van de H. Dryvuldigheyt, smorgens ten 6. uren gestorven, al even eens gelijk als snachts haer veropenbaert was. Sy heeft ook eenige jaren te vooren geweten, dat sy by ons soude comen woonen.</w:t>
        <w:br/>
        <w:br/>
        <w:t>By haer zijn gekomen verscheyde zielen uyt het</w:t>
        <w:br/>
        <w:br/>
        <w:t>Vagevier haer gebeden versoeken. Een is by haer gekomen, die moest haer schult spreken om dat sy in haer jonkheyt eenigh quaet van haer geseydt hadde, waer voor sy veel hadde geslagen geweest, maer datse lank geweest hadde sonder pyn, en haer schult gesproken hebbende, sagh haer op den oogenblik van den hoofde tot de voeten geborduert, en gonk soo naer den Hemel. Noch een ander die in haer huys een groot quaet toegelaten hadde, maer en had niet wel geweten dat de sonde soo groot was, en is daer me gestorven: ende naer datse onderhalf jaer doodt was, is op sekeren nacht by haer gekomen seer bitterlijk versuchtende. Masseur die vraegde wie datse was, en haren H. Engel die by haer was, antwoorde voor haer, seggende wie sy was. Dan vraeghde Masseur oft sy verdoemt was, sy antwoorde neen, ende dat om datse maer half geweten hadde, dat die sonde soo groot was, die sy in haer huys hadde toegelaten. Masseur peysende terstont, watse best soude gedaen hebben, om de ziel te helpen, heeft Godt haer ingegeven datse hem soude op-offeren de beslotentheyt van Jesus, die hy geleden hadde, de negen Maenden in het H Lichaem van Maria, en dede noch andere voor haer bidden.</w:t>
        <w:br/>
        <w:br/>
        <w:t>Voorders heeft sy gehadt een visioen, datse tot de H. Communie gonk, en dat sy den Kelk me moeste in nemen. Waer door sy verstondt dat haer een groot lijden aenstaende was, in het welk eyndelijk sy gestorven is. Sy en heeft de dry leste dagen, noch rust, noch een ooge toegesloten gehadt, niet doende dan drinken, en een weynigh daer naer het selve weer uytbraken, want het en cost niet verre ingegaen, en is soo in de martelie, als eenen Engel, gelijk sy geleeft hadde, gestorven den 5. October 1702. oudt zijnde 46. en 28. jaren Beggyntjen geweest hebbende. Sy heeft by de twee dagen op der aerde gebleven, sonder in de kist gesloten te worden, en was noch soo sacht in alle haer lidt-maten, en heel Lichaem, datmen haer gemackelijk soude gekleedt hebben, en alle de Aderen noch blauw gelijk wy die leven, tot verwonderinge van veel menschen die haer quamen sien. Sy leydt begraven voor S. Anna Autaer, onder een cleyn Zargsken.</w:t>
        <w:br/>
        <w:br/>
        <w:t>Dat nu volght sijn eenige bemerkingen op alle haer devotien, ende sterf-dagh, de welke zijn vol mysterien, soo eenen haren vriendt seer wel bemerkt heeft, niet sonder de gratie des H. Geest, want hy seer heyligh van leven is. Sy is dan in den Heer ontslapen den 5. October, zijnde den sterf-dagh van de Seraphinsche Moeder Teresia, wiens naem sy niet te vergeefs gecregen en heeft. Sy is gestorven naer eenen vasten van 40. dagen, overgebracht in haer leste ziekte, gelijk noch voormaels is geschiet van twee en dry weken, sonder lichamelijke spyse, alleen te vreden zijnde met het H. Sacrament: Naer allen haren wensch op eenen Donderdagh, als het selve is ingestelt. Tusschen de twee Feest-dagen van de twee Seraphinen Franciscus, en Teresia, hare Patroonen. In de Octaven van den Arts Engel S. Michiel, ende den Engel Bewaerder. ln de Octave van den H. Roosenkrans, in wiens heylige 15. Mysterien al haer leven, doodt, en glorie van de H. Familie van Nazareth, hare gedurige oeffeninge besloten is. En op dat het Saligh getal van de 5. Heylige Namen ook soude sijn deel hebben, is ten 5. uren smorgens gestorven, den vijfden dagh van de weke, ende van de Maendt. Sy is by dat Heyligh geselschap nu vervoeght in de glorie, volgens den wensch van het soet beeldeken, door haren iever alle canten verspreydt. Want sy de sesde plaetse alhier wesende, soo seer betracht heeft te bekomen. Sy versoeke voor ons den selven geest in gratie, in den tijdt en Glorie, inder eeuwigheyt. Amen.</w:t>
        <w:br/>
        <w:br/>
        <w:t>Sy heeft achtergelaten dese Godtvruchtige maniere van Misse te hooren.</w:t>
        <w:br/>
        <w:br/>
        <w:t>HEt H. Sacrificie der Misse, zijnde een cort begrijp van het leven en sterven Jesu Christi: waert saken wy considereerden, die hoorende oft dienende, dat Christus onsen Salighmaker, daer gelijk wederom gecruyst wordt, ende stonden met Maria sijne gebenedijde Moeder onder het Cruys, biddende met Jesus en Maria voor de saligheyt van de heele werelt: wy souden ongetwijffelt besondere gratien van Godt ontfangen, als gelijk te presumeren is dat Jouffr. Cordeys heeft gekregen, mits sy soo nouw heeft de mysterien der selve gade geslagen, en devotelijk weten uyt te leggen. Ende dit en moet ons niet wonder dunken, aengesien sy van jonkx af het geluk heeft gehadt, van alle dagen de Misse te dienen: want den Priester in het Clooster daer sy woonde, en begeerden niemant als haer, om deselve te dienen: ende nu Beggyntjen zijnde, de Misse voor soo veel als hare gesteltenisse het toeliet, noch dikwils heeft gedient.</w:t>
        <w:br/>
        <w:br/>
        <w:t>Gaende naer de Kerke om Misse te hooren.</w:t>
        <w:br/>
        <w:br/>
        <w:t>O Mijnen Aldergoedertierensten Godt, Heere ende Vader, ik begeere desen weerdigen dienst der Misse te hooren, ende u alsoo waerachtelijk te ontfangen in myn ziele, als u den Priester Sacramentelijk ontfangen sal in dese Misse, ende in die selve minne dat gy u selven offert onsienelijk na der Menscheyt, in het Heyligh Sacrament, met een vernieuwinge van alle u heylige verdiensten, voor my ende alle sondaren: soo offer ik u myn ziele tot uwer minne, myn herte tot uwer rusten, myn Lichaem tot uwen dienst, ende met dieper ootmoe-digheyt, ende weerdige dankbaerheyt, soo offer ik in u Heylige verdiensten, ende in uwen alderliefsten wille my selven, ende al dat ik van u Goddelijke goetheyt gebruyke, tijdelijk ende geestelijk, ende ook begeer ik deelachtigh deser Misse te worden, ende alle de Missen die worden gedaen in 't Christen rijk, ende van alle de ontfangers daer gy desen dagh ontfangen word: Sacramentelijk, ten love ende ter eere uwer Goddelijke goetheyt die gy in u selven zijt. Want alle goet uyt u gevloeyt is, ende inder eeuwigheyt vloeyen sal sonder eynde, Amen.</w:t>
        <w:br/>
        <w:br/>
        <w:t>Als den Priester de Albe aendoet, denkt</w:t>
        <w:br/>
        <w:br/>
        <w:t>O lieven Heere wilt my onreyne sondaer kleeden met de kleederen der suyverheyt, der ziele ende des Lichaems, ende bindt my met het coordeken der liefde, op dat ik u behage.</w:t>
        <w:br/>
        <w:br/>
        <w:t>Als den Priester den Manipel aen doet.</w:t>
        <w:br/>
        <w:br/>
        <w:t>O lieven Heere, dat alsoo myn handen (dat zijn alle myn werken) dat sy altijdt geschien tot u Goddelijke eere, tot mynder ziele saligheyt, ende tot stichtinge van mynen even Mensche.</w:t>
        <w:br/>
        <w:br/>
        <w:t>Als den Priester den Stoole om den hals doet.</w:t>
        <w:br/>
        <w:br/>
        <w:t>O lieven Heere geeft my gehoorsaem te zijn u, ende die geboden, op dat ik tot allen tijde uwen lieven wille volbrenge, ende mynder sinnelijkheyt uytgae ende sterve.</w:t>
        <w:br/>
        <w:br/>
        <w:t>Als den Priester de Casuysel aen doet.</w:t>
        <w:br/>
        <w:br/>
        <w:t>O lieven Heere door u grondeloose bermhertigheyt, wilt my ontladen van den swaren last mijnder sonden, daer ik in beschuldight ben.</w:t>
        <w:br/>
        <w:br/>
        <w:t>Als den Priester tot den Autaer gaet.</w:t>
        <w:br/>
        <w:br/>
        <w:t>Gaet nu op Dienaer Godts in den naem ons liefs Heeren Jesu Christi, die om onsen 't wil neder gedaelt is, uyt den schoot sijns Hemelschen Vader in dit dal der tranen, op dat u offerande door hem ontfangen magh worden, wy sondaren gebetert, en alle geloovige zielen vertroost worden. Dit voorgaende is getrocken uyt den boek van myn Heer Antonius Vervoort: van den welken wy hier naer sullen spreken.</w:t>
        <w:br/>
        <w:br/>
        <w:t>Den Priester gaet vanden Autaer.</w:t>
        <w:br/>
        <w:br/>
        <w:t>Het gene ons beteekent hoe verre den Mensch van Godt was, ende noch soude wesen, ten waer den Sone Godts Mensch geworden waer voor ons, ende hem soo gemaekt den Sone des Menschen, om ons te maken kinderen Godts.</w:t>
        <w:br/>
        <w:br/>
        <w:t>Den Confiteor beteekent ons, dat, al eer wy willen handelen met Godt in het gebedt, wy moeten bekennen onse fouten, ende ons daer over verootmoedigen, ende Godt daer van vergiffenisse vragen, al eer wy veranderen om met sijne Majesteyt te handelen.</w:t>
        <w:br/>
        <w:br/>
        <w:t>Den Priester naer den Confiteor gaet tot den Autaer, ende kust den selven. 't Geen ons beteekent dat hy in dit H. Sacrificie niet en soekt sijnen tijdelijken interest in 't particulier, maer dat hy in alles soekt alleen de glorie Godts: ende gelijk Godt door de liefde is gebonden aen ons, dat hy alsoo ook niet en wilt doen, als voor de liefde van Jesus.</w:t>
        <w:br/>
        <w:br/>
        <w:t>Achter een begint den Priester den Introitus. Het gene ons beteekent, het groot verlangen van de Oudt Vaders, naer de compste van den Messias,ende in den selven tijdt, maeckt hy het teeken des H. Cruys om ons te beteekenen dat alle de rechtveerdige ende heyligen van het oude Testament niet en souden hebben eenige gratie, nochte en souden hebben connen geraken tot de saligheyt als door de verdiensten van het H. Cruys, oft Passie Christi. Ende den Priester voeght daer by den Gloria Patri, om ons te beteekenen dat den Messias was Godt ende Mensch, door wien aen den Mensch is gecomen de kennisse van de H Dryvuldigheyt, ende alle het gene den Sone Godts hier op der aerden gedaen heeft, is geweest tot lof van de Heylige Dryvuldigheyt.</w:t>
        <w:br/>
        <w:br/>
        <w:t>Den Kyrie eleyson, is te seggen, Heere ontfermt u onser. Het gene ons beteekent het continueel verlangen van de Oude Vaders, hun geduerige gebeden dat toch soude gesonden worden den beloofden Messias. 't Welk niet en is sonder mysterie dat het negen keeren wordt geseydt: want de dry eerste, zijn ter eeren van Godt den Vader, de tweede dry, ter eeren van Godt den Sone, ende de derde dry, ter eeren van Godt den H. Geest: ende in dese manier doet den Priester als een belydingh van Geloof, ende aenbiddingh van de H. Dryvuldigheyt.</w:t>
        <w:br/>
        <w:br/>
        <w:t>Den Gloria in Excelsis, beteekent ons dat het verlangen van de Oudt-Vaders, volbrocht is door de compste van den Messias: ende het teeken des H Cruys dat den Priester op het eynde maekt, beteekent ons dat Christus in de werelt gecomen is.</w:t>
        <w:br/>
        <w:br/>
        <w:t>Al eer den Priester hem omkeert, kust hy het midden van den Autaer, die gelijk de Figure is van Christus, om ons te leeren dat hy hem met Christus vereenight, om eerst van hem de gratie te ontfangen, door die groot Sacrificie om de H. Kerck ende alle de Christenen daer van deelachtigh te maken, ende daerom hem omkeerende, doet hy dearmen open tot een teeken dat hy ons wilt deelachtigh maken van de gratie die hy ontfangen heeft.</w:t>
        <w:br/>
        <w:br/>
        <w:t>Terwylen den Priester leeft de gebeden oft de Collecten, in dien tijdt condy Godt bidden voor uwe noodtsakelijckheden, Want dit gebedt beteekent dat Christus is op-geoffert in den Tempel, ende dat hy van sijne geboorte, tot dat hy gedoopt is van S. Jan, altijdt in het gebedt is geweest. In het eynde van het gebedt den Priester seydt altijdt door onsen Heere Jesus Christus, om dat de H. Kerk oft alle de Christenen van Godt niet en vragen, als door de verdiensten Christi; want gelijck Christus is den Verlosser des werelts, soo is hy ook den Middelaer tusschen Godt en den Mensch.</w:t>
        <w:br/>
        <w:br/>
        <w:t>Den Epistel beteekent het oudt Testament, ende de Predicatie van S. Jan die den Voorlooper Christi was, en moest den Mensch disponeren om de selven te ontfangen.</w:t>
        <w:br/>
        <w:br/>
        <w:t>Den Gradual is te seggen alle het gene den Priester seght naer den Epistel tot d'Evangelie, daer hy seght Alleluia, ende verhaelt hy 't noch dikwils, dit beteekent het geluk ende de blijdtschap die d'Apostelen gehadt hebben zijnde geroepen van Christus, ende de blijdtschap die sy gevoelt hebben zijnde in sijn soet Heyligh geselschap.</w:t>
        <w:br/>
        <w:br/>
        <w:t xml:space="preserve">Eer den Priester gaet lesen het H. Evangelie, staet hy stil in het midden van den Autaer, ende blijft eenigen tijdt hem buygende, seggende eenige gebeden, het gene beteekent de eenigheyt van den Sone Godts die hem vertrok inde wildernisse, ende bleef daer veertigh dagen, hem bereydende door dese H. Eenigheyt tot de Predicatie van het H. Evangelie: ende soo wanneer den Priester </w:t>
      </w:r>
    </w:p>
    <w:p>
      <w:r>
        <w:rPr>
          <w:highlight w:val="yellow"/>
        </w:rPr>
        <w:t>daer soo gebooght staet heeft hy de handen t'samen, maer en rusten op den Autaer niet om een groot mysterie,ende om ons te seggen hoe groot de vernederinge Christi heeft geweest, die verlaten is geweest, ende gelijck S. Marcus seght, verworpen met de beesten, al oft hy niet weerdigh en hadt geweest te zijn in de conversatie van de Menschen, Hy die den Koningh ende den Heere was van alle de</w:t>
      </w:r>
    </w:p>
    <w:p>
      <w:r>
        <w:t xml:space="preserve"> Engelen.</w:t>
        <w:br/>
        <w:br/>
        <w:t>Ende dan leestmen het H. Evangelie, ende alle het volck staet recht: waer door de Christenen te kennen geven datse gereet zijn hun te voegen naer de inspraken van den H. Geeft, ende dat sy willen getrouw zijn in het bewaren van het woordt Godts 't geen in het H. Evangelie besloten is.</w:t>
        <w:br/>
        <w:br/>
        <w:t>Naer dat het H. Evangelie gelesen is, den Priester kust den Boek, in welcke Ceremonie den Priester u leert hoe aengenaem het woordt Godts ons moet zijn.</w:t>
        <w:br/>
        <w:br/>
        <w:t>Naer het Evangelie seght den Priester den Credo, om dat den Mensch door het vercondigen van het Evangelie, is gecomen tot het waerachtigh geloof.</w:t>
        <w:br/>
        <w:br/>
        <w:t>Den Credo voleyndt zijnde, den Priester keerdt hem om naer het volck: seggende, Dominus vobiscum: 't welk ons beteekent, dat de Apostelen door de heele werelt hebben gaen prediken het Evangelie, ende vercondigen de waerheyt van ons Geloof prekende de penitentie, ende bekeerende de Menschen tot het waerachtigh Geloof.</w:t>
        <w:br/>
        <w:br/>
        <w:t>Hier eyndight het eerste Deel.</w:t>
        <w:br/>
        <w:br/>
        <w:t>Het tweede deel.</w:t>
        <w:br/>
        <w:br/>
        <w:t>HIer moeten wy ons in een ander dispositie stellen als in 't voorgaende: want in 't eerste hebben wy aengesien ons eygen selven door een ootmoedige bekentenisse van onse fouten: nu moeten wy aensien den Sone Godts, die in dit weerdigh Sacrificie hem geweerdight tot ons te comen, om ons te doen sien het exces van sijne liefde, ende ons te stellen in een volle mededeylinge van sijneverdiensten, ende ons deelachtigh te maken van sijn Goddelijke gratie.</w:t>
        <w:br/>
        <w:br/>
        <w:t>De principaelste dispositie die ik u wensche te hebben, waer datge u hert ende uwe intentie heel vereenighde met die van Jesus Christus. Ende voor al soud' ik u raden u besigh te houden met de gedenkenisse van de Passie Christi: want gelijck den Hemelschen Vader sijn vermaek neemt in de Passie ende doodt van sijnen eenigen Sone, alsoo neemt hy ook sijn vermaek in ons te sien besigh houden inde gedachtenisse der selve, ende ons te verwonderen over dit groot werk der liefde.</w:t>
        <w:br/>
        <w:br/>
        <w:t>Tot naer den Credo blijft den Kelk gedekt, maer corts daer naer den Priester ondeckt den selven in het gesicht van allen het volk. Om ons te representeren, dat als den Hemelschen Vader sijnen eenigen Soon had laten leveren in de handen van de boose Joden, sy den selven in sijne Passie hebben naekt ontkleedt, ende soo gelaten tot spot van allen het volck 't geen beteeckent dit Mysterie.</w:t>
        <w:br/>
        <w:br/>
        <w:t>Gy mooght bemerken dat den Priester het broodt ende den wyn gereedt maekt, lank te vooren eer hy het selve gaet consacreren, 't welk ons beteekent, dat al is 't dat Christus maer en is gestorven naer dry en dertigh jaren, nochtans van sijne ontfangenisse af altijdt sijn Passie ende doodt voorsien heeft, sijn selven soo geduerigh op-offerende aen sijnen Hemelschen Vader om te sterven voor den Mensch.</w:t>
        <w:br/>
        <w:br/>
        <w:t>Den Priester gietende wyn in den Kelk, mengelt hem met water. Het gene ons beteekent dat als de Zyde Chisti is geopent geweest met de Lancie, daer uyt is gecomen water ende bloedt. Dese Ceremonie leert ons noch, dat den Sone Godts door sijn Menschwordinge, hem heeft vereenight met onse nature, sy selven Mensch makende: maer hier staet te bemerken datmen maer een druppel water endoet in den wyn, 't Welk ons representeert dat alle de Menschen maer en zijn een druppel water voor Godt.</w:t>
        <w:br/>
        <w:br/>
        <w:t>Den Priester eer hy het water daer in doet, hy gebenedijdt het met het teeken des H Cruys, om dat het water beteekent de Menschelijcke nature: welke Ceremonie ons beteekent, dat, is 't dat wy willen vereenight zijn met Godt door liefde ende gratie, dat wy moeten gebenedijdt zijn door Jesus Christus, die ons door sijne doodt getrocken heeft uyt de maledictie. 't Is daerom dat wy moeten bemercken dat in de Missen diemen leest voor d'Overledenen, dat het water niet en wordt gebenedijdt, om dat de Zielen die zijn in het Vagevier, versekert zijn van de gratie Godts, ende zijn in den staet van gratie.</w:t>
        <w:br/>
        <w:br/>
        <w:t>Den Priester wascht sijn handen. Waer uyt wy moeten leeren, hoe net wy moeten zijn naer ziel ende Lichaem om ons te presenteren in dit Heyligh Sacrificie.</w:t>
        <w:br/>
        <w:br/>
        <w:t>Hier naer keert hem den Priester naer het volk, ende seght luy Orate Fratres. Bidt broeders, om ons te toonen, dat, willen wy geraken tot de kennisse van de Mysterien van onse Saligheyt, wy moeten bidden dat hy door sijn Hemels Licht ons verstandt gelieve te verlichten.</w:t>
        <w:br/>
        <w:br/>
        <w:t>Naer dese Ceremonie, den Priester blijft in stilswijgentheyt, 't is om te beteekenen het vertreck van Jesus, die hem vertrock uyt Judeën ende gonk in de Wildernisse, om dat de Joden hem sochten te dooden, ende sijn ure en was noch niet gekomen, ende soo bleef hy eenige dagen verborgen voor de Menschen: ende daerom den Dienaer die de Misse dient, houdt hem heel stil, ende en spreekt niet een woordt, om dat den haet der Joden soo verre was gecomen dat 'er niemant van Jesus en derfde spreken. Niet te min in desen tijdt van stilte, en laet den Priester daerom niet te bidden, maerin stilte 't geen ons beteekent dat Jesus verborgen sijnde hem bereyde tot de doot, ende hem gereet maekte om te beginnen dat groot Sacrificie dat hy dede van syn selven aen den boom des Cruys.</w:t>
        <w:br/>
        <w:br/>
        <w:t>Naer desen tijt van stilte den Priester begint de Prefatie de welcke hy seght met luyder stemmme: 't gene ons beteekent dat den dagh van sijne Passie naerderde, ende hoe den Sone Godts quam uyt de wildernisse naer Judeen ende gonk naer Betanien in het huys van Lazarus alwaer hy met blydtschap wiert ontfangen.</w:t>
        <w:br/>
        <w:br/>
        <w:t>In het beginsel van de Praefatie den Priester segt heel luy Sursum corda, dat is te seggen, heft u hert op, om ons te leeren dat wy onse herten moeten trecken van alle wereltsche saken ende dat ons hert voor niemant en magh open zyn als voor Godt, ende om dat wy niet goets en vermogen sonder Godt en syne goddelyke gratie, segt den Priester in het beginsel van de Praefatie Dominus Vobiscum den Heere sy met UL. waer mede hy ons wenscht de hulpe van Godt ende de medewerkinge van syne gratie.</w:t>
        <w:br/>
        <w:br/>
        <w:t>In het eynde van de Praefatie segt den Priester drymael Sanctus, om ons te leeren dat wy aenbidden eenen Godt en dry Persoonen aen de welke wy alle eer schuldig zyn.</w:t>
        <w:br/>
        <w:br/>
        <w:t>In het eynde maekt den Priester het teecken des H. Cruys om ons te leeren dat Christus niet en is in de werelt gekomen om te hebben een tydelyk ryk, want hy selfs segt, dat syn ryk niet en was van dese werelt, maer dat hy is gekomen op de werelt om ons te verkondigen dat het ryk Godts moet zyn in onse herten ende zielen dat pretendeert hy van ons, voor syn doodt, Passie, ende Cruys.</w:t>
        <w:br/>
        <w:br/>
        <w:t>Naer de Praefatie volgt den Canon daer in moeten wy bemerken dry dingen. Eerst dat den Priester segt de woorden van den Canon in het secreet, t'geen ons beteekent dat den Sone Godts sijn H. Passie heeft begost met een extreme droefheyt die hy hadt in den hof van Oliveten die soo groot was, dat hy seijde, syne Ziele bedroeft te zijn totter doodt toe.</w:t>
        <w:br/>
        <w:br/>
      </w:r>
    </w:p>
    <w:p>
      <w:r>
        <w:rPr>
          <w:highlight w:val="yellow"/>
        </w:rPr>
        <w:t>De silentie van den Priester beteekent ons de silentie van den Sone Godts met de welke hy verdroeg de valsche getuygenissen, de injurien die hem aengedaen wierden in sijn H. Passie, ende al conde hy veel dingen antwoorden, nochtans verdroegh het al sonder een woort te spreken, blijvende stil als een lam om gedoodt te worden voor de sonden van de werelt.</w:t>
      </w:r>
    </w:p>
    <w:p>
      <w:r>
        <w:br/>
        <w:br/>
        <w:t>Ten tweeden, in den selven tyt den Priester buijght hem in het midden van den autaer, 't gene beteekent de ootmoedigheyt daer den Sone Godts hem mede offerde tot de justitie van sijnen hemelschen Vader om te sterven voor de saligheyt van den Sondaer.</w:t>
        <w:br/>
        <w:br/>
        <w:t>Ende als gy siet den Priester soo geboogt considereert den Sone Godts in het gebedt dat hy dede in het Hofken daer hy met sijn heylig aenschijn lag plat ter aerde, ende tracteerde met sijnen Hemelschen Vader voor sijne doot, ende in dat ghebedt kennende den wil van sijnen Hemelschen Vader, hy accepteerde ende gaf hem over aen sijne goddelijke regtveerdigheyt: Stont dan op ende gonk sijne vyanden te ghemoet, ende stelde sijn selven in hunne handen hem overleverende aen hunne vreedtheyt.</w:t>
        <w:br/>
        <w:br/>
        <w:t>Ten lesten dan kust den Priester het midden van den Autaer, dat ons beteekent dat den Sone Godts sijn selven gewilliglijk geoffert heeft tot de doodt des Cruys uyt pure liefde.</w:t>
        <w:br/>
        <w:br/>
        <w:t>Naer dese Ceremonien den Prister maekt drymael het teeken des H. Cruys, en maekt die gelyk over het broot ende den wyn, dat beteekent dat den Sone Godtt heeft gegeven sijn H. Lichaem ende Bloet voor de voldoeninge van de sonden des werelts, ende heeft het selven gegeven door den goddelijken raet, want de dry Persoonen van de H. Dryvuldigheijt hebben daer in geconsenteert.</w:t>
        <w:br/>
        <w:br/>
        <w:t>Terwylen desen tyt den Priester is in stilte ofte spreekt heel stil, om dieswille dat het mysterie van de Menschwordinge Christi, ende de verlossinge van den Mensch secreet was, ende niet bekent en was dan aen weynige persoonen, ende de werelt selver, voor de welke Godt allen dit dede, en heeft de kennisse niet gehadt.</w:t>
        <w:br/>
        <w:br/>
        <w:t>Als den Priester is by naer aen de Consecratie soo hout hy sijn twee handen over de Hostie ende den Kelk en blyft soo eenigen tyt, om ons te toonen de macht die den Hemelschen Vader toonde over sijnen eenigen Sone. Dese selve Ceremonie leert ons dat den mensch hem behoort geheel aen Godt te offeren, ende dat wy zijn hangende aen sijne macht</w:t>
        <w:br/>
        <w:br/>
        <w:t>Hier naer den Priester maekt een Cruys over de Hostie ende den Kelk eer hy consacreert, om op een nieuw te representeren ende als een besluyt van al datter gepasseert is in den Heere Jesus Christus ten tijde van sijne Passie.</w:t>
        <w:br/>
        <w:br/>
        <w:t>Dan neemt hy de Hostie in sijn handen om te pronunceren de krachtige woorden van de Consecratie, maer eer hy Consacreert, hout hy eenigen tijt de Hostie in sijn handen, hy slaet sijn oogen naer den Hemel, hy gebenedijt de Hostie met het teeken des H. Cruys, ende doet het selve over den Kelk.</w:t>
        <w:br/>
        <w:br/>
        <w:t>Alle dese actien beteekenen op een nieuw, het gene den Sone Godts heeft gedaen in het lesten avont-mael Consacrerende het broot ende wyn endestelde in het goddelijk Sacrificie der Misse ende het H. Sacrament des Autaers.</w:t>
        <w:br/>
        <w:br/>
        <w:t>Hier naer prononceert hy de krachtige woorden van de Consecratie: maer hier staet te bemerken, dat als den Priester die woorden prononceert hy hem boogt over den Autaer 't geen ons beteekent dat allen het volk behoort te bidden, om dat wy altemael waren in een eeuwige maledictie ten waer dat den Sone Godts door sijne doodt had comen voldoen aen de goddelyke rechtveerdigheyt.</w:t>
        <w:br/>
        <w:br/>
        <w:t>De Consecratie van de Hostie gedaen zijnde den Priester valt op sijn knien ende aenbidt die, ende heft de selve op, die toonende aen het volk om hun te nooden om de selve Majesteyt tegenwoordig gelyk hy is in den Hemel, maer verborgen onder de gedaente van broot, ook te aenbidden. Hy is hier in het midden van het volk gelijk in den hemel in het midden van de Engelen ende Heyligen. Al het gene den Priester heeft gedaen met de Hostie, doet het selve met den Kelk die door de cracht van de woorden der Consecratie den wyn verandert in het Bloet Jesu Christi.</w:t>
        <w:br/>
        <w:br/>
        <w:t>Als den Priester opheft de H. Hostie ende den Kelk, tis wel om hem te aenbidden, maer 't is nog om ons te representeren hoe den Sone Godts is verheven aen het houdt des Cruys, ende is daer geweest tot spot van allen de werelt.</w:t>
        <w:br/>
        <w:br/>
        <w:t>Naer de Consecratie den Priester bidt in't stilte hy maekt een Cruys over de Hostie ende kust den Autaer, om ons te toonen dat wy vereenigt zijn met Godt door het H. Sacrificie van het Cruys.</w:t>
        <w:br/>
        <w:br/>
        <w:t>Naer eenige stille gebeden den Priester maekt nog drymael het teeken des H. Cruys, meer op de maniere die te remarqueren is: want het eersten Cruys maekt hy over de Hostie, het tweede over den Kelk, het derde over sy selven. Die representeren ons de groote avantagie, die alle soorten van staten hebben ontfangen van de Passie Iesu Christi. De eerste zijn de Heyligen die hun in den hemel verblyden van de sienelyke presentie Iesu Christi, die sy verkregen hebben door de verdiensten van de Passie Christi. De tweede zijn de geloovige die noch zijn in het Vagevier, die dagelyckx verwachten de voldoeninge van hun sonden door de verdiensten der Passie Christi. De derde zijn de geloovige die noch zijn in de werelt die geen ander hoop en hebben als in het Cruys en Lyden Christi.</w:t>
        <w:br/>
        <w:br/>
        <w:t>Hier naer slaet den Priester op sijn borst seggende met luyder stemme: Nobis quoque peccatoribus 't is te seggen Heere zyt ons genadig arme sondaers. Dit beteekent als gelijk den goeden Moordenaer die met luyder stemme heeft beleden de Godtheyt ende de macht van Iesus Christus, ende dat met soo een levende geloof dat hy volle vergiffenisse van sijn sonden heeft bekomen, wy ook met hem den Hemel mogen verdienen.</w:t>
        <w:br/>
        <w:br/>
        <w:t>Een weynig tyts hier naer den Priester maekt nog drymael het teeken des H. Cruys over de Hostie ende den Kelk, om te representeren dat Christus dry uren levendig heeft aen het Cruys gehangen, ende hier mede ontdekt den Priester den Kelk buygende sijne knien ende nemende de Hostie in sijn handt maekt nog drymael het teeken des heylig Cruys met de selve over den Kelk ende twee tusschen hem ende den Kelk, waer door ons beteekent wort, dat als den Sone Godts doodt was, nog dry uren bleef aen het Cruys hangen. Boven dien dat Christus naer syn doodt is doorsteken met een lancie in sijn zyde, waer uyt vloeyde water ende bloet. Naer welke Ceremonie den Priester houdende noch de Hostie in sijn hant boven den Kelk verheft hy die 't samen met den Kelk een weynig op, seggende Omis honor &amp; gloria. 'T is geseyt alle eere ende glorie zy aen Godt den Vader, ende den Sone in de vereeninge van den H. Gheest. Hier mede ons leerende dat de heylige Dryvuldigheyt noyt geen meerder eer oft glorie en kan ontfangen als door de Passie Christi: Het verheffen der H Hostie met den Kelk op den selven tyt geeft ons te kennen, dat de grootheyt Godts die scheen vernedert te zijn door de sonden van den mensch, is verheven door de voldoeningen van Iesus Christus door sijn vernederinge aen het Cruys. Hier naer set hy neder den Kelk leggende de H. Hostie op den Corporael ende deckt den Kelk, dit representeert ons hoe Christus wort afgedaen van het Cruys ende in het graf geleyt.</w:t>
        <w:br/>
        <w:br/>
        <w:t>Dit gedaen zijnde leest den Priester heel luy den Pater noster: Dit beteekent dat de selve die hem hadden gekruyst, siende alle die wondere teekenen, bekenden dat Christus was den Sone Godts.</w:t>
        <w:br/>
        <w:br/>
        <w:t>Hier naer den Priester hout hem heel stil, dit beteekent de rust van Christus die bleef stil in het graf tot sijn glorieuse Verryssenisse.</w:t>
        <w:br/>
        <w:br/>
        <w:t>Hier eyndight het tweede Deel.</w:t>
        <w:br/>
        <w:br/>
        <w:t>Het derde deel Stelt ons voor de Verryssenisse Christi.</w:t>
        <w:br/>
        <w:br/>
        <w:t>BEmerkt hier dat den Priester van het Offertorie af de Pateen onder den Corporael heeft geleyt, ende nu neemt hy de selve in sijn hant: Dit beteekent een groot mysterie. De Pateen is ordinaris van gout, ende het gout is het edelste onder de metaelen: alsoo naer de opinie van veel de Pateen van gout beteekent de Godtheyt die oneyndelyk te boven gaet alle creaturen. Dan legt den Priester op de Pateen de geconsacreerde Hostie om te betoonen dat de Godtheyt noch voor de Passie, nog naer de Passie en is gescheyden geweest van de heylige Menscheyt: en om te toonen datter niet en is vergeten in dit H. Sacrificie, gy moet bemerken dat de Hostie blyft op de Pateen van het beginsel van de Misse tot den Offertorium, 't welk beteekent de vereeninge van de Godtheyt met de Menscheyt die noyt en zijn gescheyden geweest: Maer in het tweede Deel van de Misse leyt de Hostie op den Corrael ende de Pateen onder den Corporael verborgen, 't welk ons beteekent dat in den tyt van de Passie de Godtheyt verborgen is geweest: maer gelyk den Sone Godts naer sijne Verryssenisse wederom heeft doen verschynen syne Godtheyt door veele teekenen, soo ontdekt den Priester wederom de Pateen ende legt de Hostie daer op die daer dan op blyft. 'T geen ons beteekent dat Christus naer sijne Verryssenisse niet meer en is gekomen tot de vernederinge van het lyden. In alle solemnele Misssen van den Offertorium tot aen den Pater-noster hout den Subdiaken de Pateen in syn hant om hoogh maer bedeckt, waer me de hy ons leert dat de Godtheyt wel is geweest verborgen, maer en is noyt gescheyden geweest van de Menscheyt.</w:t>
        <w:br/>
        <w:br/>
        <w:t>Naer alle dese Goddelijcke Mysterien neemt den Priester de geconsacreerde Hostie in sijn handt, ende deyldt die in dry deelen. Om ons te leeren dat de Passie Christi profijtigh geweest is aen dry soorten van staten, aen de Heyligen die zijn in den Hemel, aen de Zielen die zijn in het Vagevier, en aen de Menschen die noch zijn in de werelt. Maer dit en is niet sonder Mysterie, want de eerste twee deelen voeght hy wederom 't samen: dit representeert, dat soo haest de Zielen in het Vagevier sullen gesuyvert zijn, sullen vereenight zijn, met die zijn in den Hemel. Het derde deel doet den Priester in den Kelk, ende mengelt dat met het H. Bloet Jesu Christi. Dit derde deel representeert de Christenen die noch in den Hemel niet en zijn met de Heyligen, maer hier noch leven om den Hemel weerdigh te worden. Daer zijn verscheyde Doctooren die seggen dat dit derde deel 't welk valt in den Kelk, beteekent dat Christus in sijn Verrijssenisse door de kompste van sijne Godtheyt, heeft vereenight sijn H. Bloedt met sijn H. Lichaem: ende om te toonen dat alles is geschiet door de macht van de H. Dryvuldigheyt. Den Priester houdende in sijn handt het derde deel, maekt drymael het teeken des H. Cruys, ende in den selven tijdt hebbende gemaekt die dry Cruysen, seght den Priester met luyder stemme Pax Domini sit semper vobiscum. Den Vrede des Heeren zy altijdt met U-lieden. Om ons te betoonen dat Christus naer sijn Verrijssenisse heeft gegeven den Peys aen sijne Apostelen, ende heeft gelaten den Peys in werelt.</w:t>
        <w:br/>
        <w:br/>
      </w:r>
    </w:p>
    <w:p>
      <w:r>
        <w:rPr>
          <w:highlight w:val="yellow"/>
        </w:rPr>
        <w:t>Hier naer seght den Priester Agnus Dei, om te toonen dat wy in dit H. Sacrificie der Misse, sien het waerachtigh Lam Godts, dat Joannes Baptist met den vinger wees, dat wegh neemt de sonden des werelts. Twee mael seght den Priester Miserere nobis, ende den derde mael, seggende Agnus Dei, seght hy Dona nobis pacem, 't welk ons leert dat wy niet deelachtigh en connen worden van den Vrede Christi,</w:t>
      </w:r>
    </w:p>
    <w:p>
      <w:r>
        <w:t xml:space="preserve"> ten zy wy gesuyvert zijn door sijn gratie.</w:t>
        <w:br/>
        <w:br/>
        <w:t>Hier naer seght den Priester Pax vobis, Vrede sy U-lieden, om ons te doen gedencken dat wy door de verdiensten van Jesus Christus verkregen hebben den Peys met Godt, en daerom ist datmen voor de H. Communie geeft den kus van vrede, om ons te leeren dat wy moeten vereenight zijn met den bant van liefde tot onsen naesten eer wy ons vernaderen tot de H. Communie 't welk is het Sacrament van Liefde. Maer bemerkt dat den Priester eerst kust den Autaer om ons te toonen dat den vrede in Godt sijn beginsel heeft ende door Christus aen de Christenen is gegeven.</w:t>
        <w:br/>
        <w:br/>
        <w:t>Hier naer den Priester bereyt hem tot de H. Communie: gy kont van gelyken doen ten minsten tot de geestelyke: Maer al eer den Priester Communiceert buygt sijn knien om ons te leeren, dat wy eerst Godt moeten aenbidden eer wy hem ontfangen. Den Priester seggende: Domine non sum dignus bekent dat wy niet weerdig en zijn Godt te ontfangen. De ootmoedigheyt is ons noodig als een bereydenisse tot de H. Communie.</w:t>
        <w:br/>
        <w:br/>
        <w:t>Naer de Communie blyft den Priester een luttel stil om Godt te bidden ende te bedanken van dit groot weldaet, ook om te toonen dat hy bereet is om syn bloet te vergieten voor de waerheyt van ons H. Geloof.</w:t>
        <w:br/>
        <w:br/>
        <w:t>Terwylen den Priester voleynt de Communie, den Dienaer verdraegt den Boek van d' een zyde, naer d' ander, dit beteekent ons dat de Joden die nu hertneckigh blyven, op het eynde van de werelt hun sullen bekeeren tot ons H. Geloof. Hier naer den Priester opent den boek, keert hem om in het midden van den Autaer seggende: Dominus Vobiscum den Heer zy met u-lieden, door het welk den Priester wenscht dat Christus geweerdigt het volk deelachtig te maken van syne gratie.</w:t>
        <w:br/>
        <w:br/>
        <w:t>Dese Ceremonie beteekent nog, dat de H. Kerk sal groote blyschap toonen als de Joden in het eynde van de werelt hun sullen bekeeren.</w:t>
        <w:br/>
        <w:br/>
        <w:t>Den Priester keert weer naer den boek doende eenige gebeden, t' welk ons beteekent dat Christus verheven zijnde tot de rechte hant des Vaders, is daer gestelt als onsen Middelaer die niet op en hout van voor ons te bidden.</w:t>
        <w:br/>
        <w:br/>
        <w:t>Hier naer den Priester hem omkeerende segt: ltemissa est, 't welk te kennen geeft, dat het H. Sacrificie ten eynde is.</w:t>
        <w:br/>
        <w:br/>
        <w:t>Den Priester kust hier naer met reverentie den Autaer ende bidt de H. Dryvuldigheyt, te aensien met een oogh van bermbertigheyt het Sacrificie dat daer is opgeoffert ende het selve te willen ontfangen door de verdiensten Christi.</w:t>
        <w:br/>
        <w:br/>
        <w:t>Den Priester maekt hem bereyt om de Benedictie te geven, buygt hem ende doet reverentie aen het Cruys dat op den Autaer staet, om ons te leeren dat wy gebenedydt zijn door Jesus Christus, en dat alle gratien die wy krygeu, ons gegeven wort door de verdiensten van Jesus Christus.</w:t>
        <w:br/>
        <w:br/>
        <w:t>Hier naer geeft den Priester de Benedictie die hy geeft in den Naem des Vaders, ende des Soons, ende des H. Geest. Dit beteekent dat als Christus is opgeklommen ten Hemel, volbrocht hebbende het Sacrificie van het H. Cruys, gaf de Benedictie aen syn Apostelen.</w:t>
        <w:br/>
        <w:br/>
        <w:t>Naer de Benedictie leest den Priester nog d'Evangelie van S. Jan: In principio, ende als den Priester prononceert die woorden: Het Woordt is Vleesch geworden valt hy op syn knien, om ons te leeren met wat reverentie die woorden moeten geprononceert worden: maer principael tot een act van erkentenisse, ende om Godt te bedanken van een soo groot weldaet dat hy hem geweerdight heeft voor ons mensch te worden. Maer daer is nog Mysterie dat men dat Evangelie leest aen de zeyde van de Heydenen: want al ist dat de Joden hun sullen bekeeren, niet te min de H. Kerk en sal tot hun niet keeren. maer sy sullen tot de H Kerk keeren. In dese leste Ceremonie leeren wy dat op het eynde van de werelt Godt aen de Christenen nogh sal geven een meerder kennisse van dit H. Sacrificie dan te vooren. Deo gratias.</w:t>
        <w:br/>
        <w:br/>
        <w:t>Sy heeft voor haer desen Uer-wyser op het Lyden Christi Jesu gemaekt.</w:t>
        <w:br/>
        <w:br/>
        <w:t>s' Avonts ten 6. uren.</w:t>
        <w:br/>
        <w:br/>
        <w:t>Overpeyst hoe Jesus de voeten wast van sijn Apostelen. Oeffent u in inwendige en uytwendige verootmoedingen ende vereert dit Mysterie met het kussen der aerde.</w:t>
        <w:br/>
        <w:br/>
        <w:t>Ten 7. uren. Jesus houdt het Avondt-mael ende stelt in het H. Sacrament des Autaers.</w:t>
        <w:br/>
        <w:br/>
        <w:t>Verweckt eenen inwendigen honger tot dit Hemels Broodt, ende Communiceert geestelijk.</w:t>
        <w:br/>
        <w:br/>
        <w:t>Ten 8. uren. De droefheyt Christi in het Hofken, ende sijn vierigh Gebedt.</w:t>
        <w:br/>
        <w:br/>
        <w:t>Wenscht die droefheyt te hebben over uwe sonden, met vierigheyt in 't gebedt, ende offert dese aen den Hemelschen Vader, tot voldoeninge van uwe slappigheyt.</w:t>
        <w:br/>
        <w:br/>
        <w:t>Ten 9. uren. Jesus wordt gevangen ende gesleypt door de Beke van Cedron.</w:t>
        <w:br/>
        <w:br/>
      </w:r>
    </w:p>
    <w:p>
      <w:r>
        <w:rPr>
          <w:highlight w:val="yellow"/>
        </w:rPr>
        <w:t>Doet hier acten van vlytige gehoorsaemheyt, ende werpt u eenen Miserere plat ter aerde.</w:t>
        <w:br/>
        <w:br/>
        <w:t>Ten 10. uren. Dien pynelijcken nacht, en alle die bespottingen.</w:t>
        <w:br/>
        <w:br/>
        <w:t>Begeeft u tot de rust met wenschen en begeerte dat alle uwe weder-aessemen mochten Lof-sangen zijn, voor allen die oneer die Jesus op dien nacht heeft geleden.</w:t>
        <w:br/>
        <w:br/>
        <w:t>Smorgens ten 5. uren. Den onnooselen Kaeck-slagh voor Cayphas.</w:t>
      </w:r>
    </w:p>
    <w:p>
      <w:r>
        <w:br/>
        <w:br/>
        <w:t>Offert Jesus allen u miserien ende arbeydt in de vereeninge van sijn H. Lijden, ende vereenight u met sijnen geest.</w:t>
        <w:br/>
        <w:br/>
        <w:t>Ten 6. uren. Valsche beschuldinge voor Pilatus.</w:t>
        <w:br/>
        <w:br/>
        <w:t>Bekent u schult voor Godt en voor de Menschen, bidt vergiffenisse, ende tracht u sonden en fouten te beteren.</w:t>
        <w:br/>
        <w:br/>
        <w:t>Ten 7. uren. Stilswygentheyt van Jesus voor Herodes.</w:t>
        <w:br/>
        <w:br/>
        <w:t>En spreekt niet dese ure buyten de noodtsakelijkheyt, en houdt u in eene grondige vernietinge.</w:t>
        <w:br/>
        <w:br/>
        <w:t>Ten 8. uren. Barabbas wordt voor Jesus gestelt.</w:t>
        <w:br/>
        <w:br/>
        <w:t>Stelt Jesus in u hert boven al dat in de werelt is, met acten te verwecken van vierige Liefde.</w:t>
        <w:br/>
        <w:br/>
        <w:t>Ten 9. uren. De bloedige Geesselinge van Jesus.</w:t>
        <w:br/>
        <w:br/>
        <w:t>Offert den Hemelschen Vader dit vergoten Bloedt voor u en voor alle sonden des werelts tot voldoeninge.</w:t>
        <w:br/>
        <w:br/>
        <w:t>Ten 10. uren. De pynelijcke Krooninge van Jesus.</w:t>
        <w:br/>
        <w:br/>
        <w:t>Beschaemt u voor Godt dat gy soo weynigh condt lijden, ende bidt om de deught van verduldigheyt.</w:t>
        <w:br/>
        <w:br/>
        <w:t>Ten 11. uren. De Cruys draginge van Jesus.</w:t>
        <w:br/>
        <w:br/>
        <w:t>Verkloekt u Ziel en geest, ende booght u gewillighlijk onder de kleyne Cruyskens die den Heer u over seyndt.</w:t>
        <w:br/>
        <w:br/>
        <w:t>Snoenens ten 12. uren. De schandelijcke Cruysinge van Jesus.</w:t>
        <w:br/>
        <w:br/>
        <w:t>Offert u aen den Hemelschen Vader, dat hy met u doet in tijdt en eeuwigheyt naer sijn wel-behagen.</w:t>
        <w:br/>
        <w:br/>
        <w:t>Ten 1. ure. Jesus bidt voor sijn vyanden, en ontfanght den Moordenaer in genade.</w:t>
        <w:br/>
        <w:br/>
        <w:t>Vergeeft en vergeet alles dat oyt iemant tegen u heeft misdaen, ende geeft Jesus eenen Kus van vrede.</w:t>
        <w:br/>
        <w:br/>
        <w:t>Ten 2. uren. Jesus seght tot sijn Moeder, Siet uwen Soon.</w:t>
        <w:br/>
        <w:br/>
      </w:r>
    </w:p>
    <w:p>
      <w:r>
        <w:rPr>
          <w:highlight w:val="yellow"/>
        </w:rPr>
        <w:t>Beveelt u met een kinderlijck hert aen Maria, ende bidt om haren bystandt in de ure van u doodt.</w:t>
        <w:br/>
        <w:br/>
        <w:t>Ten 3. Uren. Jesus geeft sijnen geest met een nedergebooght hooft.</w:t>
        <w:br/>
        <w:br/>
        <w:t>Offert Jesus op u doodt, die gy in de vereeninge van sijn H. Doodt wilt sterven.</w:t>
        <w:br/>
        <w:br/>
        <w:t>Ten 4. uren. Openinge der Zyde Christi.</w:t>
        <w:br/>
        <w:br/>
        <w:t>Offert dit Water ende Bloedt tot suyveringe van de Zielen in 't Vagevier.</w:t>
      </w:r>
    </w:p>
    <w:p>
      <w:r>
        <w:br/>
        <w:br/>
        <w:t>Ten 5. uren. Afdoeninge van 't Cruys ende de Begraeffenisse.</w:t>
        <w:br/>
        <w:br/>
        <w:t>Begraeft u in de Wonden van Jesus, ende blijft daer in woonen.</w:t>
        <w:br/>
        <w:br/>
        <w:t>Geestelyck dicht. Gemaekt van Jouffr. Cordeys door 't welk Jesus roept sijn Bruyten om te Lijden.</w:t>
        <w:br/>
        <w:br/>
        <w:t>BLijft mijne Bruydt een weynigh staen,</w:t>
        <w:br/>
        <w:br/>
        <w:t>Ick sou u geeren speken aen,</w:t>
        <w:br/>
        <w:br/>
        <w:t>Ick vindt soo geeren eenen Mensch</w:t>
        <w:br/>
        <w:br/>
        <w:t>Daer ick aen spreken kan naer wensch,</w:t>
        <w:br/>
        <w:br/>
        <w:t>Daer wordt niet veel naer my gehoort,</w:t>
        <w:br/>
        <w:br/>
        <w:t>Sy zijn in d'ydelheyt versmoort,</w:t>
        <w:br/>
        <w:br/>
        <w:t>Van Lijden is veel myne spraek,</w:t>
        <w:br/>
        <w:br/>
        <w:t>Daer is een ieder af vervaeckt;</w:t>
        <w:br/>
        <w:br/>
        <w:t>Het Lijden en staet niemant aen,</w:t>
        <w:br/>
        <w:br/>
        <w:t>Men wilter al af loopen gaen,</w:t>
        <w:br/>
        <w:br/>
        <w:t>Maer ick als eenen goeden Vriendt</w:t>
        <w:br/>
        <w:br/>
        <w:t>Wete het beste wat hun diendt,</w:t>
        <w:br/>
        <w:br/>
        <w:t>'T is veel beter te lijden hier,</w:t>
        <w:br/>
        <w:br/>
        <w:t>Als te gaen naer het Vagevier,</w:t>
        <w:br/>
        <w:br/>
        <w:t>Aen die wilt zijn aen my rebel,</w:t>
        <w:br/>
        <w:br/>
        <w:t>Daer heb ick voor gemaekt de Hel;</w:t>
        <w:br/>
        <w:br/>
        <w:t>Maer wildy wesen wel versint,</w:t>
        <w:br/>
        <w:br/>
        <w:t>Siet dat gy my ten besten mint:</w:t>
        <w:br/>
        <w:br/>
        <w:t>De Cruyskens al doen sy wat pyn,</w:t>
        <w:br/>
        <w:br/>
        <w:t>Sy zijn de Ziel een medecyn,</w:t>
        <w:br/>
        <w:br/>
        <w:t>'K ben u in Cruycen voorgegaen,</w:t>
        <w:br/>
        <w:br/>
        <w:t>Mari' en Joseph volghden 't saem,</w:t>
        <w:br/>
        <w:br/>
        <w:t>Wy leefden t'samen sonder pracht,</w:t>
        <w:br/>
        <w:br/>
        <w:t>De Werelt heeft ons niet geacht,</w:t>
        <w:br/>
        <w:br/>
        <w:t>En werckten t'samen in ons huys,</w:t>
        <w:br/>
        <w:br/>
        <w:t>Sy peysden dickwils op myn Cruys,</w:t>
        <w:br/>
        <w:br/>
        <w:t>Van sonden zijn wy onbesmet,</w:t>
        <w:br/>
        <w:br/>
        <w:t>En waren altijdt in 't gebedt,</w:t>
        <w:br/>
        <w:br/>
        <w:t>Soo leefden wy lanck onbekent,</w:t>
        <w:br/>
        <w:br/>
        <w:t>Peyst voorts hoe dat myn leven ent:</w:t>
        <w:br/>
        <w:br/>
        <w:t>Besiet my aen 't Cruys geslagen,</w:t>
        <w:br/>
        <w:br/>
        <w:t>Van lijden sult gy niet klagen:</w:t>
        <w:br/>
        <w:br/>
        <w:t>Doet Godt soo met sijn Liefste Kint,</w:t>
        <w:br/>
        <w:br/>
        <w:t>Peyst dat gy hebt veel meer verdient,</w:t>
        <w:br/>
        <w:br/>
        <w:t>Ick noey myn Bruyten allegaer</w:t>
        <w:br/>
        <w:br/>
        <w:t>Om met hun Cruys te volgen naer,</w:t>
        <w:br/>
        <w:br/>
        <w:t>Die met my heeft gedragen 't Cruys</w:t>
        <w:br/>
        <w:br/>
        <w:t>Sal ick ontfangen in myn huys:</w:t>
        <w:br/>
        <w:br/>
        <w:t>Die wel de vrucht van 't Lijden kent,</w:t>
        <w:br/>
        <w:br/>
        <w:t>Die is nu seer het Cruys gewent,</w:t>
        <w:br/>
        <w:br/>
        <w:t>Wilt geeren Lijden druk en smert,</w:t>
        <w:br/>
        <w:br/>
        <w:t>Gy sult een Mensch zijn naer myn hert:</w:t>
        <w:br/>
        <w:br/>
        <w:t>Ontfanght de Cruycen met Joleyt,</w:t>
        <w:br/>
        <w:br/>
        <w:t>Het Cruys brenght u ter Saligheyt.</w:t>
        <w:br/>
        <w:br/>
        <w:t>Noch een kleyn Dichtjen van haer, door het welk Godt den Mensch tot hem roept.</w:t>
        <w:br/>
        <w:br/>
        <w:t>KOmt al tot my met groote vlyt</w:t>
        <w:br/>
        <w:br/>
        <w:t>En proeft eens myn goethertigheyt,</w:t>
        <w:br/>
        <w:br/>
        <w:t>Ik heb soo lank naer u gewacht,</w:t>
        <w:br/>
        <w:br/>
        <w:t>Daer over doen ik myn beklacht,</w:t>
        <w:br/>
        <w:br/>
        <w:t>Als gy iet hebt dat u onstelt,</w:t>
        <w:br/>
        <w:br/>
        <w:t>Ik ben 't die 't al in vreden stelt,</w:t>
        <w:br/>
        <w:br/>
        <w:t>Geeft u aen my met alle kracht,</w:t>
        <w:br/>
        <w:br/>
        <w:t>Soo suldy zijn uyt vyandts macht,</w:t>
        <w:br/>
        <w:br/>
        <w:t>Al zydy maer van aerd' en slyk,</w:t>
        <w:br/>
        <w:br/>
        <w:t>Ik sal u leyden in myn Ryk,</w:t>
        <w:br/>
        <w:br/>
        <w:t>Daer d'Engels maken zoet geluydt</w:t>
        <w:br/>
        <w:br/>
        <w:t>En Trouwen u daer voor myn Bruydt,</w:t>
        <w:br/>
        <w:br/>
        <w:t>Ten is voorwaer niemant berouwt</w:t>
        <w:br/>
        <w:br/>
        <w:t>Die maer met my en zijn getrouwt:</w:t>
        <w:br/>
        <w:br/>
        <w:t>Sy zijn met my in myn Paleys,</w:t>
        <w:br/>
        <w:br/>
        <w:t>Daer eten sy die Engels Speys:</w:t>
        <w:br/>
        <w:br/>
        <w:t>Myn Moeder is tot u gesint,</w:t>
        <w:br/>
        <w:br/>
        <w:t>Sy sal u houden voor haer kint,</w:t>
        <w:br/>
        <w:br/>
        <w:t>d'Engelen zijn tot uwen dienst,</w:t>
        <w:br/>
        <w:br/>
        <w:t>Zyt maer voor my 't is altydt winst,</w:t>
        <w:br/>
        <w:br/>
        <w:t>Geeft my u hert voor een present,</w:t>
        <w:br/>
        <w:br/>
        <w:t>Ik heb daer naer soo lank gewenst:</w:t>
        <w:br/>
        <w:br/>
        <w:t>Soo gy dit nu niet en gedooght</w:t>
        <w:br/>
        <w:br/>
        <w:t>'t Sal u berouwen in u doodt.</w:t>
        <w:br/>
        <w:br/>
        <w:t>Hier volgen de Pointjens van Jouff. Cordeys gemaekt op het Leven en Lijden Jesu Christi 't welk sy dagelijkx heeft gedaen door het trecken van sulk point dat Jesus wilde dat sy in 't selve haer soude oeffenen. lae den lesten dagh voor haer doodt, Iouffr. Elisabeth van Essen, treckende in haer plaetse de glorieuse Hemelvaert, seyde sy, Masseur gy sult seker sterven. Het welk ook soo is geschiedt, geloovende dat dien dagh de Ziele noch ten Hemel gevaren is: want naer een leven gelijck sy geleeft heeft, magh men sulkx wel hopen en betrouwen.</w:t>
        <w:br/>
        <w:br/>
        <w:t>I. De Liefde van Jesus.</w:t>
        <w:br/>
        <w:br/>
        <w:t>Bedanckt hem voor sijn bermhertigheyt. Leest eenen Miserere voor die gestorven zijn met devotie tot sijn Familie. Verweckt iemant tot den dienst van de H. Familie.</w:t>
        <w:br/>
        <w:br/>
        <w:t>II. De Liefde van Maria.</w:t>
        <w:br/>
        <w:br/>
        <w:t>Verblijdt u en wenscht haer veel geluckx dat sy is de Moeder van Jesus. Bidt datse haer wilt ontfermen over de Zieltjens in 't Vagevier. Doet iet voor het armste Zieltjen.</w:t>
        <w:br/>
        <w:br/>
        <w:t>III. De Liefde van S. Joseph.</w:t>
        <w:br/>
        <w:br/>
        <w:t>Bidt heden voor de Sondaren, ende bekeeringe der ongeloovige, op dat een vonckxken van de Goddelijcke Liefde magh dalen in alle versteende herten.</w:t>
        <w:br/>
        <w:br/>
        <w:t>IV. De Liefde van S. Anna.</w:t>
        <w:br/>
        <w:br/>
        <w:t>Zyt heden danckbaer voor alle de gratien die Godt gedaen heeft aen sijn H. Familie. Bidt dat sy alle Menschen herten tot haer devotie wilt verwecken.</w:t>
        <w:br/>
        <w:br/>
        <w:t>V. De Liefde van S. Ioachim.</w:t>
        <w:br/>
        <w:br/>
        <w:t>Offert Iesus op, alle herten der Menschen met alle hun wercken, dat Iesus die wilt Heyligen door de verdiensten van sijn Heylige wercken.</w:t>
        <w:br/>
        <w:br/>
        <w:t>VI. Ter eeren van de Komste Christi.</w:t>
        <w:br/>
        <w:br/>
        <w:t>Noeyt hem dickwils, en bidt hem dat hy in u herte sijn woonplaetse neme. Groet oock Maria, met den Engel Gabriel, en leest Magnificat.</w:t>
        <w:br/>
        <w:br/>
        <w:t>VII. Ter eeren de arme Geboorte Christi.</w:t>
        <w:br/>
        <w:br/>
        <w:t>Zyt te vreden met uwe inwendige en uytwendige armoede, lijdtse in de vereeninge dat Iesus is ontbloot geweest om u van sijn glorie. Leest Te Deum Laudamus.</w:t>
        <w:br/>
        <w:br/>
        <w:t>VII. Ter eeren dat Iesus is Besneden.</w:t>
        <w:br/>
        <w:br/>
        <w:t>Offert dat eerste Bloedt voor u sonden, en alle de sonden des werelts met acten van berouw. Leest De Profundis.</w:t>
        <w:br/>
        <w:br/>
        <w:t>IX. Ter eeren de aenbiddinge van de H. dry Koningen.</w:t>
        <w:br/>
        <w:br/>
        <w:t>Offert Iesus dry giften, een Aelmoes, een Verstervinge, en een devoot Gebedt.</w:t>
        <w:br/>
        <w:br/>
        <w:t>X. Ter eeren dat Iesus is gedoopt geweest.</w:t>
        <w:br/>
        <w:br/>
        <w:t>Zyt danckbaer aen Godt dat hy u heeft door het doopsel als sijn kint aengenomen, en van Catholijcke Ouders laten geboren worden. Vernieuwt u belofte des doopsels.</w:t>
        <w:br/>
        <w:br/>
        <w:t>XI. Ter eeren dat Iesus veertigh dagen heeft gevast en getenteert is geweest.</w:t>
        <w:br/>
        <w:br/>
        <w:t>Doet twee Verstervingen, en bidt hem om sijn gratie om te wederstaen aen alle bekoringen.</w:t>
        <w:br/>
        <w:br/>
        <w:t>XII. Ter eeren het verborgen Lijden van Iesus.</w:t>
        <w:br/>
        <w:br/>
        <w:t>Vereert dit Mysterie met heden te lijden sonder klagen wat u overcomt, en offert Iesus verborgen lijden voor u verborgen sonden.</w:t>
        <w:br/>
        <w:br/>
        <w:t>XIII. Ter eeren dat Iesus ingestelt heeft het Heyligh Sacrament.</w:t>
        <w:br/>
        <w:br/>
        <w:t>Bidt een half ure tot danckbaerheyt, en tot reparatie van alle oneer die Iesus daer lijdt.</w:t>
        <w:br/>
        <w:br/>
        <w:t>XIV. Ter eeren het lesten Avontmael dat Iesus hielt, en Ioannes liet rusten op sijn Borst.</w:t>
        <w:br/>
        <w:br/>
        <w:t>Bidt hem dat hy u ook laet rusten op sijn Borst, op dat u ziele gevoedt worde in sijn Liefde. Aenbidt de Alderheylighste Dryvuldigheyt met 9. mael Gloria Patri, &amp;c.</w:t>
        <w:br/>
        <w:br/>
        <w:t>XV. Ter eeren de droefheyt van Iesus in het Hofken.</w:t>
        <w:br/>
        <w:br/>
        <w:t>Houwt hem een ure geselschap: bidt hem dat hy ieder Mensch in de ure van hun doodt een oprecht berouw van hun sonden verleent.</w:t>
        <w:br/>
        <w:br/>
        <w:t>XVI. Ter eeren den herden Kinneback slagh die Jesus ontfinck.</w:t>
        <w:br/>
        <w:br/>
        <w:t>Neemt geen revengie met woorden oft met wercken, peyst op de Sachtmoedigheyt van Jesus. Leest seven Pater nosters.</w:t>
        <w:br/>
        <w:br/>
        <w:t>XVII. Ter eeren der Geesselinge Christi.</w:t>
        <w:br/>
        <w:br/>
        <w:t>Houdt u inwendigh by Iesus met acten van danckbaerheyt: en offert sijn vergoten Bloedt voor de heele werelt, en de zielen in 't Vagevier.</w:t>
        <w:br/>
        <w:br/>
        <w:t>XVIII. Ter eeren dat Iesus sijn Cruys droegh.</w:t>
        <w:br/>
        <w:br/>
        <w:t>Bidt om met patientie u Cruys te dragen: bidt ook voor al die met onpatientie hun Cruycen dragen, en offert hun lijden voor hun op.</w:t>
        <w:br/>
        <w:br/>
        <w:t>XIX. Ter eeren dat Iesus is Gecruyst.</w:t>
        <w:br/>
        <w:br/>
        <w:t>Draeght u Cruys verduldelijck, en tot danckbaerheyt doet een Cruys-gebedt.</w:t>
        <w:br/>
        <w:br/>
        <w:t>XX. Ter eeren de dry Ribben die uyt het Rugge-been van Jesus geschoten sijn, geladen zijnde met sijn swaer Cruys die door het vleesch waren gebroken uyt de gevrichten.</w:t>
        <w:br/>
        <w:br/>
        <w:t>Vereert en groet die met dry mael Pater noster en Ave Maria.</w:t>
        <w:br/>
        <w:br/>
        <w:t>XXI. Ter eeren de doodt die Jesus is gestorven.</w:t>
        <w:br/>
        <w:br/>
        <w:t>Offert hem dikwils op u doodt, die gy in de vereeninge van sijn H. doodt wenscht te sterven. Bidt voor al die dien dagh sullen sterven: offert hun doodt me op.</w:t>
        <w:br/>
        <w:br/>
        <w:t>XXII. Ter eeren dat Jesus begraven is.</w:t>
        <w:br/>
        <w:br/>
        <w:t>Onthouwt u van alle blijdtschap aengaende de werelijcke dingen. Bidt Jesus dat hy u wilt begraven in sijne Wonden.</w:t>
        <w:br/>
        <w:br/>
        <w:t>XXIII. Ter eeren de Droefheyt van Maria.</w:t>
        <w:br/>
        <w:br/>
        <w:t>Houwt haer heden geselschap, en besoeckt ergens haer beeldt: Leest seven mael Ave Maria.</w:t>
        <w:br/>
        <w:br/>
        <w:t>XXIV. Ter eeren de vyf Wondekens van Jesus.</w:t>
        <w:br/>
        <w:br/>
        <w:t>Groet die, en bidt hem dat hy sijne H. vyf Wonden in u hert wilt drucken, doet vyf Verstervingen.</w:t>
        <w:br/>
        <w:br/>
        <w:t>XXV. Ter eeren dat Iesus is nedergedaelt ter hellen.</w:t>
        <w:br/>
        <w:br/>
      </w:r>
    </w:p>
    <w:p>
      <w:r>
        <w:rPr>
          <w:highlight w:val="yellow"/>
        </w:rPr>
        <w:t>Daelt oock met u hert in het Vagevier, vertroost de Zieltjens, offerende aen Godt het dierbaer Bloedt dat uyt de Heylige Wonden Christi is gestort.</w:t>
        <w:br/>
        <w:br/>
        <w:t>XXVI. Ter eeren dat Jesus is Verresen.</w:t>
        <w:br/>
        <w:br/>
        <w:t>Tracht niet te vallen in u meeste gebreken, bidt hem om sterckte, met 5. Pater nosters en Ave Maria.</w:t>
        <w:br/>
        <w:br/>
        <w:t>XXVII. Ter eeren de blijdtschap van Maria als Jesus was Verresen.</w:t>
      </w:r>
    </w:p>
    <w:p>
      <w:r>
        <w:br/>
        <w:br/>
        <w:t>Bidt haer dat hy alle bedroefde Menschen wilt verstercken in hun droefheyt, en vertroosten de Zieltjens in 't Vagevier.</w:t>
        <w:br/>
        <w:br/>
        <w:t>XXVIII. Ter eeren de glorieuse Hemelvaert Christi.</w:t>
        <w:br/>
        <w:br/>
        <w:t>Offert u in begeerten om met hem te zijn, stiert alle uwe gedachten naer den Hemel.</w:t>
        <w:br/>
        <w:br/>
        <w:t>XXIX. Ter eeren van de Komste van den H. Geest.</w:t>
        <w:br/>
        <w:br/>
        <w:t>Offert u in verlangen: ende leest seven mael Veni Creator Spiritus.</w:t>
        <w:br/>
        <w:br/>
        <w:t>XXX. Ter eeren der Alderheylighste Dryvuldigheyt.</w:t>
        <w:br/>
        <w:br/>
        <w:t>Offert u dikwils in het verwecken van acten van Geloof, Hope, ende Liefde. En leest het Geloove en dry mael Gloria Patri.</w:t>
        <w:br/>
        <w:br/>
        <w:t>Sy heeft gehadt een groote devotie tot de Geboorte en kindtsheyt van Jesus, soo dat sy jaerlijckx maeckte een Bethlehem, en dee een jeder die het quam sien de Benedictie van Iesus vragen, en heeft gemaekt het naervolgende Dichtjen om het Kindeken op te offeren, en met hem altijdt vereenight te blijven.</w:t>
        <w:br/>
        <w:br/>
        <w:t>ICk ben een Medeken jonck van jaren,</w:t>
        <w:br/>
        <w:br/>
        <w:t>En sou soo geeren met Iesus paren,</w:t>
        <w:br/>
        <w:br/>
        <w:t>Ik gaen hem soo soeken tot in den stal,</w:t>
        <w:br/>
        <w:br/>
        <w:t>Komt ook met my gy goey vrindekens al,</w:t>
        <w:br/>
        <w:br/>
        <w:t>Want ik voor altoos met hem wil trouwen,</w:t>
        <w:br/>
        <w:br/>
        <w:t>Noch ten sal my seker niet berouwen</w:t>
        <w:br/>
        <w:br/>
        <w:t>Mits myn Lief en ik, wy dan worden een,</w:t>
        <w:br/>
        <w:br/>
        <w:t>En sijn goet sal wesen aen my gemeen</w:t>
        <w:br/>
        <w:br/>
        <w:t>Al myn schulden moet hy oock betaelen</w:t>
        <w:br/>
        <w:br/>
        <w:t>Ick sal hem daer van getuygen haelen.</w:t>
        <w:br/>
        <w:br/>
        <w:t>Maria Moeder is daer toe bereydt,</w:t>
        <w:br/>
        <w:br/>
        <w:t>Sint Ioseph heeft het oock my toegeseydt,</w:t>
        <w:br/>
        <w:br/>
        <w:t>Soo sullen wy t'saem leven in vrede,</w:t>
        <w:br/>
        <w:br/>
        <w:t>Syn Cruysken sal hy my deylen mede,</w:t>
        <w:br/>
        <w:br/>
        <w:t>Maer als ick daer naer sterven sal de doodt</w:t>
        <w:br/>
        <w:br/>
        <w:t>Dan sal ick ook rusten in sijnen schoot:</w:t>
        <w:br/>
        <w:br/>
        <w:t>Vrienden ik noey u allegaer te feest,</w:t>
        <w:br/>
        <w:br/>
        <w:t>Zijt hier vrolijk en verheugt om het meest,</w:t>
        <w:br/>
        <w:br/>
        <w:t>Iesus is den alderliefsten Bruydegom</w:t>
        <w:br/>
        <w:br/>
        <w:t>Zyt altemael hertelijck willekom,</w:t>
        <w:br/>
        <w:br/>
        <w:t>Wy komen ook hier Maria tegen</w:t>
        <w:br/>
        <w:br/>
        <w:t>En sy geeft ons haeren soeten zegen,</w:t>
        <w:br/>
        <w:br/>
        <w:t>Vrienden en zijt ten minsten niet in pyn</w:t>
        <w:br/>
        <w:br/>
        <w:t>Want Iesus maeckt hier nu van water wyn.</w:t>
        <w:br/>
        <w:br/>
        <w:t>SY heeft oock gehadt een seer groote devotie tot de Heylige Familie de welcke consisteert in dees vijf Persoonen, te weten Iesus, Maria, Ioseph, Ioachim en Anna, om welcke sake sy oock veel opsprake heeft geleden. Want een huys gehuert hebbende tegen over de Kerk, hadde groote begeerte om de H. Familie, uyt 't selve te hangen, want dat en honck noch niet uyt op het Beggyn-hof, ende dat om de H, Familie te vereeren, 't geen sy oock niet en dee sonder den raedt van haren Biechtvader, aen wie bekent was haer goede intentie. Maer door duyvels ingeven, die dat niet en kost lijden dat de H. Familie besonderlijck soude geeerdt worden, soo seyden de Menschen dat sy dat dede, om van de Menschen den naem van heyligh te hebben, het welck een groote valscheyt was. Jae door boosheyt hebben sy de beeldekens niet alleenelijck afgescheurt, maer 't alderdroefste is dat 's hebben dry duyvels gheplackt, eenen op Iesus, eenen op Maria, en eenen op Ioseph, waerom sy groote droefheyt hadde: want sy seyde dat alsulk affront niet gedaen en was aen haer, maer aen Iesus, Maria en Ioseph. En sy heeft wel geweten wie dat het gedaen hadde, soo door Godt, als wel ook van iemant die haer dat geseydt heeft: maer en heeft het ons noyt willen seggen, en sy heeft voor die Menschen gebeden.</w:t>
        <w:br/>
        <w:br/>
        <w:t>Regels en Maniere om devotelijck te eeren de Heylige Familie.</w:t>
        <w:br/>
        <w:br/>
        <w:t>Dle hun daer toe begeven sullen trachten alle dagen Misse te hooren, want de Misse is een kort begrijp van het Leven ende Lijden Iesu Christi: dagelijckx dan zijnde in het H. Sacrificie der Misse, sullen sy trachten dat Leven en Lijden Iesu Christi in hun te drucken, op dat het dagh en nacht hun lichtelijck magh tot liefde en danckbaerheyt verwecken.</w:t>
        <w:br/>
        <w:br/>
        <w:t>Sy sullen dan geduerende de Misse lesen vyf Pater nosters en vyf Ave Maria, ter eeren de vyf Heylige Persoonen van de H. Familie.</w:t>
        <w:br/>
        <w:br/>
        <w:t>Den eersten ter eeren van Iesus Godt ende Mensch, die men sal op offeren aen den Hemelschen Vader tot voldoeninge van ons onachtsaem leven, en van alle de Menschen des werelts. Welcke devotie tot de H. Familie ons sal bewegen om Iesus naer te volgen, die al wat hy op de werelt heeft gedaen, alles is geweest tot saligheyt van ieder Mensch in 't besonder! Oversulkx soo en moeten wy niet alleen besorght zijn voor onse saligheyt, maer naer het exempel van Iesus voor de heele werelt.</w:t>
        <w:br/>
        <w:br/>
        <w:t>Den tweeden Pater noster en Ave Maria ter eeren van Maria, op datse als Moeder der bermhertigheyt ons een Middelersse wilt zijn by haeren lieven Soon, principalijck in de ure van ons doodt, ende voor al die de welke dien dagh sullen komen voor het Oordeel Godts; oock voor de Zielen in 't Vagevier, dat Godt hun wilt bermhertigh zijn.</w:t>
        <w:br/>
        <w:br/>
        <w:t>Den derden Pater noster ende Ave Maria ter eeren van den H. Ioseph, die den Bewaerder van Maria was, dat hy ons en alle Menschen wilt bewaren van sonden, ende helpen de Maeghden hunnen Maeghdom bewaren.</w:t>
        <w:br/>
        <w:br/>
        <w:t>Den vierden Pater noster en Ave Maria ter eeren van S. Anna door de groote blijdtschap die sy heeft gehadt als wanneer sy Maria heeft gebaert: op dat sy ons en alle bedroefde Menschen gelieve te vertroosten: en sullen wy het Lijden van de heel werelt aen Godt op-dragen in de vereeninge van het H. Lijden Christi.</w:t>
        <w:br/>
        <w:br/>
        <w:t>Den vyfden Pater noster, ende Ave Maria ter eeren van den H. Ioachim die met groote blijdtschap Maria heeft op-geoffert in den Tempel. Soo sullen wy dan ons oock op-offeren aen de H. Familie, om in alles te zijn naer den wil en wel behagen Godts, noch't wy en sullen niet te vreden zijn met ons selven op te offeren, maer wy sullen alle herten der Menschen op offeren die daer in de werelt zijn, en komen sullen.</w:t>
        <w:br/>
        <w:br/>
        <w:t>Als 'er nu vyf Persoonen tot dese devotie gedreven zijnde t'samen sullen zijn, sullen sy vyf briefkens maken, en op ieder een schrijven eenen Naem der Persoonen van de H. Familie, ende den Naem die ieder sal getrocken hebben, sullen den selven als Patroon trachten naer te volgen, ende oeffenen 't gene in de eerste vyf poincten is, fol. 312. als gelijk gedaen gedaen hebben de Jouffrouwen Geertruy Cordeys, Elisabeth van Essen, Marie Offermans, Nicht van Cordeys, die in het Convent van S. Ioseph woonde, Marie van Essen, vier Beggyntjens, ende Catharien van Essen Geestelijcke Dochter, de welcke naer datse Godt gebeden hadden dat hy ieder soude bestieren om te trecken een briefken den Patroon die een yeder naer hun vermogen souden naervolgen, soo is 't geschiet dat aen Cordeys het briefken daer Iesus op geschreven stondt haer ten deele is gevallen: waer mede Iesus getoont heeft, dat sy de eerste en het beginsel soude wesen van de eerste Familie naer Iesus hier op der aerden, en dat sy hem ook moeste naervolgen in 't lijden van alle vervolginge. En Elisabeth van Essen heeft onse Lieve Vrouwe voor Patronersse: Catharien van Essen Geestelijcke Dochter, den H. Ioseph: Marie Catharien van Essen, de H. Anna, ende Marie Offermans Jouffr. Cordeys Nicht, den H. Ioachim.</w:t>
        <w:br/>
        <w:br/>
        <w:t>Dese zijn de vyf van de eerste Familie die eerst tot Loven is getrocken, oft en gelooft oock niet dat yemant dat oyt heeft gedaen, want Iesus 't selve door haer hadde geschickt te doen.</w:t>
        <w:br/>
        <w:br/>
        <w:t xml:space="preserve">De Oeffeninge die Masseur Cordeys seyde dat wy moesten doen, is dat wy moesten geduerigh in ons memorie hebben en met aendachtigheyt overpeysen het Leven van de H. Familie hier op der aerden, en oock dagelijckx een pointjen seggen van den H. Patroon die yeder hadt getrocken van de Heylige Familie: het welk sy heeft gedaen met sulcke devotie en wysheyt, dat wy verlanghden tegen </w:t>
      </w:r>
    </w:p>
    <w:p>
      <w:r>
        <w:rPr>
          <w:highlight w:val="yellow"/>
        </w:rPr>
        <w:t>dat sy begost haer pointjen te seggen. Dan seyde sy dat Iesus gelijck de Son, daerse een spleetjen open vindt, alles verlicht: soo ook, daer Iesus een hert open en bereydt vindt, dat hy daer de stralen van sijn Goddelijke gratie in schiet en verlicht: en gelijk de Son alsse schijnt op eenige weeke aerde, de selve sterk en hart maeckt, dat ook soo onse herten die krank en slap zijn uyt den natuer,</w:t>
      </w:r>
    </w:p>
    <w:p>
      <w:r>
        <w:t xml:space="preserve"> als die maer bestraelt en worden van de Goddelijke gratie, sterk en kloek worden om alles te doen en te lijden, dat Godt begeert van hun geleden te hebben: dit seyde sy, dat Iesus zijnde de Fonteyne der gratie, dat uyt de selve yeder conde scheppen de wateren der gratien, elck naer dat de mate van den goeden wil groot oft kleyn is: soo seyden sy elck haer pointjens op het schoonste. Uyt haer eygen Schriften en Relaes.</w:t>
        <w:br/>
        <w:br/>
        <w:t>Den Eerweerdigen Pater Henricus van Geldrop heeft van jonkx af sigh in de deught der ootmoedigheyt geoeffent. Priester gewijdt zijnde, soberlijk en stillekens levende, heeft hij met soo grooten yever als gestichtigheyt eenige jaeren seker Pastorye bedient: naer de welke, wenschende een volmaekter leven te beleven, ontsteken door een brandende liefde, heeft hy versocht ontfangen te mogen worden in de Seraphinsche Orden van den Heyligen Franciscus, 't welk bekomen hebbende heeft de fondamenten van de voorgemelde deught soo diep geleydt, dat hy sulke uytstekende teekenen soo van 't gebedt, meditatie, Zielen-winst als van eenvoudigheyt heeft getoont, dat hy van een yeder voor een heyligh Man gehouden wierdt.</w:t>
        <w:br/>
        <w:br/>
        <w:t>Te Loven woonende ende den Biechtvader van de voorseyde Jouffrouw Cordeys zijnde, seghtmen eenen blinden door sijn gebeden van Godt het gesicht verkregen te hebben. 't Antwerpen staende alwaer hy in 't jaer 1685. den 12. van October is gestorven, was hy Directeur van Jouffrouw Belluckas Fondatersse de Apostolinnen, de welcke hy seer heeft geholpen in 't fonderen van haren Regel: aen de welcke hy op sijne waerheyt heeft geseydt, dat al wat sy daer in dede, dat het den wille Godts, ende aen Godt seer behagelijk was. Prekende t'Antwerpen op de Osse-merckt in een Nonne Clooster, alwaer de voorseyde Jouffrouwe sijn Sermoon hoorde, soo lank als hy preekte verscheen hy in haer oogen als eenen Ecce Homo.</w:t>
        <w:br/>
        <w:br/>
        <w:t>Nu eenen tijdt gestorven zijnde, heeft sich aen haer veropenbaert, ende geseydt dat hy in den Hemel was: ende seyde voorders, dat de Menschen wisten, wat loon datse sullen genieten voor kleyn verstervingen, al waer 't maer het versterven van het aensien van een maskerade, datse daer voor een oneyndelijcke glorie souden genieten. Dese Jouffrouw Belluckas is gestorven in 't jaer 1700. in October, en heeft dit al verhaelt aen de Jouffrouw van Esse Beggyntjen tot Loven, met de welcke sy groote kennisse hadde.</w:t>
        <w:br/>
        <w:br/>
        <w:t>Myn Heer Joannes Franciscus Ranvoet qualijck hebbende begonst te studeren in de H. Godtheyt, heeft terstont sijnen yever tot de Saligheyt van den Evenaesten laten blijken, met in de scholen de kinderen in de Artikelen van het Geloof te onderrichten, en met in het dorp van Baesem nu Prister geweydt zijnde, Sondaghs en s' Heylig-daghs tusschen sijne Misse het volck eenige Salige Vermaningen voor te stellen, en tot een oprecht Christelijk leven te verwecken.</w:t>
        <w:br/>
        <w:br/>
        <w:t xml:space="preserve">Desen yever van Zielen te winnen heeft in hem veel meerder uytgeschenen ten tijde van derthien jaren in het groot Beggyn-hof van Loven, als wanneer hy om in dien Wyngaert te wercken, van sijne Overheyt is gesonden geweest: want niet tegenstaende hy verscheyde jaeren een ziek Lichaem heeft gedragen, soo en heeft hy sigh selve niet gespaert, maer heeft in den Biecht-stoel, en </w:t>
      </w:r>
    </w:p>
    <w:p>
      <w:r>
        <w:rPr>
          <w:highlight w:val="yellow"/>
        </w:rPr>
        <w:t>buyten den selven sonder op-houden gearbeydt, niet alleenelijck voor de Saligheyt van de Schapen die aen sijne Ziele-zorgh bevolen waren, maer ook voor een groot getal van jonge dochterkens, die hem ten laste niet en stonden. Waer in hy heeft willen volherden om aen Godt meerder Zielen te winnen, niet tegen-staende hem dit ter oorsake van sijne swackheyt wel wierdt ontraden.</w:t>
      </w:r>
    </w:p>
    <w:p>
      <w:r>
        <w:br/>
        <w:br/>
      </w:r>
    </w:p>
    <w:p>
      <w:r>
        <w:rPr>
          <w:highlight w:val="yellow"/>
        </w:rPr>
        <w:t>Men magh seggen dat hy naer het exempel van Christus voor sijne Schapen, sy selven en sijn leven heeft ten besten gegeven, namentlijck door het groot gewelt dat hy de leste dry maenden sijn krank en onderkomen Lichaem heeft aengedaen, om de bedieninge van sijne Ziele-sorgh te volbrengen, en aen een yeder daer hy konde, soo in 't tijdelijk als in 't geestelijck behulpsaem te wesen, soo dat wy</w:t>
      </w:r>
    </w:p>
    <w:p>
      <w:r>
        <w:t xml:space="preserve"> hopen dat hy van den Opper-Herder Christus Jesus, voor sijnen tijdelijken arbeydt eenen eeuwi-loon heeft ontfangen, en door sijne lankduerige ziekte gelijk gout door het vier gesuyvert, is hy in 't jaer ons Heere 1701. den 22. Mey, wesende den Feestdagh van de Alderheylighste Dryvuldigheyt geadministreert zijnde met de gewoonelijcke Sacramenten van de Heylige Kerke, gestorven, oudt zijnde 41. en in 't 15. jaer sijns Priesterschap. Getrocken uyt sijn doot-briefken.</w:t>
        <w:br/>
        <w:br/>
      </w:r>
    </w:p>
    <w:p>
      <w:r>
        <w:rPr>
          <w:highlight w:val="yellow"/>
        </w:rPr>
        <w:t>Luyck.</w:t>
      </w:r>
    </w:p>
    <w:p>
      <w:r>
        <w:br/>
        <w:br/>
        <w:t>IN 't jaer 1170. Leefde onder de Geestelijckheyt der Parochie Kercke van den H. Paulus te Luyck sekeren Heyligen Priester genaemt Lambertus de Begues (dat is den babelaer) om dat hy stamelde. Desen niet tegenstaende dit gebreck van sijn tonge, en dat hy boven dien soo geleert niet en was, hadde hy sulk eenen yever en kracht, om het woordt Godts te verkondigen, dat hy door den selven veel verdoolde Menschen te wege bracht. Syn vrymoedigheyt van yeder een te berispen, en sijn gebreken te seggen, was soo groot als sijnen yever, maer hy geraekte daer door haest in den haet besonderlijk van de geestelijke Overheyt, en van de Kerckelijke Bedienaeren, welckers misdaden hy oock niet en spaerde.</w:t>
        <w:br/>
        <w:br/>
        <w:t>Daer was alsdan een vervloeckelijk gebreck te Luyck ingeslibbert en seer gemeen geworden: te weten van de geestelijcke Ampten en bedieningen voor gelt wegh te geven, 't welk de oorsaeke was, dat 'er veele door dien wegh in desen H. Staet gearaekten, en den selven daerom soo niet en kosten behoorlijk beleven.</w:t>
        <w:br/>
        <w:br/>
      </w:r>
    </w:p>
    <w:p>
      <w:r>
        <w:rPr>
          <w:highlight w:val="yellow"/>
        </w:rPr>
        <w:t>Dit beweeghden soodanigh het gemoet van Lambertus, dat hy niet op en hieldt van geduerigh daer tegen te tieren, tot dat de Geestelijke daer door gestoort zijnde, hun beklagh gongen doen by den Bisschop, den welcken hem daerom dede vast grijpen, en hem leydende door de Kerke met de nagelen crabelden: maer hy sprak dese aen, voorseggende ay ay de dagen sullen komen dat de Verkens de aerde sullen</w:t>
      </w:r>
    </w:p>
    <w:p>
      <w:r>
        <w:t xml:space="preserve"> uyt vroeten onder den Autaer van de H. Maget 't gene daer naer soo gebeurt is.</w:t>
        <w:br/>
        <w:br/>
        <w:t>Hy bleef dan vast eenigen tijdt in den Kerker met groote verduldigheyt, tot dat hy een gelegentheyt kreegh van aen den Paus sijn saeke te vertoonen. Doch soo den Paus sagh dat sijn voornemen goet was, en dat hy niet als door nyt in den Kerker geworpen en hadde geweest, sont hy hem met vrede te rugge, en met macht van 't woordt Godts te prediken: den genen wederom gekeert zijnde heeft de Kerke van den H. Christoffel opgerecht, en nu die van het Beggyn-hof is, en aen de Beggyntjens die hy daer by een vergadert hadde, alle sijne goederen heeft gelaten. Hy is in de selve Kerke begraven, in 't jaer 1177. Gestorven den 25. Junij, alwaer ook sijn Lichaem verwacht den loon van de suyverheyt, die hy met woorden en exempel verkondight heeft. Uyt Ryckel, ende uyt de Legende van Nederlandt.</w:t>
        <w:br/>
        <w:br/>
        <w:t>Daer naer zijn dees Beggyntjens van sekeren Petrus Tyrbonsius seer overlast geweest, de welke hier over hun klachten quamen aen hem doen, hy antwoorde dat uyt order van den Prins, daer hy aen loogh, gedaen 't hebben: ende ten waer sy ophielden van klagen en terstont wegh gingen, hy al ne-men soude datse hadden, en inder daedt hy quam om 't selve te doen: maer den Heere Godt dat niet willende ongestraft laten, heeft sijnen donder gesonden, ende dien overlaster met sijn gesellen geslagen. 't Welk den Prins en Bisschop gehoort hebbende, heeft geprotesteert dat hy van alsulke exactien niet en heeft geweten, en buyten sijn order geschiet waren, ende daerom al 't gene desen Tyrbonsius toebehoorde, geconfisqueert ende aen de Beggyntjens gegeven. Uyt Ryckel.</w:t>
        <w:br/>
        <w:br/>
        <w:t>Den Cardinael JACOBUS VITRIACUS verhaelt hoe in 't jaer 1212. de stadt van Luyck ingenomen, ende aen de soldaten te plunderen gegeven zijnde, dat de Beggyntjens liever kosen te sterven als hun te laten schoffieren, oversulkx geenen middel siende, ofte van appointement, of te konnen ontvluchten, zijn sy by een vergadert, en hebben geresolveert in 't water te springen dat nevens het Beggyn-hof liep: Godt dan aenroepende en seggende Heere en rekent ons dit niet tot sonde dat wy loopen in den put des doodts: want wy protesteren 't selve niet te willen doen, om dieswille dat wy moede van leven zijn, oft uyt desperaetheyt om dat de stadt ingenomen en verandert is van Meester en Religie: maer op dat ons niet erger en geschiede, ende den vyandt ons nemende ons verkrachte, ende 't vleesch misschien sich verwilligende tot hun, ons voor u schuldigh maeckt die tenteert, ende soo gebeden hebbende door 't ingeven van den H. Geest, gelijk te presumeren is, zijn sy t'samender handt in de Maes gesprongen, door welck Manachtigh feyt sy betoont hebben dat hunne Cuysheyt geen slavinne en was, en dat de Maeghden Godt op-geoffert, conden sterven, maer niet overwonnen worden.</w:t>
        <w:br/>
        <w:br/>
        <w:t>Het welk te verwonderen is, daer en is van alle die niet een verdroncken noch geschoffiert geweest, zijnde van hunnen goedertieren Bruydegom Iesus Christus geholpen ende bewaert: en gelijcker een in groot perijkel was van te verdrincken, soo zijn-der twee geuse soldaten met een boetjen aengekomen en hebben haer gepackt om te misbruycken.</w:t>
        <w:br/>
        <w:br/>
      </w:r>
    </w:p>
    <w:p>
      <w:r>
        <w:rPr>
          <w:highlight w:val="yellow"/>
        </w:rPr>
        <w:t>Wat sal dese suyvere Maeght nu doen onder dees roeffianen. 't Schaepken onder de wolven, het duyfken onder de sperwers, Wat? met een krachtigh gemoet is sy wederom in 't water gesprongen, wenschende liever te verdrincken als haren Maeghdom te verliesen, en door haer gewelt is den boot omgeslagen, en de rabauwen zijn verdroncken, en sy door Godts hulpe is ongeschonden aen 't boordt geraekt. Uyt</w:t>
      </w:r>
    </w:p>
    <w:p>
      <w:r>
        <w:t xml:space="preserve"> Ryckel.</w:t>
        <w:br/>
        <w:br/>
        <w:t>Door de Kerke van S. Christoffel, de welke is die van het Beggyn hof van Luyck, is eenen Jonghman gepasseert, die een Dochter onder belofte van Trouw bedrogen hadde, en niet willende dese belofte voltrecken, soo was dese Dochter alsdan in de Kerk de welke sulkx versocht: doen sprak den Jonghman voor het Crucifix, het is niet waer, dat ik u heb belooft te Trouwen, en by aldien het waer is 't geen gy seght, dat het Crucifix spreke, en Christus aen het Cruys heeft terstont geseydt, Gy hebt belooft en ghy zijt gebonden met de woorden van uwen mondt. Den Jonghman verbaest wesende heeft haer getrouwt, en tot een eeuwige memorie een Lamp voor het Crucifix doen branden, maer ten tijde der Ketteren is alles verslagen. Uyt Ryckel.</w:t>
        <w:br/>
        <w:br/>
        <w:t>Het groot Beggyn-hof van Mechelen Is begonst ontrent het jaer 1207. en was, eert verbrandt is geweest, soo, oft noch prachtiger als nu.</w:t>
        <w:br/>
        <w:br/>
        <w:t>TEn tijde van mijn Heer Joannes de Landtmeter eenen heel geleerden ende verlichten Priester, Pastoor van dat weerdigh Beggyn-hof: waren in 't selve veele H. Beggyntjens, de welke (soo door sijne goede en publike vermaningen, die hy op den Stoel dede, van de welcke noch is te sien eenen Boek in quarto geschreven door een Beggyntjen genoemt Sr. Catharien vanden Blocke die hem altijdt gedient heeft tot sijnen sterfdagh toe, te weten den 23 van Junij des jaers 1441.) als door hunne ootmoedige simpelheyt, zijn gecomen tot groote volmaektheyt, van welke men daer alsdan seer clare Spiegels vondt, mits sy simpel in woorden, werken en in gelaet waren. Want smorgens komende uyt de Kerke sponnen in groot silentie al knielende soo lank als in de Kerke Missen gedaen wierden. Converserende daer naer als Engelen onder malkanderen, en hier door kregen sy groote familiariteyt met Godt ende met de HH. Engelen.</w:t>
        <w:br/>
        <w:br/>
        <w:t>By overleveringh seghtmen noch hedensdaeghs dat Jesus op het oudt Beggyn-hof sienelijck heeft gewandelt als eenen Jongelinck, gelijk hy noch op den dagh van heden uyt geschildert hanckt in het Convent van Elisabeth van Neroms. Hy stont somtijdts aen de deur van seker huysen, en gaf de benedictie aen die eerst smorgens uyt de selve gon-gen. De goede Zielen sloegen gade als sy hem over straet sagen wandelen, in wat huys dat Jesus soude gaen.</w:t>
        <w:br/>
        <w:br/>
        <w:t>Daer was op dat oudt Beggyn-hof sulke stilswijgentheyt ende ingekeertheyt, dat, als het eten snoenens gereedt was in de Conventen, soo gonk dan de Maerte eens stillekens den polepel toonen op den gemeynen werk-vloer, sonder spreken, om datse malkanderen niet en souden verstroyen. De eenvoudigheyt, Christelijcke simpelheyt, ootmoedigheyt en gehoorsaemheyt saghmen alom uytsteken. Boven dien t' is de verklaringe van d'outste, dat aldaer veel loffelijke en deughdelijke Beggyntjens geleeft hebben, welkers aenschijn en leven soo van verdiensten was, datmen heeft de selve gesien biddende, den donkeren nacht verlichten.</w:t>
        <w:br/>
        <w:br/>
        <w:t>De gravers hebben in voorgaende eeuwen gevonden onder d'ouwe fondamenten een gemets graf, in 't welk lagh een geheel Lichaem van eenen Priester met noch sijn al onbedorve Casuyfel, de welke soo de gravers onbehoorelijk opheften, en het Lichaem omkeerden, zijn de waters ingekomen van de welke tot alsdan (ongetwijffelt door Godts kracht) was bevrijdt en behouden geweest. Den naem oft den tijdt wanneer hy gestorven is en can men niet vinden: dan men houdt voor vast dat hy daer meer als twee hondert jaren gelegen hadde. 't Is te presumeren dat het oft den voornoemden Pastoor, oft eenen der Capelaenen is geweest van de welke wy lesen in de visioenen van Jouffrouw Margriet Verhulst, datse dikwils de Engelen heeft hun Missen sien dienen, en met hun in de gestoelte singen: en als 's ons Heer droegen oft naer de zieken, oft repositorie, de selve neffens hunne zyde gaen.</w:t>
        <w:br/>
        <w:br/>
        <w:t>Den Eerweerdigen Antonius Vervoort, eertijdts Parochiaen van den Beggyn-hove te Mechelen, verhaelt in sijn boekxken van den regel des beginnen der Menschen fol. 65. dat seker Beggyntjen op eenen tijdt der dry Koningen dagh, aldus van den Heere geleert wierdt, de welke groote begeerte hadde om Godt die hooghste gifte te offeren, die hem mocht behagen, ende sy hadde te geven: ende haer wordt geantwoordt, Gelijk ik my selven mynen Hemelschen Vader met mynen wille geoffert hebbe voor u sonden naekt ende bloot aen de galge des Cruys te hangen, ende daer te blyven in alle ellendigheyt tot den eynde des werelts, hadt mynen Hemelschen Vader belieft voor de Saligheyt aller Menschen: soo sult gy mede dalijkx u selven Godt offeren met innigheyt sonder verkiesen, besonderlik in de Misse met alle u krachten der ziele: dat is die bequaemste ende die grootste offerande die gy my doen mocht, die alle goet des werelts te boven gaet. Ende fol. 72. Als nu een Beggyntjen bevonden heeft in haer selven dat Godt alleen alle goet is, ende die fonteyn alles goets, waer uyt alle goet comt, die hem sijn begeerende ende soekende, soo sal sy haer wennen ende daer toe geven des daeghs, jae binnen eender ure dikmael, onder de gemeynte, op haer werk, onder haer bekommernisse, oft wat dat sy doet, om haer herte met een verlangen door vierige liefde tot Godt te stieren, ende is sy alleen, sal sy dit doen met diepe ceremonien, met suchten ende met vereeninge der handen: 't welk een Beggyntjen op dit Hof woonende dede vyf jaren langh, by dage ende nachte, ende daer sy 't een ure versuymde, daer verhaelde sy 't die andere; waerom sy van den Heere ook begaeft werdt met veel verscheyde gaven ende gratien der deughden.</w:t>
        <w:br/>
        <w:br/>
        <w:t>Een ander fol. 89. in vyf jaeren noyt Mensche in het aenschijn en bekende, noch en wist niet oft haer huys met tichelen oft met stroey gedekt was: ende ydele woorden, en hoorde noyt Mensch uyt haren monde gaen, dan sy placht te seggen, Die wel waer innegekeert, ende veel sprekens met Godt hadde, hy soude lichtelijk blinde oogen dragen, ende alle ydele woorden vergeten.</w:t>
        <w:br/>
        <w:br/>
      </w:r>
    </w:p>
    <w:p>
      <w:r>
        <w:rPr>
          <w:highlight w:val="yellow"/>
        </w:rPr>
        <w:t>Ende fol. 93. Dese herten lasen haer gebedekens, haer Getijden als Hemelsche geesten, met alle vierige neerstigheyt, diepe reverentie ende aendachtige indruckinge: Want dat den mondt spreekt, dat roept de Ziele met alle begeerte; waerom sy dikmael oock in den geest hier onder opgetogen worden, ende ontfangen veel wijsheyt van verholen dingen, ende revelatien uyt die goetheyt Godts, ende dat</w:t>
      </w:r>
    </w:p>
    <w:p>
      <w:r>
        <w:t xml:space="preserve"> dikwilder ende meer d'ander dagen mogen komen in 't jaer: want soude men dese al schrijven ende onthouden, als my van veel verborgen devote Beggyntjens kennelijck is; ick meyne wel datmen huysen met de Boecken soude vol maken: maer mits wy die nu dit schrijven, noch naem oft preuve daer van en hebben oft vinden, want door de groote ruinen zijnder luttel memorialen van het oudt Beggyn-hof overgebleven: soo moeten wy die daer laten tot dat ons yemant gelieve de selve kenbaer te maken. Op d'Infirmereye van &amp;c.</w:t>
        <w:br/>
        <w:br/>
        <w:t>Hier volgen sommige van de welke men noch jaer noch dagh en weet, ende voor eerst van een Beggyntjen die de potagie schept.</w:t>
        <w:br/>
        <w:br/>
        <w:t>OP het oudt Beggyn-hof van Mechelen is 't gebeurt datter een Beggyntjen van seker Convent op eenen feest-dagh naer het H. Evangelie der Hoogh-misse, 't huys gaende om het eten voor de gemeynte gereet te maken, just aen de deure van 't Convent een kint vondt, dat kout, vuyl en beslijkt was: 't welk opnemende set het by de vier, wascht het schoon, en hadde soo veel werck met dit kint gehadt, dat de tafel ongedekt bleef, noch de teyltjens gereet en waren om de potagie in te scheppen doen de gemeynte van de Kerk t'huys quamp. Welke goede ziele hoorende de Mede-susters, noch heel verslonden in Godt zijnde, uyt wiens liefde sy al 't gene aen 't kint geschiet was, gedaen hadde: nam de potagie van 't vier, en schepte de selve op den water-steen. En Godt voeghd' het soo, dat 'er soo veel putten in dien quamen als 'er Menschen moesten eten: ende het kint verdween. De Meestersse van dit Convent siende alle dese puttekens, heeft de gemeynte teeken gegeven, dat elk sijne potagie eenvoudigh eten soude uyt yeder putteken, 't welk soo geschiede.</w:t>
        <w:br/>
        <w:br/>
      </w:r>
    </w:p>
    <w:p>
      <w:r>
        <w:rPr>
          <w:highlight w:val="yellow"/>
        </w:rPr>
        <w:t>Desen water-steen is op het nieuw Beggyn-hof met veel andere groote steenen uyt het oudt gebrocht, en is van diversche Persoonen gesien geweest: ende sommige Beggyntjens als Suster Pieternelle de Vos, en Sr. Syntjen Verstappen Meestersse in 't Convent der Engelen, met noch andere hadden t'samen geresolveert desen water-steen op te nemen, die onder d'andere groesen lagh in de straet van den</w:t>
      </w:r>
    </w:p>
    <w:p>
      <w:r>
        <w:t xml:space="preserve"> Crommeelbigen: maer snachts comende hebben bevonden dat hy wegh en van savonts in de fondamenten van dese nieuwe Kerke gesmeten was. Uyt de Missiven van Mechelen.</w:t>
        <w:br/>
        <w:br/>
        <w:t>Daer was aldaer een van de groote Meesterssen, die een Beggyntjen hadde de welke haer voor meyssen diende, en was veel en lank inde Kerk, en evenwel was haer eten snoenens altijdt gereet.</w:t>
        <w:br/>
        <w:br/>
        <w:t xml:space="preserve">De gemeynte hadde dikwils compassie met dees groote Meestersse, niet wetende wanneer sy mocht eten: d'een en d'ander vraeghden haer somtijdts oft haer eten op sijnen tijdt snoenens oock gereet was, overmits haer meyssen soo lank in de Kerk bleef. Immers Jouffrouw eens onder den Goddelijcken dienst naer huys gaende om te sien hoe alles gonk, soo sy in huys quam kreegh sy eenen </w:t>
      </w:r>
    </w:p>
    <w:p>
      <w:r>
        <w:rPr>
          <w:highlight w:val="yellow"/>
        </w:rPr>
        <w:t>schoonen Jongelink te gemoet, opgeschorst met een Vispaen in de handt, seggende</w:t>
      </w:r>
    </w:p>
    <w:p>
      <w:r>
        <w:br/>
        <w:br/>
        <w:t>Minde en diende gy Jesus oprecht Ick soude ook nu wesen uwen knecht.Ende hier mede verdween desen, seker eenen En-gel. Dan stopte dees groote Meestersse de monden van die soo veel geclapt hadden, en liet voorts aen haer meyssen Godt oprechtelijck dienen. Dit comt over een met Beatrix van Brussel fol. 87.</w:t>
        <w:br/>
        <w:br/>
        <w:t>Van een Beggijntjen met Jesus gemeyn.</w:t>
        <w:br/>
        <w:br/>
        <w:t>DEn Heere Jesus neemt dikwils aen de gedaente van een kleyn kindt, om te thoonen dat sijn wellusten is te zijn met de kinderen der Menschen: en dat noch meer te verwonderen is, met jonge Beggyntjens, van de welke een in 't selve Hof te Mechelen was, met de welke Jesus lange aensprake hadde, jae self met haer werkte.</w:t>
        <w:br/>
        <w:br/>
        <w:t>'T is dan eens gebeurt dat sy tusschen het strijken en vouwen der doeken, sprekende met Jesus, heeft averechts werk gedaen: ende hier over vermaent zijnde, seyde de Meestersse daer by, gy sult wederom seggen dat gy met Jesuken hebt moeten spelen: 't welk hoorende ende merkende datse bevonden was, heeft dat geloochent: welke leugen sy met veel ootmoedige tranen heeft moeten uytwasschen, al eer wederom d'opperste Majesteyt als een kindt sich verthoonde. Hy is evenwel ten lesten noch als vooren gecomen, ende heeft haer geleert, hoe sy moest (om de leugen te schouwen) antwoorden: Als sy nu noch eens sullen vragen oft het soo niet en is; gy en hebt maer dan te seggen, dat weet den Heere oft het soo is. Uyt M.H. Ryckel Abt.</w:t>
        <w:br/>
        <w:br/>
        <w:t>Van een Beggijntjen die haren vinger op-steekt.</w:t>
        <w:br/>
        <w:br/>
        <w:t>DOor overleveringe soo hebben wy, als dat 'er op het oudt Beggyn-hof buyten Mechelen een Beggyntjen was, soo simpel, rechtsinnigh en een-voudigh, dat sy haer sigh niet geleyden ende gouverneren van haer Overste als een kleyn kindt van sijn Moeder. Sy en hadde in haer manieren geen sinnelijkheyt, noch in haer dagelijkx gebruyk yet particuliers, sigh selven aen Godt in al haer laten en doen altoos overgevende, en voor getuygen nemende: sy leerde soo dat alle hare actien sekerder en vaster waren als den grootsten eedt die yemandt soude konnen doen.</w:t>
        <w:br/>
        <w:br/>
        <w:t>Nu doodt, begraven ende op haer graf eenen swaren Zarck geleydt zijnde, heeft differente reysen haren Vinger door den selven dicken steen gesteken: 't welk van diversche Persoonen is gesien geweest, en ten lesten ook aen de ooren is gekomen van den Eerweerdigen Heer Pastoor ende Hof-Meesterssen, de welke naer de begraef-plaetse zijn gegaen, ende bevonden en sagen ook den Vinger door den Zark steken soo hun geseydt was. Doen heeft den Eerw. Heer Pastoor geseydt in den naem van het heel Meesterschap dese volgende woorden. Wy en hebben geen middelen om u te verheffen: Oversulkx is 't dat gy in u leven gehoorsaem hebt geweest, soo zijt ons nu noch gehoorsaem, ende trekt uwen Vinger in: het welk sy in hunne alle presentie, soo datelijk heeft gedaen: ende tot eeuwiger memorie van alsulke geschiedenisse, is 't gat in den Zark gebleven, 't welk sijn Hooghweerdigheyt den Artsbisschop van Mechelen heeft met een kopere plaetjen doen bedecken, gelijckmen kan lesen in den Boek des Leven van de H. Begga, gemaekt door den seer Eerw. ende Edelen Abt van S. Geertruy binnen Loven Myn Heer Gelaofus Josephus à Ryckel. Maer hebben nu dien steen met den anderen fol. 226. in de fondamenten geleydt, de welke sy ter eeuwige memorie ten thoone hadden moeten laten.</w:t>
        <w:br/>
        <w:br/>
        <w:t>Van een onverstorven Beggijntjen.</w:t>
        <w:br/>
        <w:br/>
        <w:t>DAer was ter contrarie ook aldaer een onverstorven Beggyntjen, de welke wonderlijk van Godt bewaert is geweest. Haer leven was sonder toom, s'en hoorde naer geen salige vermaningen, sy en wou niet gecommandeert oft berispt zijn, jae seyde stoutelijk, datse met de Oversten niet te doen en hadde, en datse wilde uyt het Hof gaen: 't welk aen haer Mede-susters eenen grooten hertsweer was, en grouwelijke beanxtheyt veroorsaekte. Ende om te thoonen dat sy dit niet alleenelijk met woorden en dreyghden, is sy inder daet op eenen avondt al willens, als al de Beggyntjens uyt de Kerk gegaen waren, heymelljk in de Kerk gebleven alleen, om alsoo aen haer Susters meerder suspicie te geven en grooter gevoelen aen te doen: maer 't is goedt dat de wakende Ooge altoos waekt, ende de roede der Goddelijke castydinge haer belet te vergaen: want in sijn quaede wegen geenen wederstant te vinden, is teeken van seker verworpentheyt.</w:t>
        <w:br/>
        <w:br/>
      </w:r>
    </w:p>
    <w:p>
      <w:r>
        <w:rPr>
          <w:highlight w:val="yellow"/>
        </w:rPr>
        <w:t>Vernachtende dan in de Kerk, soo is den duyvel in de gedaente van eenen Predikant op den Preekstoel gegaen, en met vlammende oogen heeft hy tot haer sijnen vinger uytgesteken, ende geseydt, dit is het vonnis van Godt: waerom en vermaekt, ende en versaeyt gy u niet met dees dry beesten, te weten den nacht-uyl, draek, ende het gemeyn volk: 't welk hoorende is sy achterwaerts over in flauwte</w:t>
      </w:r>
    </w:p>
    <w:p>
      <w:r>
        <w:t xml:space="preserve"> gevallen, en soo gebleven tot het kricken van den dagh, alswanneer tot haer selven komende heeft geseydt, In der waerheyt heb' ik bevonden, dat ik onwysselijk gequelt hebbe Godts verduldigheyt, my nu en alsdan verwachtende tot leetwesen, tot dat hy sijn bernende pylen my heeft getoont. Ik bedanke u mynen Heere mynen Godt, dat gy my en myn quade zeden tot noch toe hebt verduldighlijk verdragen, ontfankt u dienaeresse in genade, dat die vergaen de welke naer een lank verwachten weygeren hun te bekeeren: Ende soo van die ure af veranderende haer leven, is in 't Beggyn-hof volherdelijk gebleven, en ten lesten soo vol van deughden als van jaren heylighlijk gestorven, achterlatende een schoon exempel haerder oprechte bekeeringe. Uyt Ryckel.</w:t>
        <w:br/>
        <w:br/>
        <w:t>Van een traegh Beggijntjen.</w:t>
        <w:br/>
        <w:br/>
        <w:t xml:space="preserve">'T WAs een loffelijke gewoonte op dat selven Hof, dat d'outste Beggyntjens van den eersten Sondagh van den Advent af, tot Kersmisse toe, de jonkste opwekten om vroegh naer de Kerk te gaen. Want den iever was soo groot doen ter tijdt in d'ouwerlingen tot den dienst Godts, datse hier door de jonkste verwekten, om in den selven altoos te volherden, belovende de kroone der neerstigheyt, </w:t>
      </w:r>
    </w:p>
    <w:p>
      <w:r>
        <w:rPr>
          <w:highlight w:val="yellow"/>
        </w:rPr>
        <w:t>de welke van Godt bewaert wordt voor die de welke den vroegen morgen-stondt hebben voorcomen: en gelijkmen selden een Schaeps koy vindt sonder een scheurft daer onder, soo was ook onder dese een jonge slaeperachtige, de welke haer oorkussen niet en conde verlaten, en bleef soo tot in den klaeren dagh liggen: sy en hoorde noch naer kloppen oft vermaninge, tot dat Godt selver haer crachtelijk op de</w:t>
      </w:r>
    </w:p>
    <w:p>
      <w:r>
        <w:t xml:space="preserve"> volgende maniere heeft opgewekt.</w:t>
        <w:br/>
        <w:br/>
        <w:t>Daer comt smorgens vroegh eenen man van extraordinarische grootte, geladen met een dobbel Matras op sijn hooft binnen het Hof, gevraeght zijnde waer hy inne wilde: ik gaen antwoorde hy tot u Suster, wiens Vader was den dagh-slaper, ende de Moeder de nacht-rust, om haer hier mede te decken. Den duyvel dan in huys gekomen zijnde, heeft myn heer den Camerlink begost te spelen, haer soo swaer deckende, datse was om te versmachten.</w:t>
        <w:br/>
        <w:br/>
        <w:t>d'Andere Mede-susters daer en tusschen van de Kerk comende, hebben haer half doodt, ende bynaer buyten haer selven gevonden, de welke met veelderhande sterke waterkens lavende en strijkende, hebben die allencxkens tot haer selven doen comen, niet alleenelijk van den doodelijken slaep, maer heeft ook haer leven soo verandert, datse weerdigh is bevonden als een wakende Maeght met de brandende lamp haren Hemelschen Bruydegom te gemoet te gaen. Uyt Ryckel.</w:t>
        <w:br/>
        <w:br/>
        <w:t>Van een ander Beggijntjen getemteert om uyt te gaen.</w:t>
        <w:br/>
        <w:br/>
        <w:t>IN 't selve Hof was een ander Beggyntjen de welke den duyvel op alle manieren tempteerde en quelde om naer de werelt te keeren. Hy was geduerigh by haer, bevochtse, solliciteerdese soo ор gelege, als ongelege tijden, tot dat hyse ten lesten heeft overwonnen, ende sy voorgenomen hadde uyt te gaen. Sy hadde nu pak en sak gemaekt, ende speculerende uyt haer venster, de welke tegen over de brugge was, de passanten: soo sietse onsen Salighmaker gebenedijdt onder de beulen met sijn geladen Cruys, die over de selve met groote moeyte qualijk en conde gaen. Tot den welken sy terstonts met eenen grooten yever is geloopen, en heeft geseydt, O Heere! is 't u gelieft ik sal u seer geeren ontlasten en u Cruys selver dragen, tot de welke den Heer sigh keerende, Wat seghdy? gy myn swaer Cruys dragen op u schouderen? die uwen witten doek, soo een licht lynwaeten Cruys op u hooft niet en cond verdragen? Met welk woordt de tragedie verdwynende, is soo beweeght geworden, datse cloppende op haer borst door een groot leetwesen is naer huys gekeert, en heeft op het Hof tot het leste van haer leven cloekelijk volhert, en ook heylighlijk gestorven. Uyt Ryckel.</w:t>
        <w:br/>
        <w:br/>
        <w:t>MARGARITA VERHULST heeft van jonghx af alle genoegelijk geselschap geschouwt, ende al haer sinnelijkheyt verstorven om haer 's Bruydegoms wille, ende om dat sy geduerigh overpeysde het Heyligh Leven ende bitter Lijden ons Liefs Heeren, heeft sy veele quaede en spottelijke woorden moeten hooren.</w:t>
        <w:br/>
        <w:br/>
        <w:t>Doen sy vyfthien jaeren oudt was, haer Moeder ende Vrienden raedden haer datse sou trouwen 't gene sy niet en wilde doen, mits sy uyt de werelt vervremt van alle hare vrienden, ende met Jesus vereenight socht te blyven. Welken tegenstant sy heeft cloekmoedelijk geleden tot haer twintighste jaer, alswanneer sy Moeder ende alle Vrienden tegen hunnen dank en wille is ontgaen, ende te Mechelen gecomen op het oudt Beggyn-hof, alwaer sy niemant en kende; maer Jesus haren soeten Bruydegom besorghdese wel: want daer sy eerst om logist in 't Convent van Koekelenbergh badt, ontfongense die Jouffrouwen seer minnelijk: Hof ende huys wierdt haer vriendelijk gegeven, altoos goede Mede-susters krygende die haer seer gedienstigh waren: onder andere seker Susterken die menigh jaer in alle haere ziekten ende swaer lijden altoos nacht en dagh getrouwelijk is by gebleven: en dit Susterken was ook wonderlijk begaeft van onsen Lieven Heere met veel lijdens in de nature, 't gene sy seer lijdtsamelijk ende minnelijk lijdde om Jesus wille.</w:t>
        <w:br/>
        <w:br/>
        <w:t>Suster Magriet heeft menigh jaer dry werven ter weke het H. Sacrament ontfangen, jae somwylen uyt de handen van Christus selfs: uyt welckers kracht sy dikwils gesien heeft dat de Zielen in het Vagevier verkoelt ende uyt het selve verlost, voerden op tot 'er eeuwiger glerie.</w:t>
        <w:br/>
        <w:br/>
        <w:t>Sy ontfonk boven dien seer veele gratien en gaven: jae 't was wonder dat haer herte niet en brak, want het scheen allemael te versmilten in de Goddelijke minne, ende die krachten haer 's Lichaems wierden haer dikwils berooft, ende wonderlijke dingen getoont niet in droomen oft slaperigh, oft in de sinnen, maer puer in den verlichten geest met Godt vereenight zijnde, hoe dat (alswanneer de H. Kerke eenige Feest houdt van de werken, oft van het Lijden haer 's Bruydegoms Jesu, oft van onse soete Lieve Vrouwe Maria de Moeder Godts, oft andere Heyligen) die ook in weerdiger gedenkenisse gedaen worden in der eeuwiger glorie, met nieuwen vrolijken love ende soete dankbaerheyt, met jubilerende vreughden van alle de inwoonders ende Borgeren der eeuwiger saligheyt.</w:t>
        <w:br/>
        <w:br/>
        <w:t>Daerom bereyde sy haer herte tot allen Hooghtijden en principaelste Feest-dagen van het jaer, en vermaende andere menschen daer toe, op dat sy liefde mochten verkrijgen tot 'er Hemelsche Feesten. Maer ook wierdt sy dikwils van Godt beproeft door sijne Vaderlijke roede der tribulatien, soo in den geest als in de nature, in de welke sy veel leet, soo van het water, flerecyn als van sware steekselen in het hooft: en in den geest werdt sy berooft van alle die hooge eenigheyt sijnder weserlijker minnen, ende sy werdt alsoo verdonckert, vermiddelt, ende verborgen recht, recht oft sy van Godt noch van deughden noyt geweten en hadde: ende daer toe overvielen haer alsulke verveerlijke ancxten van binnen en van buyten, dat haer anders niet te moede en was, dan oft sy ten allen oogenblicke te niet vervaren ende verdorven te worden van de duyvelen.</w:t>
        <w:br/>
        <w:br/>
        <w:t>Haer wierden ook benomen ende verstopt alle die inwendige wegen ende toegangen der gratien Godts, ende die behulpselen ons Liefs Heeren Jesu Christi vielen haer altemael af, jae daer by ook Hope, ook Betrouwen, Minne, Geloove ende dat toegaen tot ten H. Sacramente. Maer haren Biecht-vader dede haer ten H. Sacramente gaen in der gehoorsaemheyt, daer sy al te swaren lijden af leet: want haer en was anders niet te moede, dan dat sy tot hare verdoemenisse gink, ende oft sy in den afgront van der hellen gegaen hadde, soo dat sy in den Choor komende om te ontfangen dat H. Sacrament docht haer dat sy van oogenblik tot oogenblik van alle de duyvelen vernielt soude hebben geweest: ende in dese weelijke persen gonk sy in der Gehoorsaemheyt haer 's Parochiaens, ende haer 's Biechtvaders ten H. Sacramente der thien maenden lank alle weken dry mael.</w:t>
        <w:br/>
        <w:br/>
        <w:t>Geen tonge en soude konnen uytspreken wat ellenden sy binnen dien tijdt geleden heeft, anders geenen troost oft laeffenisse nacht ende dagh geduerende desen grooten ancxt, als heymelijk te roepen Heere Heere doet met my wat gy wilt, ende hoe gy wilt. Haer wierden ook voorgeworpen alle die sonden de welke sy noyt en dede, recht oft sy haer noyt vergeven en hadden geweest, ende vielen haer swaerder om dragen als veele meulesteenen op den hals. Haer werdt voor gehouden de strenge rechtveerdigheyt Godts sonder ontfermhertigheyt, ende viel bynaer in een grouwelijk mishopen dat haer dochte dat sy nimmermeer genade en soude connen verkrijgen, ende daer toe viel sy in een helsche engigheyt oft nauwigheyt, boven alle pynen diemen bewoorden magh.</w:t>
        <w:br/>
        <w:br/>
        <w:t xml:space="preserve">Haer docht datse alle uren vergaen ende te niet verderven moeste, ende nochtans niet gesterven en konde; daer toe konde sy noch eten of drinken dan met grooter pynen, en dies seer luttel, daeromme en cost sy geen kracht hebben in der nature: haer zinnen hongen aen een hayrken, ende haer dochte dat syse van oogenblik tot oogenblik verliesen moeste. Doch in alle dit swaer lijden ende in desen grouwelijken helschen ancxt, engigheyt ende verveerelijke jacht der duyvelen, en wist geen ontvlieden noch behulp, als in het Cruyce en bloedige Wonden van Jesus Christus; roepende: Heer die betrouwt in u, en wordt niet beschaemt noch gelaten, geeft my kracht ende lijdtsaemheyt, dat ik tot uwer eere magh lijden: En doen sy haer alsoo gelaten gaf onder den wille Godts, soo dede onsen Lieven Heere sijn groote berhertigheyt aen haer, van haer afnemende alle de duysternissen, allen den helschen ancxt, nauwigheyt ende verveerelijkheyt der duyvelen, ende gaf haer weder dat licht sijnder genaden, ende hy toonde sich haer als eenen soeten Bruydegom, ende hy opende haer sijn wegen der minnen daer hyse dikwils doorgeleydt hadde, ende gaf haer weder de eerste vryheyt door de welke sy dikwils met hem te vereenigen placht. Och! doen was den nacht verandert in den dagh, d'overvloedigheyt haer 's weenen in blijdtschap, haren ancxt in groot betrouwen, ende haer en was anders niet te moede, dan dat sy verlost was uyt den gronde der hellen ende uyt duyvels clauwen: ende van dier tijdt voorts soo bleef haer onsen Lieven Heere altijdt seer minnelijk in den geest; ende alhoewel haer naturelijke krachten seer waren gebroken, nochtans haer zinnen, ende haer verstandt en verloos sy noyt, ende al dit voorseydt swaer lijden quam sy door met de hulpe Godts met twee poincten, t'een was een simpel gelatentheyt haer 's wille, wat men haer hiet in deughden dat dede sy, ende en dorst haren eygen zin, oft goetdunken niet </w:t>
      </w:r>
    </w:p>
    <w:p>
      <w:r>
        <w:rPr>
          <w:highlight w:val="yellow"/>
        </w:rPr>
        <w:t>volbrengen: het ander poinct was, dat sy haren troost ende hulpe socht in den Heyligen Cruyce, t'welk sy omhelsde met 'er ermen haerder ziele, wanneerse de duyvelen vernielen wouden, van daer en conden sy haer niet trecken noch verjagen, min oft meer als eenen Hase in sijn hol loopt, ende schuylt tegen de jaght der honden.</w:t>
      </w:r>
    </w:p>
    <w:p>
      <w:r>
        <w:br/>
        <w:br/>
        <w:t>De welke ten langen lesten, naer datse wel negen en twintigh jaren in de groote sware ziekten, ende vol lijdens der nature, gelijk voorseydt is, was geweest, is sy gestorven.</w:t>
        <w:br/>
        <w:br/>
        <w:t>Alles getrocken uyt haer leven t'welk sy door gehoorsaemheyt van haren Biecht-vader heeft moeten schrijven: ende mits sy niet en cost schrijven, soo heeftse genomen een stocxken en daer mede haer leven in den derden Persoon beschreven. Welken Boek ik in myn handen met groote verwonderinge hebbe gehadt.</w:t>
        <w:br/>
        <w:br/>
        <w:t>CLARISSIE LENAERTS Vader gestorven zijnde, is haer Moeder hertrouwt, om welke voorvallen Clarissia langer heeft moeten blijven by haer Voester. Als sy begost schole te gaen, dede dit met sulk een verdriet en misnoegen, dat sy verlanghde naer de Sondagen en Heyligh dagen, om dat sy op de selve niet en moest schole gaen. Haer wierdt eens geseydt dat in den Hemel altijdt Sondagh en Heyligh dagh was, en dat men daer geduerigh speelde sonder ophouden. Sy begost dan op een kinderlijke maniere te denken lankx welken wegh sy in den Hemel soude connen komen: betrouwende dat sy allencxkens in den selven met leerderen soude geraken: maer als sy verstondt, dat men niet met leerderen, maer met wel te leeren goede zeden, met een Godtvruchtigh leven, en met vluchten van de sonde daer geraekte, heeft sy het selve naer haer jonk vermogen soodanigh gedrukt in haer gemoet, dat sy dit trachte in 't werk te leggen, om te komen tot die plaetse in de welke sy vry soude wesen van schole te gaen, jae berispte alhoewel maer een kindt, de dienstmaerte genegen tot dieverye, seggende dat die stelen in de helle gongen. Door dese kinderlijke beginselen, kreegh sy met de jaren een volmaekter en meerder begeerte om Godt te dienen, als tot de koopmanschap, handel van haer Ouders, en daerom heeft sy veel sture en straffe woorden van haer Moeder moeten verdragen, maer Clarissia siende haer Moeder soo verbittert op haer, keerde sigh tot haren Heer ende Schepper, soekende haren troost in haren Beminden.</w:t>
        <w:br/>
        <w:br/>
        <w:t>Sy hadde in de Kerke van de Minderbroeders een heymelijke plaetse verkoren om te bidden, in welke sy haer somwylen soo getrocken vondt om be-lofte te doen van eeuwige suyverheyt, dat, al is 't dat sy in 't beginsel trachte daer tegen te worstelen, seggende, Ik en ben noch maer een Dochterken van veerthien jaren, vervolgens ik en weet niet wat my noch can overcomen, evenwel heeft sy haer ten lesten aen Godt publikelijk verbonden met die belofte, welke uytgesproken zijnde, heeft aen haer sigh veropenbaert eenen Engel des Heeren, den welken nemende uyt haren mondt dese belofte, heeft de selve voor een offerande opgeoffert aen Godt Almachtigh.</w:t>
        <w:br/>
        <w:br/>
        <w:t>Doch als sy naderhandt begost bevreest te zijn van de boosheyt des werelts, en eenen meerderen drift kreegh tot de volmaektheyt, was sy bykans haer altijdt besigh houdende met Godt en Goddelijke dingen, datse onbequaem scheen te zijn tot tijdelijke saken, en al dat sy bynaer conde doen was spinnen, en diergelijke dingen die geen groote tegenwoordigheyt des geests oft verstandts en versoeken, jae selfs als haer yemant aensprak, sy en verstondt niet wat men seyde, ten zy dat tot twee of dry mael toe het selve herhaelt wierdt, en qualijck en hadt 's het verstaen oft het viel noch eens uyt haer memorie. Haer Moeder dit merkende was ten uyttersten bedroeft, meynende dat haer Dochter van verstandt en memorie berooft was geworden, oft door scrupulen, oft door eene naturelijke krankheyt, de welke om tot dese quale eenige remedie te vinden, gonk met haer Dochter nu by eenen Biecht-vader, dan by eenen Medecyn, maer al te vergeefs, want sy den oorspronk niet en kende, te weten den geest Godts door den welken haer Dochter soo verslonden was, dat sy op geen aerdtsche dingen haer verstandt en conde laten spelen.</w:t>
        <w:br/>
        <w:br/>
        <w:t>In dien tijdt sprak men van haer op verscheyde manieren: want sommige waren verwondert en als verstelt over de afgetrocken manieren van leven van dese jonge Maeght, dit toeschrijvende aen eenen besonderen trek van den H. Geest. Andere de-den haer passeren voor een simplotte: ondertusschen Clarissia gevoelde noch eens eenen nieuwen trek om op het Beggyn-hof gaen te woonen, daer sy eerst schole hadde gegaen, het welke haer differente Persoonen trachteden uyt het hooft te steken, schrijven toe desen trek van den H. Geest, aen een kinderlijke begeerte: ende hare Moeder gaf aen Clarissia te kennen, dat sy met meerdere voldoeninge haer soude gesien hebben in een Clooster, als wel op het Beggyn-hof, meyndende, en zijnde van opinie, dat haere Dochter het Beggyntjens leven stelde voor een Cloosterlijk, om diswil dat het gemackelijker was: daerom de Moeder stelde haer voor oogen dat 'er veel van den Beggynelijken staet quamen af te wijcken, ende veel andere diergelijcke dingen, de welke dienden tot vercleyninge van den staet der Beggyntjens, het welk Clarissia aenhoorende wierdt beroert, vreesende dat yet sulkx haer misschien in den toecomenden tijdt soude overcomen: zijnde dan door alle dese redenen van haer Moeder gestelt in een Cruys-straet, niet wetende wat sy doen soude om den roep van Godt te volgen: heeft met seer vierige gebeden haeren toevlucht genomen tot de H. Moeder Godts, versoekende door haer te weten welken staet sy moest aenveerden, om tot de volmaekheyt te comen.</w:t>
        <w:br/>
        <w:br/>
        <w:t xml:space="preserve">Sy is dan van de selve tot tweemael in haren slaep vermaent, en voor de derde reyse van eenen Man seer weerdigh van gelaet, dat sy soude gaen in 't Beggyn-hof van Mechelen, 't welk sy volbracht heeft: en al is 't dat sy van haer Moeder uyt het selve getrocken wierdt, is sy evenwel daer wederom gekeert. Sy en bleef maer een half jaer in d'eerste plaetse, en van daer gonk sy naer een ander Convent, alwaer sy haer voor goet begaf tot de oeffeninge van de Godtvruchtigheyt, en van alle deughden, veel openbaringen en hemelsche soetigheden in haer gebedt gevoelende, de welke Godt almachtigh haer heeft laten over comen, om dese jonge en teere Maget af te trecken van alle liefde en affectie tot de creaturen, en om haer bereydt te maken tot eenen kloeken strijdt </w:t>
      </w:r>
    </w:p>
    <w:p>
      <w:r>
        <w:rPr>
          <w:highlight w:val="yellow"/>
        </w:rPr>
        <w:t>tegen de Werelt, Duyvel, en het Vleesch, den welken sy moest gaen onderstaen met groote dorrigheyt en verlatentheyt des geests.</w:t>
      </w:r>
    </w:p>
    <w:p>
      <w:r>
        <w:br/>
        <w:br/>
        <w:t>Ten dien tijde dan dat sy was in haer 's Moeders huys, versocht haren Schoon vader van haer Moeder, dat sy Clarissia ten houwelijken soude geven aen sekeren Jonghman van sijn Maeghschap: de Moeder viel daer in, den selven voorstellende aen haer Dochter, het welke Clarissia weygerde te willen doen, alhoewel sy inwendigh tot den selven groote genegentheyt en affectie gevoelde, ende ter dien oorsake wierdt sy tot de onsuyverheyt soodanigh getemteert en aengelokt, dat sy noyt Mans persoon en cost besien, sonder te gevoelen onsuyvere beroerten.</w:t>
        <w:br/>
        <w:br/>
        <w:t>Clarissia doen sigh in dese gesteltenisse vindende, te weten dat sy van den eenen cant sigh soo overvallen vondt, met alle soorten van onsuyvere gepeysen, ende van den anderen cant sigh wetende gebonden aen Christo haren Salighmaeker, met belofte van eeuwige Suyverheyt, vondt haer selven seer ontstelt, ende gelijk ontsteken met eenige beroerten van gramschap tegen haren Beminden, den welken sy op dese manier aensprak, O! Bruydegom mynder ziele, gy weet dat ik met u een geestelijck Houwelyck hebbe aengegaen, ende gy selver tot dese geestelijke Trouwe my eerst hebt versocht, jae is 't dat ik soo magh spreken, my tot de selve belofte hebt als gedwongen in dien tijdt, als ik my hier toe niet en cost resolveren: en siet als ik nu mijn liberteyt en vryheyt my hebben benomen van met een ander te mogen Trouwen, om soo aen u myn Lichaem en Ziel op te offeren, soo verlaet gy my nu, het welk is tegen de conditien van een oprechte Trouw. Hoe condt gy toelaten dat ick soo aengelokt worde van andere Minnaers, die my van uwe Liefde en Trouw willen aftrecken, daer gy het selve condt beletten, jae dat meer is, het schynt dat gy de macht geeft aen den duyvel der hellen, om my door sijn tentatien en bekoringen te dwingen tot andere Minnaers, de welke ik in uwe plaetse soude Trouwen, 't welk ik geensins en sal doen, alwaer 't dat gy my meer als oyt te vooren met dese en diergelijke vuyle bekoringen liet overvallen? Maer en heb ik geen reden van my te beklagen, van uwe cleyne Liefde ende getrouwigheyt tot my? mits gy my soo luttel tijdts uwe jonsten en liefteckenen hebt gejont? ende my nu verlatende uwe liefde van my aftrekt? my dunckt dat ik nu soude mogen seggen, dat gy my eenighsints bedrogen hebt, want had' ik geweten en voorsien dat gy my soo luttel tijdts soudt hebben getrouw gebleven, ik en soude my noyt aen u verbonden hebben, en op die maniere soud' ik in myn vryheyt en liberteyt zijn, van my te begeven tot den Houwelijken staet. Met sulke en dusdanige woorden sprak sy als uytsinnigh, uyt een beroert en ontstelt gemoet tot Christus haren Salighmaker, swemmende in haer tranen, ende uyt een mistroostigheyt, vondt sigh genegen om tegen Godt met een grammoedigheyt op te staen, soo verre dat haer docht, waer het sake dat eenen Mensch haer de selve ongetrouwigheyt soude hebben gethoont, dat sy den selven soude vermaledijdt hebben! maer siet Christus gebenedijdt, die maer voor eenen tijdt de sijne schijnt te verlaten, siende Clarissia in dese beklagelijke mistroostigheyt, voorquam haer met eenen geestelijken en inwendigen troost, die 't exces van dese mistroostigheyt een weynigh dede verschuyven. Christus sprak haer aen in het binnenste van haer herte, op dese maniere: Wel Clarissia, en moet gy niet bekennen, dat ik uyt eene lautere goetheyt u hebbe gegunt, de inwendige devotie ende geestelijke soetigheyt? als ik u dese afneme, alsdan en beroove ik u maer van het gene myne is? oversulkx en hebdy geen reden van u te beklagen.</w:t>
        <w:br/>
        <w:br/>
        <w:t>Clarissia hebbende rijpelijk overleydt, en geconsidereert dese inwendige stemme van haren Bemin-den, en door de selve zijnde als ontwekt uyt eenen diepen slaep, ende getrocken uyt een dicke en donkere duysternisse, tot klare kennisse der faute diese hadde bedreven, met groote beschaemtheyt als overgoten zijnde, antwoorde O! mynen Heere en Bruydegom van myn ziele, wat heb' ik gedaen? ik verschroome als ik overpeyse de woorden de welke ik als uytsinnigh hebbe uytgesproken, vervolgens erroep' ik al dat ik geseydt hebbe. Ick versake en vermaledyde dese myne kleynmoedigheyt. Ik wille my in alles laten bestieren door uwe Goddelijke voorsichtigheyt, soo in dorrigheyt, als in soetigheyt des geests, soo in duysternisse, als wel in den geestelijken vrede, sal ik uwen Naem loven en gebenedijden.</w:t>
        <w:br/>
        <w:br/>
        <w:t>Clarissia door dese soete en troostelijke stemme van haren Beminden versterkt zijnde, schijnde genoeghsamelijk gewapent tegen alle dorrigheden, maer sy en was soo stantvastigh niet alse wel en schijnde te zijn, uyt de goede propoosten en voornemens diese hadde gedaen: want den Beminden noch eens haer ontreckende sijn soete en aengename tegenwoordigheyt voor eenigen tijdt, ende latende toe aen den helschen vyandt, van Clarissia de gewoonelijke bekoringe te overvallen, en te bestormen, dat sy in desen ellendigen staet vervremt van het gebedt, devotie, jae van Godt, hare dagen passeerde in een onuytsprekelijke droefheyt en hertpersse.</w:t>
        <w:br/>
        <w:br/>
        <w:t>Nu maektese een resolutie van den dienst Godts adieu te seggen voor altijdt, dan swemmende in haer tranen, wildese gelijk haer herte opheffen tot Godt, maer nievers en vondt sy soulagement, ende alsoo sy tot noch toe desen haren ellendigen staet aen Godt Almachtigh toegeschreven hadde, soo begonst sy nu te peysen, dat alle dese bekoringen voor een groot deel voorts quamen van de complexie en besondere gesteltenisse van haer Lichaem, en vervolgens trok dese redecavelinge by haer selven: ist dat ik nu sulk een groot gewelt moet doen van my 't onthouden, wat sal het zijn, als ik gecomen sal zijn tot den ouderdom van achtien oft twintigh jaren! als het vier van de begeerlijkheyt meer en meer in my sal ontsteken? Alsdan sal ik seker comen te vallen, niet connende wederstaen aen den prickel des vleesch. Ik weet gevonden, eer dat ik kome te vallen, sal ik my selven het leven benemen, op dat ik soo onbesmet uyt het selve soude scheyden.</w:t>
        <w:br/>
        <w:br/>
        <w:t>Desen raedt dan by haer selven besloten hebbende, is sy gegaen op den solder, daer koorden gespannen waren om wolle op te droogen, alwaer sy heeft gevonden een bank, op de welke sy gonk staen, om soo haer selven aen een van dese koorden op te hangen: maer gelijk sy nu gereedt stondt om dese schroomelijke sonde te bedrijven, en haer selven te verworgen, soo vondt sy haer seer ontstelt en beroert, ende in dese verbaestheyt hare handen te gader settende, sprak sy haer selven aen, gelijk om haer selven moedt te geven, om den tegenstant der nature t'overmeesteren: mits dat ick evenwel eens moet sterven, ende alsoo ik wanhope van myn belofte der suyverheyt te connen onderhouden, soo is 't beter dat ik sterve, eer dat ik dese belofte come te overtreden, ende op dese maniere en door desen middel, sal ik evenwel dit goet doen, oft quaedt beletten, dat ik onbesmet uyt de werelt en het leven gaen, en door een doodt, ontelbare dooden van sulcke geweldige bekoringen ontgaen: ende soo nemende de koorde in d'handt om haer selven te verhangen, soo wierdtse gewaer een inwendige stemme, die haer ingaf dese woorden van den Apostel: Godt is getrouw, den welken niemant en sal laten tenteren boven sijn macht, maer hy sal met die becoringe eenen voortgank doen, op dat gylieden soudt connen onderstaen.</w:t>
        <w:br/>
        <w:br/>
        <w:t>Hebbende dan reflexie gedaen op dese woorden, de welke sy inwendelijck gehoort hadde, begost open te doen de oogen van haer verstandt, en ne-dervallende op haer aensicht, en haer herte en gepeysen opheffende tot den Hemel, sprak dese woorden: O mynen Heer en mynen Godt! ik ben bereydt alles te onderstaen, dat uwe Goddelijke Majesteyt my sal laten over komen alle de dagen myns leven, jae ik offer my selven op, als een brandt Sacrificie tot alle lijden, ook tot den lesten dagh des Oordeels toe, is 't dat het u soo belieft.</w:t>
        <w:br/>
        <w:br/>
        <w:t>Naer welk gebedt sy haer vry en los van alle becoringen des vleesch gevoelde, ende de afgekeertheyt van Godt veranderde in een toegekeertheyt tot den selven, krygende als vooren, inwendigen troost, ende een Hemelsche soetigheyt, de welke sy verdient hadde door het overwinnen van desen geweldigen strijdt, die den duyvel haer aengedaen hadde: opstaende wierdt sy met sulken schroom bevangen, al oft den solder vol duyvels hadde geweest, en afcomende, sagh sy erwaerts en derwaerts, oft sy niet en sagh dat de duyvels haer den neck souden hebben gecrokt: en uyt dese vreese wierp sy haer noch eens op haer knien, Godt Almachtigh biddende, hy haer geliefde te beschermen: ende soo terstondt opstaende, was sy van alle vreese ontslagen.</w:t>
        <w:br/>
        <w:br/>
      </w:r>
    </w:p>
    <w:p>
      <w:r>
        <w:rPr>
          <w:highlight w:val="yellow"/>
        </w:rPr>
        <w:t>Nu afgecomen zijnde, dankte en loofde sy haren Verlosser, over het weldaet dat sy ontfangen hadde, te weten van haer getrocken te hebben uyt dit perijkel, van te verliesen, soo het tydelijk als het eeuwigh leven. Noch langen tijdt hier naer, als sy peysde op die plaetse van den solder, stonden de hayren haer te berge gelijk haer docht.</w:t>
      </w:r>
    </w:p>
    <w:p>
      <w:r>
        <w:br/>
        <w:br/>
        <w:t>Dit is haer overcomen in den ouderdom van sesthien jaeren: en heeft naermaels inwendigh verstaen, dat het haren Engel Bewaerder was geweest, die haer dese goede insprake hadde gegeven, en in desen uytersten noodt te hulpe was gekomen.</w:t>
        <w:br/>
        <w:br/>
        <w:t>Op S. Alexius dagh, zijnde in een Sermoon, hoorende het seldsaem Leven van den selven Heyligen uytleggen, quam haer in den zin dit gepeys, te weten, dat haer docht, dat sy van Godt ontfangen hadde een besondere gratie, ende vervolgens, dat sy moest leyden een besonder Leven, om te beantwoorden aen de gratie die sy ontfangen hadde, soo dat haer docht, dat sy moest naervolgen het Leven van den H. Alexius, gaende haer vertrecken in een vremdt Landt, om alsoo in een volmaekte armoede, ende in een afgescheydentheyt van alle hare Vrienden ende kennisse, een verbogen leven in Christo te leyden.</w:t>
        <w:br/>
        <w:br/>
        <w:t>Hier was Clarissia wederom in groote perplexiteyt, vreesende van den eenen cant, dat het een ingeven was van den Engel der duysternisse, die haer wilde troubleren en ontstellen, in de geestelijke maniere van leven die sy hadde aengenomen: op den anderen cant, docht het haer, dat het een ingeven was van den H. Geest, overmits dat het den gewoonelijken handel van den duyvel niet en is, van yemant aen te stouwen tot sulke volmaekte maniere van leven, als was van volgens den raedt van het Evangelie, alles om de Liefde Godts te verlaten: ende in tegendeel overdenkende haer jonkheyt als onbequaem, om sulke een resolutie te trecken, kreegh sy inwendigh voor antwoordt, dat Alexius dusdanige resolutie getrocken hadde, noch jonk van jaren zijnde.</w:t>
        <w:br/>
        <w:br/>
        <w:t>De genegentheyt tot sulk een afgetrocken leven, groeyde dagelijkx meer ende meer, ende diesvolgens, groeyde de perplexiteyt in de welke sy haer vondt, niet wetende wat doen: was evenwel soo gestelt in alles den wille van Godt uyt te werken, seggende met den Apostel Paulus, O Heer wat wilt ghy dat ik doen, spreekt maer een woordt, uwe dienaeresse is gereet, en gonk soo naer de Kerk van het Hof, alwaer sigh worpende op haer knien, badt seer devotelijk als volght! O mynen Heer ende mynen Godt, ik ben bereydt in alles tot uwen wille, selver om de Reyse tot een vremdt en onbekent Landt aen te nemen, met het verlaten van myn Vrienden, en alles daer ik affectie soude connen toe hebben, als ik maer en soude weten uwe Goddelijke Majesteyt hier door te behagen, maer ik vreese dat het een bedrogh van den duyvel is, die my door sijn listen en lagen soekt te trecken van myn Hof, om my te stellen in peryckel van myn Maeghdelijke suyverheyt te verliesen, en in andere occasien van sonden te brengen: al dit niet tegenstaende, als ik maer en soude weten dat het uwen Goddelijken wille waer, ik soude my begeven op de Reyse sonder uytstel, al waert dat ik wist dat ik soude qualijk varen, ende myn eere riskeren.</w:t>
        <w:br/>
        <w:br/>
        <w:t>Ondertusschen verdobbelende haer gebeden; siet den Beminden, willende sijne Dienaeresse beproeven, liet toe dat sy gevoelde eenen voet van boven af comen tot op haer hooft, den welcken haer neder ter aerden wierp, soodanigh, dat sy daer af van haer selven lagh, buyten kennisse ende verstandt. Uyt welke geschiedenisse tot haer selven comende, oordeelde sy dat Godt haer dit hadde laten overcomen, om haer te kennen te geven, dat sy van hem verstooten was. Maer dat niet tegenstaende Clarissia en geeft den moedt niet verloren: want al docht haer datse van Godt verworpen was, bleef evenwel getrouw aen haren Beminden, met een vast voornemen van hare suyverheyt tot sijnder liefde te behouden.</w:t>
        <w:br/>
        <w:br/>
        <w:t>Clarissia zijnde in dese dorrigheyt, en verlatentheyt des geests, hadde compassie met de Persoonen die den geestelijken staet aen nemen, peysende by haer selven, dat sy moeten onderstaen en lijden, alle oft diergelijke tentatien, becoringen, dorrigheden, verlatentheyt des geests, ende andere cruycen, gelijk sy nu soo lank onderstaen hadde, ende vervolgens trak by haer selve dese redecavelinge, dat sy wisten wat 'er in den geestelijken staet te lijden, ende uyt te staen is, sy en souden den selven noyt aenveerden.</w:t>
        <w:br/>
        <w:br/>
        <w:t>Clarissia heeft in desen bedroefden en beclagelijken staet geweest den tijdt van seven jaren. Ter welker gedueren het haer seer lastigh viel, yet geestelijkx, oft te hooren, oft te lesen: zijnde dan seer bedroeft, sloegh t'somtijdts haer oogen naer den Hemel, hakende en verlangende naer een druppelken van de Hemelsche soetigheyt, daerse van te vooren soo abundantelijk hadde mede begaeft geweest.</w:t>
        <w:br/>
        <w:br/>
        <w:t>In dien tijdt als sy soo suchte, en verlanghde naer dien lank gewenschsten peys en vrede des herten, den welken mede brenght een Hemels contentement, soo is 't geschiet, dat den duyvel in haer uytwerkte een inwendigh, maer een bedriegelijk playsier, genoechte en soetigheyt des herten, maer gewaer wordende, dat den duyvel sigh diende van dese listen en lagen, om haer in dese verlatentheyt des geests gestelt zijnde, door de selve van Godt af te trecken, dede eenen cloeken wederstandt, keerende sigh naer het exempel van haren Beminden, hangende aen sijn gebenedijdt Cruys, tot den Hemelschen Vader met de selve woorden, O mijnen Heer ende Godt, waerom hebdy my verlaten. Sy werdt op den selven tijdt wederom soo schroomelijk en vreeselijk bestormt ende becoort, door alle soorten van onsuyvere gepeysen en imaginatien, dat 'er luttel oft niet te seggen en was, tusschen een vrywillige toestemminge, en haer inwendige dispositie, oft gesteltenisse des wils.</w:t>
        <w:br/>
        <w:br/>
        <w:t>Maer den goeden Godt en heeft noyt toegelaten datse boven haer macht getenteert wierdt, en vervolgens, den wille is onbesmet gebleven. Niet te min naer sulke groote aenstooten, en tempeesten, vont sy haer selven seer beroert ende benouwt, en van droefheyt en mistroostigheyt overvallen, quam sy uyt te bersten in overvloedige tranen en suchten, van vreese oft sy eenigh consent misschien soude hebbeu gegeven, ende sigh ter aerde worpende aen de voeten van sijn Goddelijke Majesteyt, storte haer gebeden op dese maniere: O Schepper van Hemel en aerde, ik bekenne dat ik ben een groote son-daeresse, ende een onsuyver vat, ende al is 't dat ik ook sulkx ben en myn krankheyt gevoele, evenwel en wil ik geen consent oft toestemminge geven aen de onsuyvere gepeysen, ende vervolgens soo veel te meer heb' ik eenen schroom en afkeer van yet sulkx te willen bedryven: Niet te min ik lijde geeren alle dese duyvelsche tempeesten tot uwer eere en liefde, ende ik wensch dat u hier over Loven en danken, alle Hemelsche en geluksalige Geesten: soo dan mynen Heer ende mynen Godt, maekt, want u belieft, my deelachtigh, en stort in myn herte den geest van u Heyligh Leven en suyvere conversatie, de welke gy gehadt hebt op der aerden, vereenight zijnde met onse Menschelijke nature. Ende hier naer opgeseydt hebbende den Vader onse, ter eeren van het Heyligh en suyver Leven Christi, is opgestaen versterkt zijnde in den geest.</w:t>
        <w:br/>
        <w:br/>
        <w:t>Sy hernam dese geestelijke oeffeninge soo dikwils als sy haer overvallen vondt en bestormt, door dese helsche tempeesten. In welke oeffeninge sy in 't eerste groote moeyelijkheyt gevoelde, maer door lankheyt van tijdt, wierdt haer de selve lichter, vindende in de selve niet alleenelijk een Hemelsche soetigheyt, maer daer en boven, door dit profijtigh exercitie, verminderden allengxkens de voorgemelde tentatien, de welke al was 't datse haer niet teenemael en verlieten, evenwel en waren voorts aen niet meer soo groot noch geduerigh: want van te vooren wierdt sy overvallen soo in den dagh als snachts, soo smorgens als savonts, soo staende als sittende, soo werkende als biddende, en dat toen meer op een maendt, als nu op een jaer. Want keerende van tijdt tot tijdt haer herte tot Godt, hem gevende te kennen haren geestelijken noodt, versoekende sijne bermhertigheyt, bekennende dat sy was een arme sondaeresse, en lijdende met verduldigheyt alle becoringen, met volle overgevinge haer 's selfs, verloos den duyvel tot sijnder grooter schaemte voor een groot deel de macht van haer soo zwaerlijk te overvallen, ver-volgens hoe sy meer haer selven verloochende, hoe sy meerderen vrede gevoelde.</w:t>
        <w:br/>
        <w:br/>
        <w:t>Sy woonde in een selfste kamer met een Beggyntjen dat seer colerik van natuer, maer seer devoot was. En gelijk sy niet altijdt en conde verdragen het preutelen van dese Matrone, soo quam sy haer somtijdts op een stuer en bittere maniere te antwoorden, maer hier over bekennende haer schult, badt sy Godt vergiffenisse over de onstichtinge van de Godtvruchtige Persoonen met de welcke sy woonde.</w:t>
        <w:br/>
        <w:br/>
        <w:t>Als den geest der hooveerdigheyt haer temteerde, badt haren Beminden, om deelachtigh te mogen wesen van sijnen geest der ootmoedigheyr: ende als sy somtijdt tentatien hadde tegen het geloof, soo was sy altijdt op haer selven lettende van niet te aenhooren eenige discoursen, oft te lesen Boecken die haer souden hebben connen eenige twijffelachtigheyt in het geloof veroorsaken.</w:t>
        <w:br/>
        <w:br/>
        <w:t>En alswanneer de boose geesten de Maget overvielen, en quelden met inwendige en onsienelijke pynen en smerten, de welke somtijdts hun verspreyden geheel haer Lichaem door, en somwylen maer een lidmaet alleen, evenwel en deden haer geen hinder, ende en duerden maer den tijdt van eenen Pater noster.</w:t>
        <w:br/>
        <w:br/>
        <w:t>Dese pynen en heeftse maer gevoelt, naer dat den boosen geest heeft opgehouden van haer met sienelijke monsters, en schroomelijke veropenbaringen te overvallen, de welke wy al willens hebben achtetgelaten.</w:t>
        <w:br/>
        <w:br/>
        <w:t>In dien tijdt vaste sy seer weynigh, ten zy op de geboden vastendagen, om dat sy de Lichamelijke sterkte van doen hadde om alle die pynen, tormenten, ende schroomelijke aenstooten van den duyvel cloekmoedelijk uyt te staen.</w:t>
        <w:br/>
        <w:br/>
        <w:t>Sy won haren cost met dagh en nacht te werken, houdende sigh content (ook als sy Meestersse was) met een sobere potie: ende al was haer gewin seer cleyn, en maer en hadde een lijf-rente van een pont groot s'jaers, ende dat sy oversulkx seer soberlijk en armelijk moest leven (want het gelt dat sy naer haer Moeders doodt erfde, heeft sy om Godts wille gegeven) evenwel in dit sober huyshouwen vondt sy haer satisfactie en contentement.</w:t>
        <w:br/>
        <w:br/>
        <w:t>T'is gebeurt doen haer Moeder noch leefde, de welke voor gewoonte hadde, in den Vasten te nooden eenige arme lieden tot haer tafel, dat sy met hun gonk eten, en dit noenmael smaekte haer soo, dat haer docht dat sy noyt smakelijker spyse geproeft en hadde, als in die sobere maeltijdt de welke haer tusschen die arme Menschen wierdt voorgestelt.</w:t>
        <w:br/>
        <w:br/>
        <w:t>Naer dat sy nu 32. jaren in dit Convent hadde gewoont, is de Jouffrouw van het selve comen te sterven, aen de welke Clarissia succedearde. Als sy in haer Convent sagh yet dat niet wel en was, gaf sy een susterlijke vermaninge tot twee oft dry mael toe, soo nochtans dat sy altijdt acht nam van door dese vermaninge de liefde niet te breken, en als sy doen geen beternisse en cost winnen gaf sy dat op, en recommandeerde t'selve aen Godt. Boven al was sy altijdt in de weir van onnuttige conversatie, oft hanteringe van ongelijke persoonen te beletten, hebbende selve suspekt de visite van Heylige Persoonen: ende om dieswille dat in dit Convent wel acht genomen wierdt op alle sulke onnuttige en perijculeuse tijdtverdryvinge, dat heeft Clarssia aengelokt en verwekt, om daer soo lange jaren te blyven woonen, al was 't dat se daer al eenige incommoditeyt moest lijden tot het leste van haer leven, Alswanneer sy, gelijk wy Godtvruchtelijk gelooven haer Ziele opgenomen is tot den Hemel. Men seght dat sy gestorven is in de peste van een yeder verlaten zijnde. Boven dien dat Godt Almachtigh de verdiensten en glorie van Clarissia heeft willen kenbaer maeken door een claerblinkende licht, het welke in haer Camer ge-sien is weest. Sy is gestorven ontrent het jaer 1460. Sommige houden hare gedachtenisse op den eersten dagh van Julius. Alles getrocken uyt haer schriften en andere Auteurs.</w:t>
        <w:br/>
        <w:br/>
      </w:r>
    </w:p>
    <w:p>
      <w:r>
        <w:rPr>
          <w:highlight w:val="yellow"/>
        </w:rPr>
        <w:t>HEYDEGILD Beggyntjen hadde den last van d'Infirmerye te Mechelen, en verkocht bier, coren en alle soorten van graen ten profijte van den Hove. Daer is gecomen een jaer van groote dierte: ende dese Godtvruchtige Maeght, wel wetende dat Godt, die de bermhertigheyt selver is, ook met die grootelijkx gedient is, heeft mildelijk ook onder den prys alle dingen verkocht en uytgereykt: 't welk soo de</w:t>
      </w:r>
    </w:p>
    <w:p>
      <w:r>
        <w:t xml:space="preserve"> Opperste Meesterssen zijn gewaer geworden, vreesende dat sy ten lesten ook in noodt souden vallen, hebben dadelijk haer rekeninge gevraeght. Wat hier nu gedaen, sy en wist niet hoe beginnen, daerom stelde sy het uyt soo lank alse conde, seggende, Den Heere die het al geeft, sal daer genoeghsaem in versien: maer een yederen hoorde al naer sulken clap niet? Oversulkx d'Opperste Meestersse heeft met gewelt de sleutels haer afgerooft, en is met de selve naer den Graen solder gegaen, om te sien hoe het daer gestelt was.</w:t>
        <w:br/>
        <w:br/>
        <w:t>Heydeken vreesende nu betrapt te worden, ende dat haer Godtytuch.ige dieverye soude uytkomen, heeft met haeste een beeldeken van onse Lieve Vrouwe dat in haer kamer geplakt was, afgetrocken, en aen haer borst gedouwen, seggende, Goedertiere Moeder hebb' ik u in uwe armen gevoeyt, weest mynder in dese ure gedachtigh, ende en beschaemt my niet van myn verwachten. Wonderlijke sake, soo de Jouffrouwe den Solder hadde open gedaen, vondt dien soo vol, dat het graen lankx de open deure af viel, noch sy de selve meer sluyten en conde, 't welk siende, hebben allegader den Heere in 't gemeen gelooft en gedankt. Uyt Ryckel.</w:t>
        <w:br/>
        <w:br/>
        <w:t>PYCKARIA Beggyntjen van Mechelen, heeft een Heyligh en Godt aengenaem gevolgh van Leven gehadt, tot datse ziek in haer uytterste gecomen is: gelijck sy nu dan met de doodt op de lippen was, soo heeftmen voor de deure gesien een groote menichte van Engelen, die haer ziele verwachteden: en gelijk sy selver bekent hebben, om die met hun naer den Hemel te leyden: ook soo sy verschenen was, is door de gantsche kamer, sulk eenen soeten en aengenamen reuk geroken geweest, dat niemand en twijffelde van de tegenwoordigheyt der Engelsche scharen. Uyt Ryckel.</w:t>
        <w:br/>
        <w:br/>
      </w:r>
    </w:p>
    <w:p>
      <w:r>
        <w:rPr>
          <w:highlight w:val="yellow"/>
        </w:rPr>
        <w:t>JENNEKEN saliger memorie, heeft langen tijdt Overste van het Beggyn-hof van Mechelen geweest, de welke onder andere des Heeren gaven, dese hadde, van te kennen ende te doorsien, de herten der Beggyntjens: 't welk genoeghsaem hier uyt blijkt: want als sy uyt den Biecht-stoel quamen, seyde sy hun, Dat en dat hebdy vergeten, gaet wederom: Somwylen, ghy hebt den ketel geschuert, en den moor</w:t>
      </w:r>
    </w:p>
    <w:p>
      <w:r>
        <w:t xml:space="preserve"> gewasschen, ende hy en is niet klaer noch wit geworden, ghy en moet niet beschaemt zijn te biechten, aengesien gy niet en zijt beschaemt geweest te doen, dat moet gebiecht worden.</w:t>
        <w:br/>
        <w:br/>
        <w:t>Uyt het gesicht alleen van haer ondersaten, sagh sy wat hun lette of schorte: en somwylen vermaende sy hun in de volle Kerke, seggende, wat vreesdy? waerom siedy soo bleek? Conragie couragie, alwaert dat millionen duyvels op u-lieden vielen, ende de vuylste inbeeldingen gaven, gylieden en soudt niet moeten vreesen, sy en konnen u-lieden geen leet doen, oft in het minste hinderen, soo lank gylieden hun geen accout en geeft, oft consenteert.</w:t>
        <w:br/>
        <w:br/>
        <w:t>Sy wist ook hun seer wel t'huys te houden als 't van noode was. Daer quam eens een orlof vragen, om haer Vrienden die seer oudt waren voor 't leste te besoeken: Gaet seyde sy, aengesien gy wilt gaen, maer dese wegh gaende, is Jenneken haer gevolght, ende gelijk sy nu aen de deure was om in seker huys te gaen, soo heeft sy getoont dat sy Overste en Meestersse was; seggende, Tot hier toe zijt gy gekomen, 't is genoegh en gaet niet binnen; maer keert met my den selfsten wegh die gy gekomen zijt, 't welk d'ander sonder eenigh tegenspreken heeft gedaen. Uyt Ryckel.</w:t>
        <w:br/>
        <w:br/>
        <w:t>Daer was noch een ander Beggyntjen van den selven naem, heel arm en veracht, dienende met seer groote liefde de zieken in d'Infirmerye, maer al wat sy dede 't was te cort oft te lank, en leet veel versmaetheyt, geduerigh Godt lovende met blijdtschap. Sy Stierf datse maer 20. jaren oudt en was, en dede altijdt haer beste om haeren Beminden by te blyven, en alsmen haer smadigh oft spytigh toesprak, seyde sy, O myn lief dat schenk' ik u, ik ben arm, ende en hebbe u anders niet te geven: Sy werdt daer door soo familiaer met haer Lief, dat hy wel twintigh mael haer sondt sijn H. Sacrament met haren H. Engel.</w:t>
        <w:br/>
        <w:br/>
        <w:t>Sy hadde seker cleyn gebrek dat Godt in haer liet, tot hare verootmoedinge, waer door sy van alle Menschen luttel geacht wierdt. 't Is naer haer doodt geschiedt, dat 'er een van haer Mede-susters de welke een kleyn houte kruysken van haer hadde, groote pyn in haer hooft hebbende, by haer selven peysde, ons Suster Jenneken heeft soo veracht geweest van de Menschen, sy magh nu groot wesen by Godt, och oft sy my cost helpen! ende kussende het kruysken, was terstondt genesen: daer naer schrabbende wat van dit kruysken, gaven 't selve in aen een Dochter die seven jaren dul geboeyt hadde gelegen, de welke ook terstont wierdt genesen: men seyde het selve aen den Heer Pastoor, die dit niet wel en conde gelooven, nochtans denkende op een Beggyntjen dat vyf jaren gightigh hadde gelegen, seyde by sy selven, dat dien Mensch genas, ik soudt immers moeten gelooven: en gaende naer 't huys van de zieke, quam sy den Pastoor gesondt tegen. Diergelijke genesingen hebbender veel geweest. Getrocken uyt den geschreven Boek van myn Heer Joannes de Landtmeter.</w:t>
        <w:br/>
        <w:br/>
        <w:t>Van een Overste, ende van Anna van den Dael.</w:t>
        <w:br/>
        <w:br/>
        <w:t>TEn tijde der troubelen, soo is het Begyn-hof van Mechelen ook ten onder boven gekeert, en de Beggyntjens hier en daer verstroeyt geweest. Onder andere sekere Jouffrouw, Overste, hadde onder haer een Beggyntjen, met name Anna van den Dael, de welke om des vyandts noodt, was naer huys by haer Ouders gekeert, tot alder tijdt dat de troubelen souden ophouden, wantse ophielden: maer gelijk sy daer langer bleef als den noodt vereyschte, soo hadde dese goede Moeder, Overste, (alhoewel de werelt gepasseert) noch sorge voor haer lief kindt en ondersaet, ende is aen haer by nachte veropenbaert, seggende, Wel hoe lank suldy hier noch by u Vrienden blyven? waerom en keerde tot u vergaderde Mede-susters niet? Anne heeft hier op geantwoordt datse niet wel en conde over een comen met seker Beggyntjen, anders van humeur en gesintheyt, als sy: Gaet seydt wederom de Meestersse, Godt sal daer in versien: sy wederom daer tegen, Ik en can niet, 'k hebbe pyn in myn voeten: dat en excuseert u niet, seght d'ander daer op, gaet evenwel, en morgen sal u Saligheyt geschieden. 't Welk al vervolgens gelijk verhaelt is, ook is gebeurt. Want den dagh daer naer zijn haer beenen genesen geweest, en d'ander, met de welke sy seyde niet te konnen accorderen, is uyt het Beggyn-hof gegaen, en heeft het selve voor altoos verlaten. Uyt Ryckel.</w:t>
        <w:br/>
        <w:br/>
        <w:t>Van een Beggijntjen die den brandt belet.</w:t>
        <w:br/>
        <w:br/>
        <w:t>ALs Merten van Rossen hier in 't landt was, seker Priester belesende en besweerende een besetene, hem te seggen, wie des voornoemdens Veldt-Heers soldaten belet hadde het Beggyn-hof van Mechelen in 't brandt te steken, een snotmouwe, gaf hy voor antwoordt, soo noemde hy het Beggyntjen, dat weerdigh was met de brandende lamp der deughden haeren Bruydegom te gemoet te gaen: ende inder waerheyt, men moet voor yet extraordinaris houden, dat soo een teer Maeghdeken voor den Autaer Godts biddende, alle gewelt van den vyandt heeft weten af te keeren: want het is geloofbaer, dat waer 't saken, hy, die soo naer by was, hadt voorts gegaen, dat hy niet alleenelijk het Beggyn-hof, maer ook de gantsche stadt in vier en vlam soude gestelt hebben. Uyt Ryckel.</w:t>
        <w:br/>
        <w:br/>
        <w:t>Wat voor een Man geweest is den Eerweerdigen Heer Antonius Vervoort.</w:t>
        <w:br/>
        <w:br/>
        <w:t>DEsen is gestorven in 't jaer 1547. Eertijdts Parochiaen van het groot Beggyn-hof tot Mechelen, Licentiaet in der Heyliger Schrifturen, gelijkmen genoeghsaem can bespeuren, uyt de geestelijke en Godtvruchtige Boekxkens, die hy heeft doen drucken: Uyt de welke wy hebben getrocken dese Regels, als dienende t'onsen proposte, te weten, hoe den beginnenden goeden Mensch, oft Beggyntjen, sal comen tot 'er volmaektheyt der deughden, en tot der heyligheyt ende puerheyt des herten.</w:t>
        <w:br/>
        <w:br/>
        <w:t>I.</w:t>
        <w:br/>
        <w:br/>
        <w:t>WAnneer gy gaet tot den dienst Godts, myn lieve Kinderen, alderliefste reyn herten, ende Maeghdekens in Christo Jesu: Peyst dat het niet genoegh en is eenen goeden wil te hebben, want gy mocht daer weder uyt vallen, tensy u beste doet, den wille te voeden, te helpen, te sterken, ende te werk te stellen met Heylige Oeffeningen, anders sal Godt u sijn gratie ontrecken: welke gratie is 't licht des goeden wille; want S. Augustinus seydt, Godt en verlicht niemant dan die verlicht worden, dat is, dan die sijn gratie waer nemende zijn.</w:t>
        <w:br/>
        <w:br/>
        <w:t>Die nu sijnen goeden wille begeert te sterken, ende te voeden tot den dienst Godts, soo sal hy snel, vlytigh ende neerstigh wesen om een goed werk te beginnen ende te doen sonder uytstellen, dat hem door die Goddelijke insprake, oft van andere goede Menschen geleert, oft vermaent wordt te doen, oft te laten.</w:t>
        <w:br/>
        <w:br/>
        <w:t>II.</w:t>
        <w:br/>
        <w:br/>
        <w:t>GY sult in alle uytwendige ende inwendige werken gebruyken, Godts tegenwoordigheyt: dat is, gy sult u hebben soo eersamelijk, soo schamelijk, soo ootmoedelijk, soo ancxtelijk in eten, drinken, gaen, staen, slapen, waken, in liggen, sitten ende in alle wandelingen ende geselschap, met yemant oft in eenigheyt in u gebedt, ende gedachten, recht oft gy Godt aensicht aen aensicht saeght: want Godt u alsoo tegenwoordigh is, oft gy in den troon des Hemels waert.</w:t>
        <w:br/>
        <w:br/>
        <w:t>Boven dien in alle deughden te werken, Christus sal uwen leydtsman zijn, volght hem in sachtmoedigheyt ende in ootmoedigheyt. Siet alle dingen met goede oogen aen, ende dankt Godt dat hy u die begeerte tot het inwendigh leven heeft gegeven, voor soo menigh duysent Menschen, die des niet en bekennen. Het is seer te beclagen, dat wy die eenen geestelijken schijn dragen, geen geestelijk leven en kennen.</w:t>
        <w:br/>
        <w:br/>
        <w:t>III.</w:t>
        <w:br/>
        <w:br/>
        <w:t>ALle Menschen suldy in u herte eeren ende weerdigheyt bewysen, ende dencken dat het throonen zijn der Heyliger Dryvuldigheyt, en tempelen des Alder oppersten, die Godt gebeeldt heeft na dat beeldt der H. Dryuldigheyt: ende denkt hoe Godt een yegelijk van hun bemindt boven al der Menschen verstandt. Hierom suldy u pynen te wesen goedertieren, ontfermhertigh en toesprekelijk een yegelijk die uwes behoeft.</w:t>
        <w:br/>
        <w:br/>
        <w:t>Gy en sult niemant haten oft benijden, versmaden noch verdrucken met woorden, oft met sturen gelate. Ook en suldy niemant bespotten oft eenige onweerdigheyt bieden in geenderley wyse.</w:t>
        <w:br/>
        <w:br/>
        <w:t>En oordeelt niemant lichtelijk: en argumenteert oft kijft tegen niemant om uwen opinie te houden staen, oft om u wysheyt te openbaren, maer ter contrarie sult arbeyden als een kindt Godts, vrede te hebben met alle Menschen: want als gy yemant t' onvreden set met woorden oft eygen soekinge uws selfs, soo verdrijfde Godt uyt den tempel uws herten. Hebt sonderlijk in weerde u huysgenoten daer gy mede converseert en dagelijkx omgaet, denkende dat Godt die heeft uyt 'er werelt gelesen ende verkoren tot sijn toecomende peerlen Haerder alder vrede, voortgank ende inwendige schoonheyt suldy soo seer begeeren als uws selfs: want Godts eere is soo wel gelegen in eens anders voortgank ende saligheyt, als in de uwe. Houdt voorseker dat gy Godt dankelijcker doet dat gy hem trouwelijk ende vierighlijk dient in sijn Ledekens die noodtdruftig zijn, dan oft gy hem diende in sijn eygen Lichaem.</w:t>
        <w:br/>
        <w:br/>
        <w:t>IV.</w:t>
        <w:br/>
        <w:br/>
      </w:r>
    </w:p>
    <w:p>
      <w:r>
        <w:rPr>
          <w:highlight w:val="yellow"/>
        </w:rPr>
        <w:t>Veel uytloopens suldy vlieden, en haten dikmael gesien te zijn van de Menschen op de straten: maer blyven woonen met de tortelduyven in de mogier gaten der Wonden Jesu, onbekent den mensche met Christo in Godt begraven: want die geestelijk ende innigh van herten uytgaet, comt dikmaels werelts ende verstroyt t'huys: ende dat goet dat sy met arbeydt in haerder ziele hadde vergadert over veele jaren</w:t>
      </w:r>
    </w:p>
    <w:p>
      <w:r>
        <w:t xml:space="preserve"> en dagen, dat magh sy verliesen op een ure tijdts, onder die werelijke Menschen.</w:t>
        <w:br/>
        <w:br/>
        <w:t>V.</w:t>
        <w:br/>
        <w:br/>
        <w:t>EEn Beggyntjen sal in alle dingen, in kleeren, geldt, spyse, huysraet, costelijkheyt &amp;c, soo spaerelijk zijn als 't mogelijk is naer noodt, maer haer betaemt taelweerdigheyt, ende reynigheyt van buyten en van binnen: want hoe een Mensch hier armer is naer begeerten, ende alle besittinge en hebbinge, hoe hy meer verbreydt sal worden in alle de Hemelsche dingen.</w:t>
        <w:br/>
        <w:br/>
        <w:t>VI.</w:t>
        <w:br/>
        <w:br/>
        <w:t>GAet tot 'er maeltijdt, als tot der Medecyne, ende eer gy spyse wilt nutten, soo vereenight uwen geest soo sterk met Godt, dat den smaek van spyse u aen Godt niet en belette, nochte die veelheyt der gerichten, u tot de wellustigheyt niet en trecken. Nochtans raede ick, liever eenen bete meer te nemen, ende een ure langer te slapen, dan te luttel, op dat die nature met vlytigheyt Godt onderdanigh magh wesen. Maer nimmermeer en wille ik myn selven wetens, alsoo met spysen oft drank overladen, dat ik daer door onbequaem soude zijn Godt te loven, oft eenigh ander goet werk te doen.</w:t>
        <w:br/>
        <w:br/>
        <w:t>VII.</w:t>
        <w:br/>
        <w:br/>
      </w:r>
    </w:p>
    <w:p>
      <w:r>
        <w:rPr>
          <w:highlight w:val="yellow"/>
        </w:rPr>
        <w:t>U Woorden sullen ook traegh zijn, secreet, alle herten niet betrouwende, voorsichtigh ende cort: ende dat zedigh ende manierelijk, sonder roepen, andere ledekens te gebruyken, als het hooft te schudden, die handen te vagen &amp;c. Daer S. Ja-cob aldus af leert, Is 't saken dat een Mensche meyndt dat hy geestelijk oft Heyligh is, ende sijn tonge niet en bedwinght, alle sijn geestelijkheyt is ydel.</w:t>
      </w:r>
    </w:p>
    <w:p>
      <w:r>
        <w:t xml:space="preserve"> Daerom badt den Propheet David, seggende, O Heere sedt een bewaringe voor mynen mondt, ende een deur der omstandigheyt voor myn lippen: Want hoe wy meer spreken met de Menschen, hoe luttelder ende min wy spreken met Godt.</w:t>
        <w:br/>
        <w:br/>
        <w:t>VIII.</w:t>
        <w:br/>
        <w:br/>
        <w:t>GEschikt in alle uwe manieren, rypigh in opsien, ende in allen u doen, niet lichtveerdigh, nu loopende, nu traegh, nu driftigh, ende op een ander tijdt heel onwilligh: maer in alle manierelijkheyt geset, stichtigh en geordineert: want lichtveerdigheyt doot de devotie. Noch en wilt niemant quaedt willen oft gunnen: want die eenen anderen quaede gunt, die doot sijn ziele. Daerom suldy in alle woorden, werken ende alle conversatie ootmoedigheyt thoonen, vriendelijkheyt in 't spreken, soetigheyt in 't aensicht, verdragen sonder vreetheyt oft eenige bitterheyt, een sterker oore hebbende om te verdragen, dan een anders tonge is om te turberen: want S. Gregorius seydt, soo lange en zijt gy niet goet, als gy niet en condt verdragen die moeyelijkheyt der quaden.</w:t>
        <w:br/>
        <w:br/>
        <w:t>IX.</w:t>
        <w:br/>
        <w:br/>
        <w:t xml:space="preserve">EEn Beggyntjen sal neerstigh zijn om uyt haer herte te sluyten, niet alleen quade, maar ook ydele en onnuttige gedachten: want die sijn herte voedt in ydele gedachten, die sterkt den vyandt tegen hem, in quaedt: noch en magh de dagelijkxsche gebreken niet cleyn achten: want al en zijn 't maer dagelijkxsche sonden, sy mishagen Godt dikmael meer in geestelijke Persoonen, dan andere </w:t>
      </w:r>
    </w:p>
    <w:p>
      <w:r>
        <w:rPr>
          <w:highlight w:val="yellow"/>
        </w:rPr>
        <w:t>sware sonden in onbekende verblinde herten, en al zijn sy cleyn, die gratie is groot die daer door verloren wordt. Daerom geen soo cleyn gebrek, passie oft eenige verbeeldinge in u, suldy altijdt be-rispen, sprekende, Heere het is my leet, dat ik u onteert hebbe, ende uwer vergeten: en al en konnen wy die dagelijkxsche sonden niet al schouwen, wy en mogen nochtans die niet cleyn achten; want die</w:t>
      </w:r>
    </w:p>
    <w:p>
      <w:r>
        <w:t xml:space="preserve"> het cleyn versmaet, allenghskens sal hy tot het groot comen.</w:t>
        <w:br/>
        <w:br/>
        <w:t>X.</w:t>
        <w:br/>
        <w:br/>
        <w:t>BEkent myn lief kint, ende uytverkoren herte, dat die bloote tentatie geen sonden en can maken, daer moet een vry believen, behagen, wille, consent met beraeder redene toecomen, al waren 't ook blasphemien ende onreyn invallen, die in u herte quamen: daerom al schijnt gy heel van deser bekoringe verdronken te zijn, soo lange als uwe redene hier tegen seydt, ende dat het u bitter, swaer ende tegen is, soo en verliest gy die liefde Godts niet, noch den Heyligen Geest en sal u niet verlaten, maer alle gratie wordt in u vermenighvuldight: daerom en laet niet te doen goede werken, maer geeft u dies te vieriger tot bidden, vasten ende ten Heyligen Sacramente te gaen. Hoe die tentatie u meer is overvallende, soo veel te meer neemt u ruste ende toeloop in die Wonden Jesu Christi, daer u geen vyandt en magh letten, ende daer gy troost t'allen tijden sult vinden. Godt en sal u niet oordeelen naer de bekoringe uwer geestelijker nature, maer naer dat consent ende redene uwer ziele. Ook een goet werk gedaen in dorheyt ende tentatie, is Godt besonder behagende, meer dan oft wy groote gevoelijke devotie hadden.</w:t>
        <w:br/>
        <w:br/>
        <w:t>Daerom strijdt vromelijk als een Ridder Godts, want dat vleesch begeert altijdt tegen den geest, ende aen den verwinder wordt van Godt belooft de Croone des levens: want hoe gy meer getemteert wordt, ende die sonden wellustiger zijn, soo veel te meer ende te hooger sult gy van Godt gecroont worden. Jesus wilt u altijdt victorie geven, Amen.</w:t>
        <w:br/>
        <w:br/>
        <w:t>GEERTRUY Beggyntjen van Mechelen, heeft in d'ootmoedigheyt haer 's selfs versmaetheyt, ende in t'ontrecken der eeren en wellusten, sulk eenen voortgank gedaen, datse dikwils buyten haer selven vande aerde tot in de locht opgenomen wierdt, sonderlijk als sy overpeysde de Mysterien des bitter Lijden Jesu Christi. Sy is gestorven in 't jaer 1566. Uyt Ryckel.</w:t>
        <w:br/>
        <w:br/>
        <w:t>In de Kerke van onse Lieve Vrouwe van Hanswijk binnen Mechelen, hanght een Schilderijken, verbeeldende een knielende Beggyntjen, onder het welk geschreven staet het naervolgende, Ik CATHARINA HOOTS Beggyntjen te Mechelen, geboren Wettige Dochter Heer Jan Hoots, in sijn leven Borgemeester der stadt van Mechelen, daer Moeder af was Jouffr. Anna van Halle: hebbe 14. Maenden ziek te bedde kreupel gelegen, soo dat ik niet en heb connen sitten oft staen, noch gaen. En heb raedt en hulp versocht aen verscheyde Medecyn-meesters te Mechelen, Loven, t' Antwerpen ende elders, maer niemant heeft my geholpen: dus heb ik ten lesten myn hope en troost geset op Godt den Heer, ende sijn Moeder Maria; door wiens gebedt veel Mirakelen tot Hanswijk geschieden. Ende want ik daer selve niet koste comen, om myn creupelheyt: soo heb ik 'er een Beggyntjen gesonden, dat sy de Moeder Godts sou voor my bidden, waer 't saligh dat ik mocht genesen, soo veel dat ik derwaerts sou mogen gevoert worden, 't Is geschiet dien selven dag, dat ik ben sittende geworden, waer af den Heer sy lof en Maria. Hier door versterkt, ende groote hope hebbende, heb ik my op eenen wagen laten dragen, ende tot Hanswijk voeren. Van den wagen ben ik gedragen voor het beelt by den Autaer, en heb daer een Misse vande Ontfangenisse ons Heere Jesu laten celebreren, een yegelijk biddende om troost te ontfangen: ende in den selven stonde ben ik genesen en op gestaen, en voor den Autaer knielende met blijder herten, myn gebedt gesproken, en wel te passe zijnde, drymael om den Autaer gegaen: van daer gegaen naer huys, sonder yemants behelp, tot op het groot Beggyn-hof daer ik woonachtigh ben. Hier af danke ik onsen lieven Heere, en Maria sijn lieve Moeder.</w:t>
        <w:br/>
        <w:br/>
        <w:t>Saterdaghs daer naer den 20. Februarij te voet gaende, ben wederom gecomen met myn Vrienden: daer tot dankbaerheyt een Solemnele Misse wierdt gedaen en gesongen van de lucarnatie ons Salighmakers. Ik hope dat ik sal dankbaer zijn, al de dagen myns levens van dese groote weldaet. Dit Mirakel is geschiedt in 't jaer 1563. den 12. Februarij.</w:t>
        <w:br/>
        <w:br/>
        <w:t>GRoote Maget, die voor desen,</w:t>
        <w:br/>
        <w:br/>
        <w:t>Door uw' voorspraek hebt genesen</w:t>
        <w:br/>
        <w:br/>
        <w:t>Een, die veerthien Maenden lank</w:t>
        <w:br/>
        <w:br/>
        <w:t>Hadt gelegen ziek en mank.</w:t>
        <w:br/>
        <w:br/>
        <w:t>Helpt ook onse lamme leden,</w:t>
        <w:br/>
        <w:br/>
        <w:t>Die wy veel te traegh besteden</w:t>
        <w:br/>
        <w:br/>
        <w:t>In der deughden arebeyt</w:t>
        <w:br/>
        <w:br/>
        <w:t>Tot ons ziele saligheyt.</w:t>
        <w:br/>
        <w:br/>
        <w:t>Werkt ons op, met hert en zinnen,</w:t>
        <w:br/>
        <w:br/>
        <w:t>Dan wy vlytiger beginnen:</w:t>
        <w:br/>
        <w:br/>
        <w:t>Want ik vrees, het hapert meest</w:t>
        <w:br/>
        <w:br/>
        <w:t>Aen de lafheyt van den geest.</w:t>
        <w:br/>
        <w:br/>
        <w:t>Dat wy wilden, 't sou wel wesen:</w:t>
        <w:br/>
        <w:br/>
        <w:t>Komt dan onsen wil genesen,</w:t>
        <w:br/>
        <w:br/>
        <w:t>Keert ons koude Creupelheyt</w:t>
        <w:br/>
        <w:br/>
        <w:t>In ontsteken vierigheyt.</w:t>
        <w:br/>
        <w:br/>
        <w:t>Uyt d'Historie van onse Lieve Vrouwe van Hanswijk.</w:t>
        <w:br/>
        <w:br/>
        <w:t>BARBARA VAN GYSELE, geboren van Wavere, eertijdts Beggyntjen van den Beggyn-hove van Mechelen, maer daer af verjaeght, door die op geresen Oorlogen, ende afworpinge vanden voornoemden Hove, 't Antwerpen gevlucht, ende haer daer houdende, is 25. jaren ziek ende ontsterkt van Lichaem geweest, maer sonderlinge overvallen door ziekte van 1590 af, alsoo dat sy niet gaen en coste, noch ook bequamelijk sitten: maer hoorende ende bedenkende die groote Mirakelen, die Godt den Heere door de intercessie van Maria sijn Heylige Moeder placht te doen, te Mechelen tot Hanswijk, heeft in 't jaer 1592. Godt belooft haer Pelgrimagie te doen: om te aenroepen die selve H. Moeder ende Maget tot Hanswijk.</w:t>
        <w:br/>
        <w:br/>
        <w:t>En corts daer naer verkregen hebbende soo veel sterkheyt, als dat sy in eenen stoel gedragen wierdt in 't schip van Mechelen, daer uyt in 't Godts-huys van de kranke Beggyntjens te Mechelen: alwaer sy eenigen tijdt te bedde liggende, ten lesten op den 15. September des jaers 1592. heeft haer doen dragen tot Hanswijk, onder wegen soo krank zijnde, datmen dochte, dat sy tot Hanswijk niet en soude geraken. Sulkx dat sy, ook alsmen de Misse voor haer doende tot het H. Evangelie gecomen was, neder uyt den stoel gesonken is, maer die selve Misse gedaen zijnde, heeft door die grootdadigheyt Godts, terstont gevoelt Mirakuleuselijke gesontheyt ende sterkheyt. Soo dat sy dankbaerlijk opstaende, alleen sonder leyden, den Autaer drymael omgegaen, ende hare devotie in eenige dankbaerheyt bewesen hebhende, is alleen wederom op 't voorseyde Beggyn-hof gecomen. Van alle het welke, by authoriteyt vanden Artsbisschop van Mechelen gedaen is wettigh ondersoek, ende verleent zijn desen Clooster van Hanswijk besegelde ende wettige brieven van Attestatie en Certificatie, in date van den 4. Februarij in 't jaer 1595.</w:t>
        <w:br/>
        <w:br/>
        <w:t>GOede Moeder, die van al</w:t>
        <w:br/>
        <w:br/>
        <w:t>In dit droevigh tranen dal</w:t>
        <w:br/>
        <w:br/>
        <w:t>Zyt den troost en toeverlaet,</w:t>
        <w:br/>
        <w:br/>
        <w:t>Als 'er yet niet wel en gaet.</w:t>
        <w:br/>
        <w:br/>
        <w:t>'k Hoor' gy hebt noch een verlost</w:t>
        <w:br/>
        <w:br/>
        <w:t>Die tot u niet gaen en kost.</w:t>
        <w:br/>
        <w:br/>
        <w:t>Maer die door een vremde macht</w:t>
        <w:br/>
        <w:br/>
        <w:t>Voor uw' voeten is gebracht,</w:t>
        <w:br/>
        <w:br/>
        <w:t>Als sy hadt gelegen krank</w:t>
        <w:br/>
        <w:br/>
        <w:t>Vyf en twintigh jaren lank</w:t>
        <w:br/>
        <w:br/>
        <w:t>Siet, wy hebben naer den geest</w:t>
        <w:br/>
        <w:br/>
        <w:t>'g Heel ons leven krank geweest:</w:t>
        <w:br/>
        <w:br/>
        <w:t>Ja soo machteloos, dat wy</w:t>
        <w:br/>
        <w:br/>
        <w:t>Niet en konnen doen, ten zy</w:t>
        <w:br/>
        <w:br/>
        <w:t>Dat Godt onse slappigheyt</w:t>
        <w:br/>
        <w:br/>
        <w:t>Sterkt door sijn Almogentheyt.</w:t>
        <w:br/>
        <w:br/>
        <w:t>Geen van al en heeft de kracht</w:t>
        <w:br/>
        <w:br/>
        <w:t>Dat hy 't minste goet gedacht</w:t>
        <w:br/>
        <w:br/>
        <w:t>Uyt sijn eygen selven heeft,</w:t>
        <w:br/>
        <w:br/>
        <w:t>Soo 't hem Godt niet in en geeft.</w:t>
        <w:br/>
        <w:br/>
        <w:t>Helpt ons dan getrouwe Maeght,</w:t>
        <w:br/>
        <w:br/>
        <w:t>Maekt dat uwen Soon ons draeght:</w:t>
        <w:br/>
        <w:br/>
        <w:t>Sorght dat hy in ons gemoet</w:t>
        <w:br/>
        <w:br/>
        <w:t>Goey gepeysen groyen doet,</w:t>
        <w:br/>
        <w:br/>
        <w:t>En die voort soo sterk wil voên</w:t>
        <w:br/>
        <w:br/>
        <w:t>Dat wy ook goey werken doen.</w:t>
        <w:br/>
        <w:br/>
        <w:t>Uyt d'Historie van onse Lieve Vrouwe van Hanswijk.</w:t>
        <w:br/>
        <w:br/>
        <w:t>MARIA LEMMENS is tot Mechelen van seer eerelijke Familie geboren: haren Vader was eenen Wyn-kuyper van sijnen stiel, ende wierdt genoemt den goeden Lemmen. Sy heeft haer begeven om Godt Almachtigh te dienen, op het groot Beggyn-hof der selver stadt, ende heeft haer Novitiaet volbrocht in het Convent der Engelen, ende aldaer hare Professie gedaen den 6. van November 1634. en gonk geduerigh voorts van de eene deught, in d'andere, tot eenen spiegel van een yeder die met haer woonden.</w:t>
        <w:br/>
        <w:br/>
        <w:t xml:space="preserve">Voor eerst stak sy uyt in eene pointuele onderhoudinge van de geboden Godts, der H. Kerke, ende van hare statuten oft ordonnantien, in den hooghsten graet tot het minste point. De deught der ootmoedigheyt was in haer als het heel fondament van haren geestelijken bouw. Sy thoonde een besondere vreught alsmen haer yet opleyde dat niet wel en was, jae daer sy onnoosel in was, sprak </w:t>
      </w:r>
    </w:p>
    <w:p>
      <w:r>
        <w:rPr>
          <w:highlight w:val="yellow"/>
        </w:rPr>
        <w:t>sy terstonts haer schult, seggende, Jae ik ben sulk een botte kal, ik heet Lemmeke, maer ben eenen Wolf. Sy bedroefde haer seer, als yemant van haer eenigh gebedt versocht, vreesende dat de Menschen eenige goede opinie van haer hadden: ende daerom als de Meestersse Sr. Syntjen Verstappen geeren soude gehadt hebben, dat sy voor eenige saken soude bidden, recommandeerde dese in de volle gemeynte,</w:t>
      </w:r>
    </w:p>
    <w:p>
      <w:r>
        <w:t xml:space="preserve"> ende om dat sy niet en soude missen haer gebedt, seyde dan Suster Maeyken Lemmens hoort gy dit wel, en sy antwoorde dikwils met een droeve stemme, Och Suster myn gebedt en deught niet; nochtans is het seer dikwils gebeurt, dat de Menschen hun quamen bedanken, over den goeden uytval van eenige sake oft merkelijke affaire. Syn Hooghweerdigheyt Boonen Artsbisschop van Mechelen Saliger memorie, hadde verstaen door sijnen Secretaris myn Heer Heregaudis, die den Neef was van Sr. Maeyken Lemmens ons Beggyntje: hoe dat hare Meestersse voornoemt, hem verhaelt hadde de groote deughden van sijn Nichte, ende hoe dat sy haer niet en dorst in de stadt laten gaen verdienen eenige Aflaten, ter oorsake van hare menighvuldige ontgeestinge, ende opgetogentheden &amp;c. Soo heeft sijn Hooghweerdigheyt haer gesonden een pampieren beelt, representerende den gekruysten Christus heel bebloeyt, met 40. dagen Aflaet, met versoek dat sy voor hem soude bidden, want hy seer miserabel was van den steen: ende heeft beleden, dat hy sedert toen, somtijdts sonder pyn was, en seyde dat hy 't haer gebedt toeschreef.</w:t>
        <w:br/>
        <w:br/>
        <w:t>Sy stondt ordinairelijkx snachts op om te bidden, hoe kout dat het was, soo dat sy somtiidts heel styf was, ende haer Mede suster die op de kamer sliep, somtijdts wacker wordende, vermaende om in haer beddeken te gaen, 't welk sy in de H. Gehoorsaemheyt dede.</w:t>
        <w:br/>
        <w:br/>
        <w:t>Sy gonk menige keeren snachts ende smorgens heel vroegh, de wegen lankx het Beggyn-hof omm' der bittere Passie van Christus, ende van de seven Weën des H. Moeder Godts Maria, soo dat de Menschen al meynden dat 'er snachts op het Kerkhof eenen geest sat, ende de Meestersse dit verstaende, verbode haer van soo vroegh niet meer uyt te gaen, maer datse wachten soude tot dat sy uytgonk, 't welk ordinairelijk was ten half-ure-vyf, alswanneer onse Kerke open gaet ende op-clept.</w:t>
        <w:br/>
        <w:br/>
        <w:t>Sy soude wel alle Menschen tot Godt willen brengen hebben: ende als de Predicanten somtijds van diergelijke materien in hunne Sermoonen handelden, ontstak haren yever noch veel meer, soo dat sy haer selven somtijdts qualijk kost bedwingen.</w:t>
        <w:br/>
        <w:br/>
        <w:t xml:space="preserve">Het is eens in den tijdt van den Vasten avondt geschiedt, alswanneer de Predikanten gemeynelijk veel op de sonden van de werelt predicken, waer door haren yever nu als in vollen brandt was: soo dat dese ziele wederom eens vroegh opstondt, ende smorgens voor den vyf uren knielende voor het beelt van onse Lieve Vrouwe van Scherpen-heuvel in onse Kerke, in een vierigh gebedt als heel verslonden, begost yeverigh te roepen, allenxkens hooger en hooger, dat Maria haer Lief Moeyerken dogh soude willen bidden voor de sondaers van de werelt; ende dit bidden gonk soo luy, dat het de Heeren Capelaenen hoorden, en over den Choor sagen. Dan quamp Jouffrouw Catharina van Gestel groote Meestersse my seggen, dat ik haer t'huys soude leyden. Sy was in sulk eenen drift </w:t>
      </w:r>
    </w:p>
    <w:p>
      <w:r>
        <w:rPr>
          <w:highlight w:val="yellow"/>
        </w:rPr>
        <w:t>van bidden, dat hare lakene faillie afgeresen was, maer sy dat niet aentreckende, leyd' ick haer t'huys, maer moest onder wegen gaen rusten, op den dorpel van het huys genaemt den Vogelen-sank. Sy socht alle middelen die haer mogelijk waren, om de gratien ende de deughden die den goeden Godt haer jonde te verbergen, dogh al te vergeefs, want hoe seer sy haer socht te vernederen, oft die gaven</w:t>
      </w:r>
    </w:p>
    <w:p>
      <w:r>
        <w:t xml:space="preserve"> Godts te verborgen, hoe meer dat haer Godt in 't licht scheen te willen brengen: ende hoe sy opgetogen was, als wanneer haer den Biecht-vader oft de Meestersse yet commandeerde, volbrocht sy 't selve soo datelijk, als sy-lieden maer het woordt van gehoorsaemheyt en noemden. Jae aen hare Mede-susters onderwierp sy haer als de minste, heel simpel en eenvoudigh. In alle slechte ende vuyle werken was sy de eerste: vont sy yevers eenen vuylen pot staen, die kuyste sy heymelijk voor haer Mede-susters, ende sette de selve stillekens wegh op hun plaets, als sy schoon waren.</w:t>
        <w:br/>
        <w:br/>
        <w:t>Sy was soo vervremt van al dat de werelt aengonk, dat sy hare Vrienden, jae haer eygen Suster niet aen en droegh, al quam die haer somtijts besoeken, liet syse gaen sonder haer aen te spreken, soo dat hare Mede-susters dit wat gevoelden, 't welk sy haer niet aen en droegh.</w:t>
        <w:br/>
        <w:br/>
        <w:t>Sy hadde eenen Broeder Recolect, een seer treffelijk Man, die in groote opinie gestorven is: hy heeft lange jaren Missionaris in Hollandt geweest, ende heeft groote tormenten om het geloof dikwils onderstaen, maer niet onder de selve gestorven: en op den dagh van sijne doodt, hadd' hy noch dry Sermoonen gedaen binnen de stadt van Amsterdam, soo datmen wilt gelooven dat hy van vermoeytheyt gestorven is, geluckige Ziele! die in den dienst Godts is besweken.</w:t>
        <w:br/>
        <w:br/>
        <w:t>Als dien dan somtijdes eens over quam, droegh den selven noch een weynigh aen, maer anders was sy als doodt voor de werelt, en de werelt was haer een Cruys. Rakende de over eenkominge van haren wille in den wille van Godt, daer stondt sy als onberoerelijk, want al kreegh sy lijden van haer Vrienden, dat al wat merkelijk groot was, oft al kreegh sy een bankeroet, daer haren Al meest aen honk, sy bleef nochtans altoos in een wesen, ende heel geresigneert in den wille van Godt.</w:t>
        <w:br/>
        <w:br/>
        <w:t>Ik hebbe met haer in 't Convent der Engelen wel gewoont ontrent de 9. à 10. jaren, ende en hebbe haer noyt beweeght gesien tot corselheyt, maer altoos seer soet en vriendelijk in een wesen, behalvens eenen keer, om dat 'er eenen geus op onsen werkvloer yet seyde, dat strede tegen ons H. Rooms Catholijk Geloof, doen stondt sy op met een furie, ende wilde hem seffens wegh hebben, maer de Meestersse stelde haer te neder, ende gonk met den geus deur.</w:t>
        <w:br/>
        <w:br/>
        <w:t>Sy was seer liberael, milt ende goethertigh tot den armen, in sulker voegen, dat de Meestersse haer de sleutels van alle haer dingen afnam, gevende aen haer 't gene noodigh was, oft anders soude sy het altemael wegh gegeven hebben: waer op de arme Menschen wisten te loopen. Ook alswanneer sy sagh dat daer yemant van haer Mede-susters wat geperst, gequelt oft in eenige benouwtheyt des geests waren, socht sy die te troosten, seggende seer dikwils, Och Susterken, Jesus is soet, betrouwt toch, hy staet altoos met sijne armkens open: Dese en diergelijke woorden sprak sy menighvuldelijk.</w:t>
        <w:br/>
        <w:br/>
        <w:t>Sy hadde altoos goede opinie van haren evennaesten: want, al sagh sy fauten, sy schorste haer verstandt op, als eens onder andere gebleken heeft: op sekeren tijdt de dieven in klaren dagh, comende het meel stelen, 't welk ordinairelijk stondt boven het wasch-huys, vraeghde sy, doen sy hun daer mede sagh deur gaen, oft sy diefkens waren: diesvolgens trachte sy de gebreken van een ander t'excuseren, jae nam die liever op haer selven.</w:t>
        <w:br/>
        <w:br/>
        <w:t>Sy brande soo in Godts Liefde, dat sy meer in den Hemel by die sy minde was, als hier op der aerde daer sy scheen te leven. Sy was somtijdts al oft sy dronken hadde geweest. Seer dikwils is 't gebeurt dat 's op den werk-vloer en elders sittende, oft knielende, heel styf onberoerelijk in Godt en Hemelsche saken verslonden was: somtijdts ook in sulke verheuginge des geests, dat sy opspringende, danste oft sy geen aerde en hadde geraekt: besonderlijk op den Feest dagh van alle Godts lieve Heyligen doen wy te samen baden in de keuken (volgens onse oude maniere) voor de Zieltjens in 't Vagevier: ende sprekende van de groote glorie der Heyligen, soo begost dees goede ziele op te springen, ende soo aerdigh en lichtelijk te dansen, al oft sy op eenen pampieren solder hadde gewandelt, 't welk wy altemael met verwonderinge aensagen: ende alswanneer sy tot haer selven naer diergelijke voorvallen quam, schreeft sy 't eenige naturelijke qualen toe, maer van hare Biechtvaders oft Meestersse gepraemt zijnde om te seggen hare inwendige gesteltenisse, seyde dat haer als doen dochte, datse in den Hemel onder de blijdtschap der Heyligen was.</w:t>
        <w:br/>
        <w:br/>
        <w:t>Als het haren keer was op den vloer het dagelijkx gelees voor te lesen, en sy de Litanie van onse Lieve Vrouwe soude gaen lesen naer 't gelees van obligatie (want dese Litanie geen obligatie, maer devotie is) begost die seer zoet en stillekens, maer soo haer hert ontsteken wierdt in de Liefde Godts, ende der minnelijcke Moeders Maria, 't welk seer dikwils gebeurde, verhefte sy soo haer stemme, dat sy ten lesten luy uyt songh, jae dikwils haer kussen weghworpende, gonk dansen. Somtijdts namen de Mede-susters haer vast en leydense neder op kussens, tot dat sy tot haer selven quam, alswanneer sy veel excusien dee, en haer selven drolige namen gaf om alle die particuliere Godts gaven soo te verborgen. Haer devotie ende begeerte tot de H. Communie, was extraordinaris. Den dagh te vooren eer sy tot de H. Communie gonk, waren hare woorden ende manieren als vierige schichten, om de herten van haer Mede-susters te ontsteken ende te verwecken tot het ontfangen van dese Goddelijke Spijse. Haer verlangen was dikwils soo groot dat sy haer begeerte niet en conde verborgen. Eens op den Feest dagh van onse Heylige Patronersse en Martelaeresse Catharina, naer dat sy den nacht te vooren veel van den duyvel geleden hadde, die sy gemeenelijk apelsot noemde, smorgens voor den vyf uren in de Kerk zijnde, wierdt soo ontsteken met dien geestelijken honger om te nutten het Broodt der Engelen, dat sy luy uyt riep meer als eens, Geeft my de H. Communie, geeft my de H. Communie.</w:t>
        <w:br/>
        <w:br/>
        <w:t>Alswanneer ik haer uyt de Kerke naer huys leyde, en bleef daer tot dat dien drift wat gestilt was, dan gonķ sy met haer Meestersse naer de Kerke, ende ontfonk op sijnen tijdt haren Goddelijken Minnaer: en heeft beleden, naer dat sy tot haer selven gecomen was, waer 't saken sy in dien drift de H. Communie ontfangen hadde, datse soude gestorven hebben.</w:t>
        <w:br/>
        <w:br/>
        <w:t>Rakende de Liefde en devotie die sy tot Maria de H. Moeder Godts hadde, eenen heelen Boek waer te cleyn om die te begrijpen. Alwaer sy cost, plakte sy beldekens van Maria: en vermeerderde in groot en cleyn, arm en rijk de devotie tot dese soo minnelijke Moeder. Als sy eenige teekenen achter huys oft elders vont, vergaderde de selve om Cranskens te maken ter eeren der twelf sterren daer die goedertiere Moeder mede gecroont is in den Hemel, en reykte dese uyt aen een yegelijk, leerende hun de maniere om het selve Godtvruchtelijk te gebruyken. Immers sy socht dese devotie een yegelijk in te drucken, jae veel treffelijke Persoonen hebben beleden, dat sy door haer instructie alle hun leven dese H. devotie hebben onderhouden. Welke devotie consisteerde in 12 Sterren oft Ave Maria, de welke gesnoert en onderbroken alleen met dry Pater nosters, wy aen Maria dit Cransken schencken, en maken een Croone om op haer weerdigh hooft te stellen. Siet hier de maniere ende de 12. voordeelen van Maria.</w:t>
        <w:br/>
        <w:br/>
        <w:t>In den eersten Pater noster</w:t>
        <w:br/>
        <w:br/>
        <w:t>Bedancken wy Godt den Vader van vier groote voordeelen ende gratien die hy sijn alderliefste Dochter Maria gedaen heeft.</w:t>
        <w:br/>
        <w:br/>
        <w:t>1.Van sijn eeuwige voorbestellinge, hebbende haer gekosen tot een Moeder van sijnen Lieven Sone naer de Menschelijke nature. Ave Maria.</w:t>
        <w:br/>
        <w:br/>
        <w:t>2.Van haer onbevleckte Ontfangenisse, haer voor bewarende van de erf-sonde. Ave Maria.</w:t>
        <w:br/>
        <w:br/>
        <w:t>3.Van haer Salige geboorte, comende ter werelt met alle deughden begaeft. Ave Maria.</w:t>
        <w:br/>
        <w:br/>
        <w:t>4.Van de Boodtschap der Menschwoordinge, sendende haer eenen Aerts-Engel, ende daer naer sijnen eenigh geboren alderliefste Sone. Ave Maria.</w:t>
        <w:br/>
        <w:br/>
        <w:t>In den tweeden Pater noster</w:t>
        <w:br/>
        <w:br/>
        <w:t>Bedanken wy Godt den Sone, van ander vier sonderlinge gratien, die hy sijne Lieve Moeder gedaen heeft.</w:t>
        <w:br/>
        <w:br/>
        <w:t>5.Dat hy negen Maenden in haer Lichaem heeft willen besloten zijn. Ave Maria.</w:t>
        <w:br/>
        <w:br/>
        <w:t>6.Dat hy haer Heylige Borsten heeft willen zuygen, ende sijn voetsel daer uyt nemen. Ave Maria.</w:t>
        <w:br/>
        <w:br/>
        <w:t>7.Dat hy in sijn kintsheyt ende jonkheyt van haer heeft willen geregeert zijn. Ave Maria.</w:t>
        <w:br/>
        <w:br/>
        <w:t>8.Dat hy haer van allen den arbeydt sijns Levens en doodts, als ook van sijn blijdtschap deelachtigh heeft willen maken. Ave Maria.</w:t>
        <w:br/>
        <w:br/>
        <w:t>In den derden Pater noster</w:t>
        <w:br/>
        <w:br/>
        <w:t>Bedanken wy Godt den Heyligen Geest, van vier andere voordeelen aen Maria gedaen.</w:t>
        <w:br/>
        <w:br/>
        <w:t>9.Dat hy haer heeft gemaekt sijne Lieve Bruydt. Ave Maria.</w:t>
        <w:br/>
        <w:br/>
        <w:t>10.Dat hy met sijn gaven haer geheel vervult, ende in haer als in eenen alderheylighsten Tempel gewoont heeft. Ave Maria.</w:t>
        <w:br/>
        <w:br/>
        <w:t>11.Dat hy haer heeft gemaekt een Coninginne der Menschen. Ave Maria.</w:t>
        <w:br/>
        <w:br/>
        <w:t>12.Dat hy haer heeft gestelt een Coninginne der Engelen. Ave Maria.</w:t>
        <w:br/>
        <w:br/>
        <w:t>Boven dese devotie was Jouffr. Lemmens veel besigh met de beeldekens van de H. Moeder Godts te vercieren, soo met Blommekens als met eenigh groen, voor welke beeldekens sy seer dikwils in haer devotie onberoerelijk sat. Het is gebeurt dat Meester Peeter Langelle eene ervaren Chirugyn, in het Convent der Engelen quam, ende haer niet siende, vraeghde waer Maeyken Lemmens was, want hy haer om haer groote deughden seer extimeerde, ende alsoo niemant en wiste waer sy was, ben ik haer gaen soeken, en gevonden in de gemeyn plaets op haer kniekens voor een beeldeken van onse Lieve Vrouwe, dat aldaer geplakt was in een mosier gat, en hoe dat ick haer aensprak of riep, bleef sy onberoerelijk heel styf met de oogen open gespert, oft sterrelinkx aensiende haer Lief Moeyerken met haer handen te samen: en soo ik haer niet en cost tot haer selven doen comen, gonk ick in huys dit seggen, ende Meestersse met den voorgenoemden Chirugyn gongen dit sien, ende bevonden alles soo ik hun hadde geseydt. Doen seyde Mr. Peeter, neemt haer op, en leghtse op haer bedde, dat sy in een Clooster waer, haer Leven wierdt al beschreven: ende naer dat wijse daer gedragen hadden, heeft wel 14. à 15. dagen buyten haer selven geweest, dogh tusschen beyde comende tot spraek, men hoorde anders niet, dan dat Hemels en Goddelijk was: en geduerende dien tijdt en heeftse noch g'eten noch gedroncken ten zy uyt gehoorsaemheyt. Wy hebbense alsdoen differente nachten gewaekt tot ons groot contentement, want wy hebben haer menige keeren hooren roepen, Och soeten Jesus ick wilde wel, ick wilde wel datge in myn herteken geprint waert: Ick wilde wel, ick wilde wel O Jesus &amp;c. ende dit duerde soo nacht en dagh. Haren Biechtvader den Eerweerdigen Heer Bartholomeus de Backer ende den Heer Doctoor Servaes, wierdt daer by ontboden, meynende haer de Heylige Olie te geven, maer en vonden geen ziekte. Doen sy naer die 14. à 15. dagen tot haer selven quam ende ondersocht wierdt, heeft beleden dat sy in den Hemel hadde geweest. Haere ontgeestingen en opgetogentheden hebben soo veel ende menighvuldigh geweest, dat het te lank soude wesen om al die te beschrijven. Sy heeft somtijdts wel ontrent de ses weken buyten haer selven geweest, heel verslonden in Godt haer eenigh ende opperste goet, ende somtijds ook minder, maer quam ordinairelijk tot haer selven op eenige besondere Feest-dagen, als Sinxen en andere.</w:t>
        <w:br/>
        <w:br/>
        <w:t>Haer devotie tot de H. bittere Passie Jesu Christus, was als de Schole van alle de deughden die sy dagelijkx oeffende. Daer honk een schilderye op den werkvloer van Jesus, hoe hy gebonden ende gekoordt geleydt wierdt van den eenen Rechter tot den anderen, op de welke sy seer dikwils door den dagh haer oogen sloegh, jae verwekte haer Mede-susters om dese schilderye te besien, by brengende eenige goede woorden van de H. Passie Christi; in welke Schole sy leerde particulierelijk de deught van de Heylige verachtinge haer selfs, ende was ten hooghsten verblijdt, als sy veracht en cleyn geestimeert wierdt. Sy en droegh haer, van al dat op de werelt was niet meer aen, dan oft sy op de werelt niet en hadde geweest. Uyt haren mondt en wierdt niet gehoort dan 't gene geestelijk was: maer soo daer yemant begost te spreken van eenige tijdelijke saken, soo viel haren mondt in 't slot, noch niemant en hoorde Lemmeken spreken: dan soo men van de Sermoonen oft geestelijke Boecken yet voortsbrocht, soo gonk dien mondt wederom open, en dat somwijlen met sulk eenen yever dat de vlammen der liefde, die in haer herte besloten was, ons herte ook quam te ontsteken in de Goddelijke liefde ende devotie soo tot de bittere Passie Jesu Christi, als tot de overgebenedijde Moeder Maria. Sy seyde ook somtijdts dat den duyvel seer noode genoemt wordt Duval, dat is te seggen, die gevallen is van het hooghste des Hemels tot het diepste der hellen.</w:t>
        <w:br/>
        <w:br/>
        <w:t>Het is my onmogelijk al te verhalen de deughden die ik in haer gesien hebbe, op die negen à thien jaren de welke ik by haer gewoont hebbe. Eer sy naer de Infirmerye gonk woonen den 25. Februarij 1652. alwaer wy haer niet en souden hebben laten gaen, ten waer dat sy soo veel werk aengehadt hadde: want alsoo sy seer dikwils en lank in ontgeestingen en opgetogentheden was, soo moest sy gade geslagen worden, en soo sy de weynige middelen die sy van haer Ouders ge-erft hadde, al verteert hadde, ende luttel cost winnen met haer handtwerk, soo deden haer de Oversten naer de Infirmerye, het welk sy terstont met vlytige ootmoedigheyt, lacchende, soet en vriendelijk siende als eenen Engel volbrocht: want sy hadde als hare nature uytgeschut, jae sy soude een kint gehoorsaem geweest hebben, al hadde haer het kint in een kot doen cruypen.</w:t>
        <w:br/>
        <w:br/>
        <w:t>Eenige jaeren voor haer doodt vereerde, oft sondt haer Godt dat costelijk Cruys oft bagge datse haer gesicht verloos, waer in sy seer patientelijk jae blygeestigh was: want door dese Lichamelijke blindtheyt, wierdt sy claerder siende naer den geest in 't gene dat Goddelijk en Hemels was, mits sy tot sulk een familiariteyt met haren Goddelijken Minnaer quam, dat sy den dagh en ure van haer doodt heeft geweten, gelijkmen uyt haer woorden genoeghsaem heeft verstaen: want soo sy s'maendaghs van den Vasten avondt aen de tafel sat wesende den 27. Februarij 1656. alswanneer de gemeynte, die dan niet uyt eten en gaet, ordinairelijk yet particuliers krygen, seyde sy te weten Su-ster Maeyken Lemmens, dese, volgende woorden: Susterkens nu souden wy hier Vasten avondt, en morgen sal ik by Jesus gaen Vasten avondt houden. De gemeynte lieten dit stillekens henen gaen, niet wetende wat sy daer mede wilde seggen: want sy sonder ophouden van Jesus ende sijn lief Moeyerken sprak: maer s'anderdaghs hebben sy gesien volbrocht haere voorsegginge. Sy gaf ook te kennen dat sy geeren haeren Aflaet soude gaen verdient hebben, ende alsoo sy blindt was, soo moest sy yemant hebben die haer leyde, t'welk Suster Marie Looft haer presenteerde, ende sy nam het selve seer danckelijk aen, en gongen t'samen naer den noen (wesende den selven maendagh) naer de Kerke van de Eerw. Paters Carmeliten Discalsen, die dan noch woonden op de corte Heberecht achter de Carmeliterssen, alwaer alsdoen niet veel volckx en was. Sy viel voor het Venerabel op haer kniekens, in soo een vierigh gebedt en soo gestichtigh, dat de Menschen in meerder devotie ontstaken die het sagen, en besonderlijk hun gemerk op namen. Immers dit gebedt duerde soo lank, dat Suster Marie Loofs seer moede wierdt, en gonk wat sitten rusten op een bank, en wachte tot dat sy van selfs, naer myn best onthouwen opstont, ende t'huys komende seyde veele woorden van dankbaerheyt aen Suster Marie Loofs, en gaende naer haer Celle sloot haer selven daer in. Men heeftse sedert niet meer levendigh gesien: 't is te gelooven dat sy van doen af tot hare doodt toe meest den tijdt in 't gebedt heeft over gebracht, jae al biddende is gestorven op haer knien: want s'anderdaeghs wesende den 28. Februarij en Vasten avondt dagh snoenens doen de gemeynte aen de tafel was, ende Suster Maeyken Lemmens niet en compareerde, d'een en d'ander vraeghden naer haer, maer niemant en wist van haer te spreken, soo stille ende eensaem hadde sy haer gehouden, ongetwijffelt in eene hooghste vereeninge met haer eenigh ende Opperste goet: Im-mers Jouffrouw Elisabeth de Meyer der kranke Meestersse met de maerte gongen naer haer Celle om haer te soeken, maer vonden de Celle in 't slot, ende halende den sleutel, deden de deure open en vonden haer op haer kniekens met de handen te gader voor het pampieren beeldt, representerende den gecruysten Christus: welk beeldt sijn Hooghweerdigheyt Jacobus Boonen, gestorven den 30. Julij 1655. Saliger memorie haer gesonden hadde, gelijk voorseydt is, doen sy noch in het Convent der Engelen woonde, ende welk voorschreven beeldt noch op den dagh van heden hanght in de selve Infirmerye, in de keuken der Jouffrouwen neffens de rechte venster. Welk beeldt was hangende in haer Celle achter de deure, ende soo de deure open gedouwen wierdt soo rees het Lichaem tegen de koetse, want hare Ziele was verhuyst uyt dit ellendigh dal der tranen tot die Hemelsche maeltijdt die Godt van der eeuwigheyt bereydt heeft voor al die hem oprechtelijk dienen ende lief hebben, soo wy immers Godtvruchtelijk mogen gelooven. Doen gongen alle de verstanden ende monden open van haer Mede-susters verhalende 't gene sy den dagh te voren al voorseydt hadde, daer sy anders gewoon was alle de Goddelijke jonsten ende lichten secreet te houden, als haer de Heylige gehoorsaemheyt tot geene uytsprake en praemde. Dogh wy moeten Godtvruchtelijk dat betrouwen hebben, dat de Goddelijke goetheyt haer tot dese uytsprake inwendigh soetjens gepraemt heeft, tot onse stichtinge ende onderrechtinge, niet willende dat desen schat soo seffens in de aerde soude begraven worden, sonder ons een cleyn staeltjen te laten sien van sijne oneyndelijcke liefde tot sijne Bruydt, die haer selven ook niet gespaert en hadde om te lijden ende te arbeyden tot, en om sijne Liefde. Sy is begraven op het Kerk-hof den 30. Julij 1655.</w:t>
        <w:br/>
        <w:br/>
        <w:t>Dit verclare ik al dat voorschreven is waerachtigh te zijn, desen 30. Mey 1692. Tot een teeken der Waerheyt hebbe ik dit onderteekent, ende bekenne noch dat sy my differente keeren eenige dingen voorseydt heeft, die daer naer soo geschiedt zijn, principalijk twee à dry merkelijke saken. Actum als boven.</w:t>
        <w:br/>
        <w:br/>
        <w:t>Maria du Pré.</w:t>
        <w:br/>
        <w:br/>
        <w:t>Jouffrouw SARA JANSSENS t' Antwerpen geboren, is op het groot Beggyn-hof binnen Mechelen geprofest den 17. van October 1617. Sy was een Beggyntjen die Godt heel purelijk socht in alle haer wercken, gelijkmen can merken uyt het gene dat volght, want doen haer Vrienden haer besochten, al warense van andere steden, als die noch aen tafel saten, en datmen de Vesperen luyde, seyde sy Vrienden zijt vrolijk, ik moet naer de Vesperen gaen, ende nam soo haer af scheydt, sonder dat haer eenigh menschelijk opsicht oft respect coste wederhouden: men seght ook dat doen een Crucifix haer soude aengesproken hebben.</w:t>
        <w:br/>
        <w:br/>
        <w:t>Nu 26. jaren oudt zijnde, is sy Capucinersse geworden in het Convent van Bourbourgh een cleyn stedeken in Vlaenderen gelegen, een uur van Grevelinge, den 25. Mey in 't jaer 1621. is sy in 't voorseydt Convent gecomen, en heeft het H. Habijt van de Religie ontfangen, met den naem van Maria van Antwerpen den 8. Junij, ende haere Professie gedaen den 12. van de voorschreven maendt 1622. Sy was met veele schoone deughden verciert, boven al met een diepe ootmoedigheyt, cleynachtinge haer 's selfs, ende naer het exempel van haren H. Vader Franciscus groote liefhebster van de H. Armoede. Sy verheughde haer, als haer yet ontbrak, en hadde daer sulk een genoegen in, dat sy daer een geestelijk Liedeken op maekte, tot lof van de H. Armoede. Uyt de liefde die sy tot dese hadde, spruytte een vast betrouwen op Godt in alle difficulteyten die daer over comen in 't beginsel eender fondatie, soo dat haren geest ende gemoet al-tijdt gerust en geset was. Sy wierdt ook van den Heer met veele inwendige gratien voorcomen, ende heeft aen verscheyde Religieusen geseydt, dat sy met Jacob wel mocht seggen, dat sy Godt gesien hadde.</w:t>
        <w:br/>
        <w:br/>
        <w:t>Sy heeft seer wijselijk ende Godtvruchtelijk gegouverneert den tijdt van 16. jaren oft luttel min: van de welke sy ses jaren Overste is geweest in 't voorseydt Convent van Bourbourgh, ende de leste tot Antwerpen, alwaer sy door den Franschen Oorloge gedwongen is geweest te comen refugieren met acht Religieusen, door dien dat sy daer alle niet meer en costen leven, om dat het landt daer teenemael verwoest was.</w:t>
        <w:br/>
        <w:br/>
        <w:t>Sy heeft ontrent vyf jaeren voor haer doodt een geraektheyt gekregen, de welke haer een half zyde lam maekte, 't gene sy met een seer groote resignatie van de handt Godts ontfangen, ende patientelijk verdragen heeft, sonder haer ten minsten te bedroeven, maer bleef altijdt even bly-geestigh in alsulke langhduerige ziekte. Haer devotie tot de H. Communie was soo groot, dat sy dagelijkx, hoe qualijk of debiel zijnde, evenwel naer den Choor gink om de selve te nutten, en doen sy niet meer en conde gaen, dede sigh dragen, noch en sagh geen ongemak aen hoe flauw sy ook was, en heeft dit gecontinueert tot vier oft vyf dagen voor haer doodt: wanneer d'Eerweerdige Moeder Ancilla seyde datmen haer de H. Communie in d'Infermerye soude brengen, te qualijk sigh gevoelende om soo verre gedragen te worden.</w:t>
        <w:br/>
        <w:br/>
        <w:t>Sy is ook altoos een besonder liefhebster van het inwendigh gebedt geweest, tot dat sy ten lesten dry dagen voor haer doodt in de letargie gevallen, soo heeft gebleven en haren geest gegeven, onder de gebeden van de H. gemeynte den 9. Junij in 't jaer ons Heeren 1657. smorgens ten dry uren, oudt zijnde 62. jaer. Siet voorders in 't leven van Maria Schoeff. fol. 383.</w:t>
        <w:br/>
        <w:br/>
        <w:t>JOANNA DE MANT van Mechelen van geboorte, is Beggyntjen geworden op het groot Beggyn-hof der selve stadt den 10. Mey 1622. was seer ootmoedigh gehoorsaem en wonderlijk begaeft met den geest van het inwendigh gebedt, geduerende 't welke sy dikwils in haer Camer doende was opgetogen: en doen den Eerw. P. Lucas Capucien haer somtijdts als haren Directeur quam besoeken, en haer vindende als onberoerelijk in Godt, gonk stillekens deur.</w:t>
        <w:br/>
        <w:br/>
        <w:t xml:space="preserve">Desen P. Lucas heeft veel om haren 't wille geleden van sijn eygen Broeders, en Godt liet dit soo verre komen, dat hy de resolutie nam van haer te laten, ende alsoo sy een seer week Lichaem hadde, ende vervolgens niet verre en cost gaen om by hem te komen, soo schreef hy haer eenen brief, door den welken hy haer liet weten, dat hy haer abandonneerde. Sy ontfonk desen brief </w:t>
      </w:r>
    </w:p>
    <w:p>
      <w:r>
        <w:rPr>
          <w:highlight w:val="yellow"/>
        </w:rPr>
        <w:t>in de presentie van twee à dry andere Beggyntjens, van de welke eene was Suster Peeternelle de Vos, ook een seer begeerige ziele tot de deught. Immers Suster de Mant las stillekens desen brief sonder dat 'er yemant in haer eenige veranderinge oft commotie cost gemerken, en voudende desen wederom toe, seyde met een soete stemme, Het is al even veel waer mede een Vogeltjen vast is 't sy met een</w:t>
      </w:r>
    </w:p>
    <w:p>
      <w:r>
        <w:t xml:space="preserve"> coordeken oft met een hayr als het evenwel belet wordt te vliegen, soo gevredigh bleef sy. Desen Pater daer naer vernemende hoe sy haer gehadt hadde in 't lesen van desen brief, ende alles verstaende, was seer gesticht. Haren geest was soo vierigh dat hare Lichamelijke crachten te cort vielen: sy is uytgeteert. Men can den dagh en jaer van haer doodt niet achterhalen, </w:t>
      </w:r>
    </w:p>
    <w:p>
      <w:r>
        <w:rPr>
          <w:highlight w:val="yellow"/>
        </w:rPr>
        <w:t>door dien dat 'er eenen boek geruineert en gescheurt is van de beesten. Een yeder wist by naer te spreken van dees Godtminnende ziel, als ook van haer Suster Anna de Mant, die Beggyntjen geworden is den 16. Mey 1611. de welke geleydt is geweest van Godt door den wegh van groot lijden, van veel perssingen en quellingen, inwendigh en uytwendigh, door een siekelijk Lichaem, waer in sy seer</w:t>
      </w:r>
    </w:p>
    <w:p>
      <w:r>
        <w:t xml:space="preserve"> verduldigh is geweest. Sy is overleden den 6. Augusti 1657.</w:t>
        <w:br/>
        <w:br/>
        <w:t>Van Jouffr. Maria Schoeff.</w:t>
        <w:br/>
        <w:br/>
        <w:t>DE Eerweerdige Moeder Vicarisse van Bourbourgh Suster Charlotte van Antwerpen, voormaels genoemt Jouffr. Maria Schoeff, is in 't Convent gekomen den 25. Mey, oudt zijnde 21. jaer, en heeft haere Professie gedaen den 12. Junij in 't jaer 1622. Sy hadde ontrent dry jaeren Beggyntjen geweest op het groot Beggyn-hof van Mechelen, en is daer af gegaen ontrent, oft op het jaer 1621. op de maniere als volght.</w:t>
        <w:br/>
        <w:br/>
        <w:t>Dese Religieuse is door eenen besonderen trek van de bermhertigheyt Godts tot onse Religie geroepen geweest. Want noch een kindt zijnde volghde de Susterkens van de Clarissen die om aelmoessen gaen van straet tot straet, om dat sy meynde dat het by die was, dat sy Religieuse moest worden, door dien dat sy noyt van Capucinerssen en hadde hooren spreken.</w:t>
        <w:br/>
        <w:br/>
        <w:t>Nu tot de achtien jaren haers ouderdoms gecomen zijnde, siende dat hare Moeder niet verstaen en wilde van haer een dote te geven om Religieuse te worden, om dat sy de middelen niet en hadde, oft om dat sy niet en begeerde dat sy Religieuse soude worden, soo resolveerde sy haer om Beggyntjen te worden, endedan neerstelijk te werken om den prys daer van tot een dote te vergaderen. Hier toe heeft den goeden Godt d'occasie verleent van de voorschreven Jouffr. Sara Jansens haer gebuerinne die ontrent twee jaren te vooren Beggyntjen was geworden op het groot Beggyn-hof van Mechelen, ende haer seer wel kende: de welke verstaende de goede begeerte die sy hadde om Beg-gyntjen te worden, was blijde haer daer toe te vervoorderen, daerom wel kennende haer goet natureel en bequamigheyt, leydese mede, ende lietse by haer woonen: waer sy haer Professie heeft gedaen den 25. Augusti 1620. Hier en tusschen heeft het Godt belieft Jouffrouw Sara Jansens voorts tot een meerder volmaektheyt te roepen, haer ingevende de begeerte om Capuciners te worden, het welcke sy soo secretelijk vervolghde, dat niemant daer yet van wist, als eenen Eerweerdigen Pater Capucien, genoemt Pater Andries van Antwerpen, den welken voor haer de plaets versocht van onse Eerw. Moeder Fundatrice.</w:t>
        <w:br/>
        <w:br/>
        <w:t>Soo dan de selve eens hadde den voorseyden Pater geweest spreken, die nu antwoordt ontfangen hadde van Sint Omer; ende sy weder t'huys quam, sat Jouffr. Schoeff in den vloer en werkte, ende haer docht datmen haer inwendigh seyde dat Jouffr. Jansens gink Religieuse worden: Van waer comt gy? seyde sy, en stondt met een vlucht op, waer op d'ander antwoorde, dat sy van Hanswyk quam, Neen soo niet: Maer gy gaet Religieuse worden; Waer op d'ander antwoorde, wat sottigheyt, gy gaet Religieuse worden; wat is dat te seggen? en Jouffr. Schoeff antwoorde, jae! ik weet het seker, de ander bleef het loochenen, oft ten minsten bedecken, maer ten lesten verwonnen, moest het belijden: doen seyde Jouffrouw Schoeff, daer moet ik ook zijn daer gy gaet: waer op d'ander antwoorde, kinderwerk, daer moet ik ook zijn, al oft gy al moest zijn daer ik sal zijn, voorts seyde al dat sy coste, om het haer uyt haer hooft te steken, maer al te vergeefs, soo dat Jouffrouw Jansens het soo geloofde dat den wille Godts was, en versocht van den Eerw. P. Andries dat hy de plaetse voor haer ook soude vragen: maer hy seyde dat sy hem eerst soude komen spreken.</w:t>
        <w:br/>
        <w:br/>
        <w:t>Vindende haer dan bereet om de de strengigheyt en verstervinge te aenveerden, schreef ook om haer plaets: maer soo sy geen middelen en hadde, ende de Religie noch in haer beginsel was, moest te vreden zijn voor Leeke-suster te dienen. Sy quamen dan te samen naer Antwerpen, om hun vrienden adieu te seggen, ende met eenen van daer de reyse aen te nemen: waer haer Moeder als sy de schey-maeltijdt aten, van haer selven viel door groote droefheyt, om dat de Religie haer te strenge docht. De Vrienden deden al dat sy costen om haer van haer voornemen te trecken, maer al te vergeefs, sy bleef stantvastigh gelijk eenen Pilaer.</w:t>
        <w:br/>
        <w:br/>
        <w:t>Als sy dan tot Sint Omer quamen daer de Eerweerdige Fondatrice doen was, wierden sy om eenige reden (hoewel door de schickinge Godts) naer het Convent van Bourbourgh gesonden, daer de Oudtste dochter van onse Fondatrice Suster Agnes van Bourbourgh alsdoen Overste was: als sy in den Choor quamen om het Alderheylighste Sacrament te aenbidden, en hun selven Godt op te offeren (gelijk de gewoonte is in de Religie) soo verschrikten sy in hun selven, siende de plaetse die sy over soo veel jaren in den geest gesien hadden, als ook het hulsel van de Religieusen.</w:t>
        <w:br/>
        <w:br/>
        <w:t>Sy ontfingen beyde het H. Habijdt den 8. Junij (gelijk te vooren geseydt is) seer devotelijk: ende hoe deughdelijk sy haer proef-jaer gedaen heeft, blijkt uyt het gene dat volght. Soo men haer eens yet fraeyts hadde doen maken, daer valsche peirlen in gevlochten wierden, brak sy door ongeluk een die het noodighste was, gink haer schult daer van aen haer Meestersse seggen, de welke seyde dat sy die weder maken soude: sy leyde de stucken op een tafelken daer haer werk op lagh, ende knielende daer voor seyde, Heere myn Meestersse gebiedt my dese peirle te maken, ik en cans niet doen, wilt hier in door u goetheyt werken: 't welk geseydt hebbende, sagh de stucken sig selven by een voegen, ende brocht soo weder de peirle aen haer Meestersse, de welke noch in het Convent van Bourbourgh bewaert wordt.</w:t>
        <w:br/>
        <w:br/>
        <w:t>Sy wierden beyde tot de Professie ontfangen: ende alhoewel Suster Charlotte het proef jaer (als geseydt is) heel deughdelijk ende met groot contentement gedaen had, nochtans voelde sy een geduerige ongerustigheyt, om dat haer docht dat haren roep niet en was Leeke-susterken te zijn, even wel was sy ten lesten daer soo wel toe geresigneert ende geresolveert, gelijk het hier naer gebleken heeft. Want soo Suster Marie van Antwerpen, eenigh goet te disponeren hadde, ende dat geresolveert was voor de dote van Suster Charlotte te laten, op dat sy Choor-suster mocht zijn, hadde sy doen liever Leeke-suster gebleven. Maer soo d'Oversten considereerden het groot verstandt ende capaciteyt, daer Godt haer mede begaeft hadde, ende ter ander zijde de slappigheyt van haer Lichaemelijke gesteltenisse, haer bequamer vonden tot Choor-suster, soo was sy in alles gehoorsaem, in alles te vreden, en bereyde haer seer devotelijk tot de H. Professie, die sy t'samen deden op den dagh, maendt, en jaer voorschreven. En gelijk sy een Vriendinne van den Bruydegom was, quam den selven haer haest met siekten ende infirmiteyten besoeken, daer haer leven vol van is geweest.</w:t>
        <w:br/>
        <w:br/>
        <w:t>Sy hadde een fraey houten Cruys gemaekt, het welke soo sy Moeder Ancilla liet sien, dede het haer in 't vier worpen, om haer te exerceren, seggende dat sy dat sonder oorlof gemaekt hadde: sy ded' het vlijtelijk sonder haer te ontstellen, ende maekte promptelijk weder een ander, dat d'Overste haer dede maken. Sy heeft verscheyde officien seer deughdelijk ende wijsselijk bedient, als Vicarisse, Meestersse der Novitien, en Overste. Sy is gestorven den 9. van October 1662. Uyt de Missiven van de Eerw. Moeder Ancilla der Capucinerssen binnen Antwerpen, die ook veele jaren te vooren Beggyntjen is geweest op het groot Beggyn-hof van Mechelen, met name Suster Clara van Puers.</w:t>
        <w:br/>
        <w:br/>
        <w:t>ANNA GORIS is op het groot Beggyn-hof binnen Mechelen Beggyntjen geworden den 13. van October 1637. En heeft geleeft een strengh, oodtmoedigh, ongeacht en gehoorsaem leven. Sy en heeft in veele jaren niet geten dat leven ontfangen hadde, en veele Vastens en Adventen zuyvel gederft. Sy droegh t'zayen hemden, tusschen wolle slaep-lakens, op wat stroey sliep sy: gonk somtijdts met een aerde potteken in d'een en d'ander huys om Godts wil. De disciplinen waren veel, lank en straf die sy nam: en alsoo sy veel jaren in een Convent heeft gewoont, te weten in 't Bockx Convent, soo en hadde sy savonts oft snachts geen vryheyt om de disciplinen te nemen, maer sy wist haer in den dagh seer dikwils behendelijk te vertrecken om die te nemen, en andere mortificatien te doen: maer en dede niet sonder gehoorsaemheyt van haeren Biechtvader, en gonk by naer alle dagen ter Heylige Communie, brocht dagelijkx veel uren over in 't gebedt, en sprak seer weynigh. Sy is overleden den 21. Julij 1668. en op het Kerk-hof begraven.</w:t>
        <w:br/>
        <w:br/>
        <w:t>JOANNA DE HONT is te Mechelen van seer treffelijke Borgers uyt den Ham geboren, ende aldaer Beggyntjen geworden op het groot Beggyn-hof den 21. van November 1623. Sy was seer ootmoedigh ende eenvoudigh, en hadde besondere affectie naest Godt ende Maria, tot onse H. Moeder Begga, en met consent der Oversten, heeft sy gefondeert van in haer leven ten jare 1637. (maer bleef in 't besit tot naer haer doodt) haer huys tot een Convent ter eeren de H. Begga: dogh alle die by haer woonden, tracteerde sy op dien dagh, als ook op den dagh van de overvoeringe van de Heylige Begga, die geviert wordt den 7. van Julij, ende betaelde op die twee feestdagen ook de Kerkelijke diensten, het welk noch op den dagh van heden, uyt het incomen van hare fondatie betaelt wordt: ende op den dagh vande Translatie, wordt alle jaren naer de gesonge Misse den Te Deum Loudamus gesongen, tot dankbaerheyt dat de stadt Loven dien dagh ten jare 1635. verlost is van de geusen. Sy dede alle mogelijke devoiren om den glorieusen feestdagh van de H. Begga, die den 17. van December valt, op het alderprachtighste te doen celebreren: maer den Eerw. Heer Carolus Servranckx onsen Pastoor en haren Biechtvader, die beproefde en mortificeerde haer seer, want bynaer altoos liet hy yet gebreken, als het beste Autaer kleedt, oft yet sulkx, tot 'er tijdt dat alhier gevierdt wierdt het duysenste jaerigh Jubile van de H. Begga, als wanneer de H. Begga doen ook op den Preckstoel getituleert wierdt Fondatersse der Beggyn hoven.</w:t>
        <w:br/>
        <w:br/>
        <w:t>Het waer te lank om te beschrijven, de vreughden, Vieringen en kosten, die hier dry dagen vervolgens gedaen wierden met Vollen Aflaet in de Kerk, het welk sy besorght en bekostight heeft, met alle dagen differente Predikanten. Welken Vollen Aflaet van 't Convent nu noch besocht wordt.</w:t>
        <w:br/>
        <w:br/>
        <w:t>Men can niet beschrijven de liefde die sy hadde tot hare H. Moeder Begga, en seyde somtijdts, Dat ik soo veel moet lijden om een die ik bemin. Sy heeft gereyst naer Aindain en andere plaetsen, om alles te ondersoeken ende te besichtigen 't gene de H. Begga soude mogen raeken, ende om te bekomen eenige van hare H. Reliquien, de welke gekregen hebbende, heeft de selve doen approberen van sijn Hooghweerdigheyt Jacobus Boonen Artsbisschop van Mechelen, en zijn gestelt in een silvere Casken met een torrentjen op, en rusten boven in den Autaer, gefondeert door Jouffr. Elisabeth van Nerom: ende alsoo dese goede ziele seer Godtvruchtigh was, soo vaste sy alle jaren van S. Beggas dagh tot Kersmis toe, wesende negen dagen sonder vlees te eten.</w:t>
        <w:br/>
        <w:br/>
        <w:t>Sy heeft in dese Kerke ook gegeven de vyf schilderijen, representerende het Leven van de H. Begga: en aen alle de dochterkens die sy over de vunte hief, gaf sy den naem van Begga. Immers wy betrouwen door de bermhertigheyt van Godt dat sy met de H. Begga Godt aenschouwt. Sy is overleden den 20. Augusti 1669. En leydt begraven voor de schilderyen van de H. Begga.</w:t>
        <w:br/>
        <w:br/>
        <w:t>LAURYNTJEN BRUYGARTSOMS is Beggyntjen geworden op het groot Beggyn-hof binnen Mechelen den 29. Mey 1607. En heeft veele jaren in de Infirmerye vande gemeynte gewoont, gevende daer schoone exempelen der deughden.</w:t>
        <w:br/>
        <w:br/>
      </w:r>
    </w:p>
    <w:p>
      <w:r>
        <w:rPr>
          <w:highlight w:val="yellow"/>
        </w:rPr>
        <w:t>Sy was seer eensamigh en afgescheyden van de Menschen, haer selven occuperende in ootmoedige en ongeachte werken, helpende meest den hof wiën ende kuysschen. Sy hadde geduerigh de tegenwoordigheyt Godts in haer gedachten, en was seer neerstigh tot den Goddelijken dienst, en al was 't werken-dagh men sagh haer by na altoos in de Vesperen ende andere diensten der H. Kerke, in een inwendigh gebedt.</w:t>
      </w:r>
    </w:p>
    <w:p>
      <w:r>
        <w:t xml:space="preserve"> Yeder sagh in haer d'ootmoedigheyt en eenvoudigheyt uytsteken en wierdt gehouden als een schatkamer vol deughden: maer sy hiel haer seer ingetrocken, kleyn en ongeacht in haer eygen oogen.</w:t>
        <w:br/>
        <w:br/>
        <w:t>Het is somtijdts gebeurt, dat yemant van de Beggyntjens inwendigh geperst oft gequelt zijnde, by haer meynde te gaen om raedt, 't welk niemant en wist als Godt alleen, dat Suster Lauryntjen op stondt van 't werk daer sy mede besigh was, en gonk haer Mede suster te gemoet, seggende, Suster ghy comt om my te spreken, en ik ben plomp en onwetende, want ik en can noch lesen noch schryven, maer oeffent u in de tegenwoordigheyt van Godt met ootmoedigheyt, en zijt devoot tot de zieltjens in het Vagevier: en gaf soo de Menschen moet en couragie, die getroost door gongen. Sy is in den Cranken gestorven den 8. Julij 1670. en op het Kerk-hof begraven.</w:t>
        <w:br/>
        <w:br/>
        <w:t>ANNA VANDER VECKEN, geboren van Antwerpen, is op het groot Beggyn-hof binnen Mechelen Beggyntjen geworden den 12. van October 1627. en heeft seer ootmoedigh en eenvoudigh geleeft : sy was somtijdts al wat korsel, maer daer naer soo vreedsamigh en ootmoedigh, dat het diende tot stichtinge van een yeder, want sy croop op haer knien dikwils de Menschen naer, om vergiffenisse, tegen de welke sy een haestigh woordt hadde gesproken, al waren 't ook seer jonge Beggyntjens. Sy was seer vierigh in 't gebedt met groot betrouwen, als gebleken heeft in veel occasien: onder andere Monsieur Peeter van Emmeren Borger van Mechelen, hadde van Sr. Anna vander Vecken ses hondert guldens op rent, ende op het eynde van 't jaer seyd' hy tegen sijn Suster Marie van Emmeren ook Beggyntjen op 't selven Hof, die noch in 't leven zijn, als dat hy dese ses hondert guldens soude af leggen: het welck Suster van Emmeren aen Suster vander Vecken gong seggen: waer op Suster Anna antwoorde; och Suster seght aen uwen Broeder dat hy dat gelt noch houdt: ik sal Godt bidden dat hy een kindt magh krijgen, waer naer hy seer verlangde, want hy was wel ses jaren getrouwt ende hy en hadde noch geen: ende siet eenen weynigen tijdt hier naer wierdt de Huysvrouwe bevrucht, en baerde op sijnen tijdt eene jonge dochter die genoemt wierdt Marie Catherien, noch tegenwoordig in 't leven, en is geestelijcke Dochter van den derden Regel van de Eerw. PP. Minderbroeders, seer stigbaer en devoot.</w:t>
        <w:br/>
        <w:br/>
        <w:t>Suster Anna somwylen met d'een oft d'ander sprekende van de doodt, soo en thoonde sy daer geenen schroom van te hebben: ende d'andere hier van de reden ondersoekende, merkten in haer een groot betrouwen op de goetheyt van Godt, en seyde Den Heere sal sijn gereetschap mede brengen, als hy my sal comen halen.</w:t>
        <w:br/>
        <w:br/>
        <w:t>Nu ziek wordende door felle cortsen, heeft wel dry à vier dagen in haer uytterste gelegen. Den Eerw Heer Pastoor Servranckx, ende alle de Heeren Capelanen, ook veel andere Persoonen quamen als verwondert sien dat eenen Mensch soo lank in sijn uytterste bleef liggen. Immers wy betrouwen datse haer Vagevier hier voldaen heeft, want doen sy stief, dry oft vier Pater nosters al eer de Ziele verscheyde uyt het Lichaem, soo quamper een schoon claer licht, gelijk als die Sonne savonts wat bleek onder gaet, ende dit vervulde de heele koetse, en ook omcingelde haer aenschijn, 't welk soo schoon wierdt dat alle de Persoonen al veel in 't getal, die daer by waren, begonsten te seggen, siet, wat is dat, maer den Eerw. Heer Petrus Hermans dee teeken met den Vinger voor sijnen mondt datse swijgen souden, want het licht was soo groot en claer, dat het licht van de wasse keirse die de kranke in de handt hadde, ook van die op de tafel stondt, verduystert wierdt: en soo dese Ziele verscheyde van het Lichaem, soo trok die schoone claerheyt weg: ende den voorschreven Heer haren Biecht vader seyde, ik en hebbe myn leven sulke dingen niet gesien, naer een gemeyn leven een saligh sterven. Sy is overleden den 27. van November. 1672. Uyt de Missiven van Mechelen.</w:t>
        <w:br/>
        <w:br/>
        <w:t>Jouffrouw ELISABETH VANDEN BOSCHE is op het groot Beggyn-hof binnen Mechelen geprofessit den 21. Mey 1613. Van daer is sy arme Clarisse geworden ook binnen Mechelen, en gekleedt in April 1619. oudt zijnde 23. jaer, was seer exemplair van leven, ootmoedig en vierig van geest: heeft tot den uyttersten ouderdom de H. gemeynte nacht en dag gevolght en vreedsamelijk geregeert, als Vicarisse 8. jaren, en 27. als Moeder Abdisse. Sy is gestorven in 't jaer 1674. oudt zijnde 77. jaren. Uyt de Missiven van d'Eerw. Moeder der arme Clarissen Dieas genoemt.</w:t>
        <w:br/>
        <w:br/>
        <w:t>Jouffrouw MARTINA POMPERS is op het voorschreven Beggyn-hof geprofessit den 17 van October 1617. En is by de Clarissen gekleedt in Mey 1622. oudt zijnde 25. jaren: sy heeft met grooten yever de jonge Religieusen bestiert, en in lankduerige ziekten seer patientigh geweest. Sy heeft 6. jaren Vicarisse geweest, en is gestorven den 12. van November 1674. oudt zijnde 77. jaren, ons achter latende veel goede exempelen. Dias.</w:t>
        <w:br/>
        <w:br/>
        <w:t>CATHARINA ROECHAUT een Procureurs dochter van Loven, naer dat sy haer Ouders noch jonk zijnde verloren hadde, is sy te Mechelen gaen woonen by den Weerdt in Sint Jacob, Peeter Roechaut haren Oom ende Mombaer, een seer eerlijk en Godtvreesende Man.</w:t>
        <w:br/>
        <w:br/>
        <w:t>Nu opgewassen en gecomen tot hare jaren, soude sy geeren arme Clarisse geworden hebben, en heeft somwylen heele Vastens en Adventen overgebrocht sonder Vleesch oft zuyvel te proeven, in alle die occasien van wel te connen en mogen eten, gelijk als 't in de groote Uytspanningen gaet, noch en dronk ook geen goet bier oft wyn, om haer selven te beproeven. Maer naer een doodelijke ziekte, soo jugeerden de Doctoors dat sy niet sterk genoeg en was om Religieuse te worden by de arme Clarissen, noch 't haren Oom en Mombaer en begeerde 't selve ook niet: soo dat sy de resolutie heeft genomen Beggyntjen te worden, op het groot Beggyn-hof binnen Mechelen, in 't welk sy geprofessit is den 12. van October 1648. in het Convent van Binnen, ende heeft in veele deughden uytgeschenen, principalijk in de liefde tot Godt, ende de eenvoudige gehoorsaemheyt.</w:t>
        <w:br/>
        <w:br/>
        <w:t>Sy wierdt van de Oversten Priorinne in het Convent van Sint Anthonis gestelt, ende daer naer Meestersse in het Convent der acht Saligheden, regeerende over al met groote liefde en profijt in jonk en oudt, soo dat men sagh de mortificatie oft verstervinge met den yever tot den Goddelijken dienst floreren: want sy was hart en straf over haer selven, maer seer compassieus en soet over een ander.</w:t>
        <w:br/>
        <w:br/>
        <w:t xml:space="preserve">Sy oeffende sigh selven in veel en groote penitentien, droegh lank eenen yseren Riem wel van twee vingeren breedt, met pinnen om en op haer bloot Lichaem. Stondt snachts op en disciplineerde haer dikwils soo grouwelijk, dat sy s'anderdaghs menigmael qualijk gaen en cost, want sy namp die meest beneden, om dat het op den rugge seer quaedt is voor het gesicht. Sy sliep seer weynig, </w:t>
      </w:r>
    </w:p>
    <w:p>
      <w:r>
        <w:rPr>
          <w:highlight w:val="yellow"/>
        </w:rPr>
        <w:t>en dat op eenen stroey-sak: droeg zaye hemden, en vaste bynaer geduerig: soo dat sy op den tijdt van twintig jaren oft noch meer, luttel vlees heeft geten; want sy wist (gelijkmen segt) seer behendelijk den vos te houden: dog het wierdt ten lesten van sommige gemerkt: sy en dronk bynaer noyt anders als kleyn bier, bleef tusschen nacht en dag veel uren in 't gebedt: men sag haer noyt in de Kerke</w:t>
      </w:r>
    </w:p>
    <w:p>
      <w:r>
        <w:t xml:space="preserve"> sitten, ten waer onder het Sermoon.</w:t>
        <w:br/>
        <w:br/>
        <w:t>Als men haer in confidentie vraegde, waerom sy geduerende haer gebedt, soo seer kreet? antwoorde sy eenvoudig, om dat ik Jesus sou hebbe vergramt.</w:t>
        <w:br/>
        <w:br/>
        <w:t>Ontrent de sesthien jaren voor haer doodt kocht sy een kleyn huyseken, in het welke sy in stille eensaemheyt en afgescheydentheyt der Menschen heeft geleeft, en van Godt veel jonsten (gelijk te presumeren is) heeft genoten: want sy gonk geduerig voorts van d'eene deugt in d'andere. Met raedt van de H. Gehoorsaemheyt, gonk sy bynaer allen dagen ter H. Communie: haer affectie en yever was extraordinaris tot dit Alderheylighste Sacrament, wenschende deelachtig te mogen, en connen zijn, van alle de H. Benedictien die de gantsche werelt door gegeven worden met dit H. Sacrament, pricipalijk geduerende de Octave van het selve Hoogweerdig: trachtende boven dien alle Menschen tot dese devotie te verwecken, seggende seer dikwils dat als dan de sluysen van den Hemel open waren gelaten</w:t>
        <w:br/>
        <w:br/>
        <w:t>Sy gebruykte ordinaris houte taillioren en teylen om op te eten, jae ook soutvat en lepels, om alsoo de H. Armoede ende simpelheyt te beoeffenen, naer het exempel van veel goede Beggyntjens, soo wel van dit nieuw als het oudt Beggyn-hof.</w:t>
        <w:br/>
        <w:br/>
        <w:t>Daer was met Catherien uyt het Convent der acht Saligheden comen woonen in haer huysken, een Beggyntjen die wel ontrent de twintig jaren jonger was als sy, die tegenwoordigh noch in 't leven is, de welke gemerk nemende op haere soo strenge maniere van leven, heeft den Eerw. Heer Carolus Servranckx hier over gesproken, want het was hunnen Pastoor ende Biecht-vader, den welken alles wel overseydt hebbende, heeft aen Roechaut bevolen gehoorsaem te zijn aen dit jonk Beggyntjen, over de welke sy te vooren Meestersse was geweest, het welke sy seer eenvoudig dee, maer seyde somtijdts tegen dit jonk Beggyntjen; Suster ik vreese dat gy hier naemaels noch sult moeten lijden om mijnen 't wille: Waer op het jonk Beggyntjen antwoorde, Suster ik geloof dat ik oorsaek sal zijn dat gy in den Hemel wel soo veel hooger sult zijn als den Hemel van de aerde is. Want om haer slap en week Lichaem wat te soulageren, dede sy haer somtijdts wat vlees eten en een glas goet bier drinken, en in de Kerke tusschen beyden sitten, aen de welke sy gehoorsaemde als een kint, ende al was sy in een innig gebedt, als den tijdt daer was om t'huys te comen, oft om te sitten, volbrocht 't selve ter sondt, 't welk dit jonk Beggyntjen dikmaels heeft gemerkt.</w:t>
        <w:br/>
        <w:br/>
        <w:t>Sy hadde van Godt ontfangen een goet naturelijk verstandt, maer Godt gaf haer ook een begeerte om dit verstandt te versimpelen, om soo te comen tot de eenvoudigheyt: ende te samen eens van dese deugt sprekende, gas sy te kennen, dat sy vreesde, dat sy dese deugt van eenvoudigheyt noyt en soude becomen: waer op het jonk Beggyntjen antwoorde, dat haer docht dat sy met de hulpe van Godt, tot dese noch soude geraken; het welke aen dese Godtsoekende ziele seer groote couragie gaf, want 't sedert wierdt men gewaer eenen besonderen yever tot dese deugt, en hiel haer uytwendig dikwils als een kint, en gonk wel somtijdts met de kinderen spelen seer onnoosel en eenvoudig.</w:t>
        <w:br/>
        <w:br/>
        <w:t>Sy heeft groote en lankduerige ziekten uytgestaen, alswanneer sy door de H. Gehoorsaemheyt heeft veel penitentien moeten achterlaten. Tusschen de quellingen der duyvelen, opsprake en achterclap der wereltsche Menschen, was sy seer patientigh geresigneert en verduldig: de deugt der Gehoorsaemheyt soo ten regarde van haren Biecht-vader, als van haer Mede-suster, heeft sy geoeffent tot 'er doodt toe, 't welk wel heeft gebleken een weynig voor haer verscheyden, want gelijk sy seer dikwils prononceerde den naem van haer Mede-suster, als hulp versoekende, soo verbodt het Beggyntjen haer dit, seggende, segt Jesus in plaets van mijnen naem: soo dat sy daer naer geenen anderen naem by naer en noemde, als Jesus. Sy is overleden den 29. van November 1676. en begraven in de Kerk.</w:t>
        <w:br/>
        <w:br/>
        <w:t>MARIA SMEDTS, Beggyntjen van Mechelen, gemeynelijk genoemt Mayken soete Lieveken, is in de selve stadt geboren. Haren Vader was genoemt Jan Smedts, ende haer Moeder Maeyken Peeters, ook alle beyde van Mechelen, ende waren Godtvruchtig van leven. Den Vader was eenen Ketelaer van sijn ambacht sonder tijdelijke middelen, maer deden hun beste om in rechtveerdigheyt den cost te winnen, ende hunne kinderen op te brengen in de vreese Godts, ende Godt gaf hun de Benedictie des Houwelijkx, want sy kregen acht kinderen vyf sonen en dry dochters, waer van de tweede doch-ter was genoemt Maria naer haer Moeder, van de welke wy gaen handelen, de welke soo sy was gekomen tot de jaren van verstandt, hebben haer de Ouders laten woonen by haer Moeyken, Beggyntjen van den Hove, met name Joanna Peeters, eygen Suster van haer Moeder, ende dit waerschijnelijk om twee redenen: d'eerste om voorder de Godtvruchtigheyt en de modestie haer in te drucken, want sy was seer wilt van natuer. Het can wel gebeuren dat soo lank sy in 't gesicht van haer Moeyken was, oft in 't Beggyn-hof woonde, sigh stil hiel, maer naerderhandt t'huys wederom gekeert zijnde, thoonde wel dat, hoe sy aen nam in jaren, ook meerder haer wilde natuer involgde. Ten tweeden om dat sy aldaer een handtwerk soude leeren om haren cost te winnen. Welke twee poincten zijn, daer de Beggyntjens naer trachten, om de jonge kinderkens die by hun woonen in te planten, tot deugt van Ziel en Lichaem.</w:t>
        <w:br/>
        <w:br/>
        <w:t>In 't leeren van haer handtwerk heeft sy seer wel aengenomen, te weten Mechelsche kanten met de naelde, daer wy voorders sullen van schrijven op sijnen tijdt.</w:t>
        <w:br/>
        <w:br/>
        <w:t>Als sy nu eenigen tijdt was t'huys gekeert, ende in de Lente jaren gecomen zijnde, wesende in den Vasten, voelde sig beweegt om ter liefde van Christus wat besonders te lijden, mogelijk verwekt van te hooren prediken van de bittere Passie: want wesende Goeden Vrydag, soo wenschste sy gelijk Jesus ter liefde van ons geleden heeft, ook te mogen geslagen worden op dien dag, ende als sy was speculerende door wat middel sy dit mocht becomen, heeft desen kinderlijken vondt gebruykt. De Moeder had' haer tegen den feestdag van Paesschen een nieuwe huyk gekocht, gelijk het als dan de dragt was voor Borgers lieden, gelijk gelijk sy waren: het regende seer, sy dede de nieuwe huyk stil aen, en gonk alsoo den weg van de Passie rondtom lankx de Vesten van de Stadt, genoemt den Bartelschen weg, sulkx dat de huyk heel nat was, ende t'huys comende, stelde sy sigh selven expres in 't gesicht van haer Moeder, de welke siende de nieuwe huyk soo gestelt, keef dapperlijk en gaf haer slagen, die sy stillekens met inwendige vreugt was lijdende, want het geschiede daer sy soo was naer trachtende.</w:t>
        <w:br/>
        <w:br/>
        <w:t>In het aen groeyen van de jaren, begonst allenxkens haer wilde natuer al wat toe te geven, jae soo verre dat sy als onversaeft niet en merkte, dat sy soude uytgelacchen worden door haer wilde actien: onder andere die sy uytwerkte was dese een: het was in den winter, wesende seer gevrosen, sy passeerde over de merkt, alwaer sy sag de jongers op het ys spelen, sy smeet haer huyk af op een bank, en seyde tot de jongers, Ha dat gaet u voor, ende reedt de baen uyt: terwylent sy haer in dit spel was vermakende, passeerde just haren Biecht-vader voorby, ende sag sijn penitente die fraeye actie uyt-rechten, gonk stil weg, maer als sy te biechten quam gaf hy haer een dapper correctie: dog sy was soo dom, dat sy haer dat niet veel aen en trok, want op andere tijden danste sy wel met de soldaten op de groote merkt met de huyk aen, selfs noch alswanneer sy de plaets op het groot Beggyn-hof was vervolgende: het selve uyt ootmoedigheyt naderhandt dikmaels verhalende, principalijk als sy by yemandt was, die haer docht dat goede opinie van haer hadde.</w:t>
        <w:br/>
        <w:br/>
        <w:t>Sy groeyde op in eene fraeye gesteltenisse des Lichaems, was seer net ende curieus, soo in lijnwaet als kleederen, welke naturelijke gaven waren dienende voor lock-aes, om de jongmans d'oog op haer te doen slaen: oversulkx kreeg veel aenspraek, soo van fraey borgers, als ook van soldaten, sy gaf aen al gehoor, maer dit niet tegenstaende was seer eerbaer.</w:t>
        <w:br/>
        <w:br/>
        <w:t>Sy hadde eene Suster ouder van jaren als sy, met name Barbara, de welke seer Godtvruchtig was van leven, ende is geestelijke Dochter gestorven: dese Suster vermaende dikwils Maria tot de deugt, vreesende dat sy wel in de werelt soude versmacht hebben, als sy den handel ende manieren van de selve insag, ende niet sonder reden; want gelijck het spreekwoordt luydt, die het perijkel bemindt, die salder in vergaen: maer den goedertieren Godt heeft een altijdt wakende oog, besonderlijk op sijn uytvercoren zielen, om de selve te behouden ende te beschermen voor den val.</w:t>
        <w:br/>
        <w:br/>
        <w:t>Als Maria nu was gecomen ontrent het twintigste jaer haers ouderdoms, zijn de verborgen vlammen wat beginnen uyt te bortelen: want alsoo sy volgens haer gewoonte in de Kerk van de Eerw. Paters onse Lieve Vrouwe Broeders haer devotie was houdende, gevoelde sy eene besondere affectie tot de H. Moeder Godts, wiens devoot beeldt aldaer is rustende, onder den tijtel van onse Lieve Vrouw van den Scapulier, ende met eenen grooten drift, maer in een aldermeeste eenvoudigheyt sprak sy tot de Heylige Maget in deser voegen. Heylige Moeder Godts verkrijght my de gratie van uwen lieven Soon, dat ik magh zin krijgen om geestelijk te worden, en soo ghy dat voor my verkrijght, ik sal u mijnen gouden Rink schencken. Dit eenvoudigh gebedt wierdt bethoont te behagen aen die goede bermhertige Moeder, want siet corten tijdt hier naer gevoelde sy de begeerte om arme Clarisse te worden, dog considererende by haer selven haer ongetemde natuer, en derfde sig niet presenteren tot soo een streng Order. Uyt ootmoedigheyt dan wederhiel sy desen zin, met voornemen van haer te begeven op het Beggyn-hof, tot alderstondt dat sy soude merken dat haer wildigheyt soude getemt zijn: want sy wist wel dat het liberlijk mag geschieden, datmen Beggyntjen wesende, sig mag begeven tot eenig Clooster: maer sonder twijffel dat dit geschiet is door een besondere schickinge van Godt, wiens Goddelijke voorsichtigheden ongrondelijk zijn.</w:t>
        <w:br/>
        <w:br/>
        <w:t>Maria nu dan vastelijk besloten hebbende sigh te begeven tot het Beggynelijk leven, op de conditie voorseydt, heeft comen de plaets vervolgen, de welke sy heeft becomen, oudt wesende eenentwintig jaren, doende den doek aen ontrent den grooten Feest-dag van Paesschen in 't jaer 1628. Die groote vreugt die Maria in haer ziele was gevoelende in het aen nemen van het geestelijk habijdt, can achterhaelt worden ten deele door eygen ondervindentheyt van de gene die ook door besondere liefde van den Beminden begeert ende verkosen zijn, tot sijnen besonderen dienst, om te strijden tegen de natuer, tegen den duyvel, ende tegen de werelt. Want die sigh begeeft tot het geestelijk leven sal beproeft worden door tentatien, ende hoe de selve geweldiger zijn, hoe de victorie eerelijcker is.</w:t>
        <w:br/>
        <w:br/>
        <w:t>De Oversten hebben haer geordonneert het Convent der Engelen, om haer Novitiaet te passeren, welk Convent heeft sommige Camers daer de vensters aen de stadt uytcomen, tegen over het Clooster van Blyenberg, aen de welke seer dikwils des nachts haer voorgaende Lief-hebbers haer noch quamen groeten, 't zy met liedekens, fluytjens ende violoncen &amp;c. allen 't welk soo grooten strijdt was veroorsakende, dat sy wenschte de ysere geerden te connen doorbijten, met de tanden had het mogelijk geweest om by het geselschap te zijn, soo sy selfs heeft beleden. Maer Jesus den Lief hebber van haer Ziele, behiel de overhandt, en quam haer inwendig soo te versterken, dat sy haer heel stil hiel, ende alsoo hebben sy haer met 'er tijdt verlalen. Sy hadde de natuer wel soo wederspannende, dat als sy in eenige fauten was gevallen, daerse haer schult moest over spreken, volgens de gewoonte van het Beggyn-hof, dat door 't gewelt dat sy haer selven aen dede, het bloedt uyt den neuse sprong tot op den muer daer sy ontrent was knielende.</w:t>
        <w:br/>
        <w:br/>
        <w:t>Den boosen geest benijdende seer den grooten yever met den welken dese goede Ziele haer selven trachtede t'overwinnen, heeft eenen vont gebruykt, als hopende dat sy door desen middel de plaets soude genootsaekt zijn te verlaten, en t'samen de gelegentheyt van soodanige goede oeffeningen te plegen. Hy dan heeft verwekt eenige seer valsche tongen, de welke haer hebben beschuldigt by den Eerweerden Heer Hellewijt alsdan Pastoor van desen Hove, de welke tot hem seyden, dat sy haer oneerlijk droeg; den welken haer tot sijnen huyse heeft ontboden, ende dese soo gewichte sake naer behooren wel ondersoekende, en gebruykte sy voor sluyt-reden geen ander verontschuldinge, als dese woorden met een rechtsinnig ende ootmoedig gemoet: Myn Heer Pastoor u Eerweerdigheyt twijffelt, set my vast soo lank het u Eerw. belieft. Dese onderworpentheyt met een soo sincere gelaet, diende voor een genoeghsame getuygenisse van haer onnooselheyt, diesvolgens, en wiert 'er geene voordere preuve af genomen, gelijk het ook niet noodig en was. Aengaende haer handtwerk daer had sy de benedictie van Godt, jae sy won dagelijkx sonder merkelijk belet hebbende seven en veertig stuyvers oft daer ontrent, in Mechelsche kanten te naeyen. Het is te gelooven dat sy niet en trachte tot den Patacon te komen, om daer geen behagen in te hebben, oft lof van de Menschen: selfs ten tijde dat sy haer Moyken was dienende, daer wy in het vervolg breeder sullen van handelen, won sy noch twee gulden dagelijkx.</w:t>
        <w:br/>
        <w:br/>
        <w:t>Maer luttel jaren naer de doodt van haer Moye, is dien naet in de nederlage gecomen ende heel afgevallen, daer menig Mensch mede gedrukt was. Sy en heeft dese benedictie ook niet misbruykt, maer behalven dat sy haer selven van hare winste was tamelijk onderhoudende, deylde geeren den armen mede, gelijk wy voorder sullen verclaren, sprekende van de Liefde des naestens. Sy won ook haer heel uytstel, daer en boven gaf sy vyf en twin-tig guldens aen hare Ouders, en naer advenant aen haer Broeders ende Susters, om voor gift te geven op haer Bruylof-feest: want het was alsdan de manier dat de Borgereye gemeynelijk geef-feesten hieIen, dit dee sy uyt consideratie, om dat haer Ouders hun selven niet en souden bekorten om harent wille. Want gelijkmen segt, men vint meer eerelijke als rijke lieden, ende boven al dit, bevont sy noch veel gelts overschot naer hare Professie, tot haerder groote verwonderinge over den zegen Godts. Sy heeft dan hare Professie gedaen op desen Hove, op den 15. October in 't jaer 1629.</w:t>
        <w:br/>
        <w:br/>
        <w:t>Als Maria nu eenigen tijdt Beggyntjen was, wiert Suster Joanna Peeters haer voornoemde Moeyken seer overvallen, ende uytnemende gepeynt met den bloedt-kanker in haer zyde, om welke reden sy versocht, dat Suster Marie by haer soude willen woonen, om haer by te staen ende dienst te doen, want sy was hare geestelijke Moeder, oversulckx mocht dat ten allen tijden geschieden. Haer Moeyken had' een cleyn huysken dat haer was toebehoorende, maer alsoo daer een huys dat grooter was, te koop viel, met noch eenige lijven ontrent de Kerk, te weten in de offerande van de dry Coningen, soo mangelde Sr. Peeters haer kleyn huys voor dit, want mits haer voorgenoemde quael, was dit haer bequamer. Suster Marie haer Nicht kocht een van de lijven, ende een ander Beggyntjen met name Gesperyntjen de Groot, die in de werelt wesende, gebuer dochters waren geweest, kocht het leste lyf, van de welke wy in 't vervolg noch sullen handelen. Sr. Marie heeft haer Moeyken met groote liefde gedient, ende by gestaen tot 'er doodt.</w:t>
        <w:br/>
        <w:br/>
        <w:t>Dien bloedt-kanker veroorsaekte soo overgroote pijnen inde zyde van Sr. Peeters, dat alswanneer Suster Marie somtijdts vroeg in den morgen-stont tot den Chirugyn gonk, om dat hy de wonde soude komen vermaken, soo haest als het hem mogelijk soude zijn, seggende dat haer Moeyken den hee-len nacht bitterlijk hadde gekermt: waer op hy dikwils met compassie (te weten Meester Peeter Lanquele) antwoorde, ten is geen wonder dat sy kermt, want ten soude my niet verwonderen al dede sy u een ongeluk, oft haelde de oogen uyt den kop, soo groot zijn de tormenten de welke die persoon is onderstaende.</w:t>
        <w:br/>
        <w:br/>
        <w:t>Waerschijnelijk was Suster Peeters een ziele daer Godt sijn behagen in nam, want gemeynelijk beproeft dien jaloursen Minnaer sijn uytvercoren Bruyten door lijden, in dit dal der tranen, ende siende haerlieden stantvastigheyt, maekt hun sijne Hemelsche glorie deelachtig tot troost oft versterkinge in hun bedrukt ende gepijnt leven, selfs eer sy daer noch comen uyt te scheyden, als blijkt in levens van verscheyde Heyligen: ende alsoo is het hier geschiet, want eenige dagen voor hare doodt, hebben aen haer sig veropenbaert dry Heylige Maegden ontrent haer ziek-bedde, maer wie die waren is vergeten: d'opinie van verscheyden is, dat het de dry Maegden des geselschap van de H. Ursula zijn geweest, wiens Heylige Lichamen in onse Kerke bewaert ende ge-eerdt worden. Sy door groot respect het welke sy was dragende tot de gesanten van haren Hemelschen Bruydegom, als haer yemant daer naer quam besoeken, ende dat sy stonden op die plaets daer de Heylige Maegden hadden gestaen sig aen haer vertoonende, seyde met groote eerbiedinge, Susters en staet togh op die plaets niet, want daer hebben de dry Heylige Maeghdekens gestaen. Men gelooft dat dese Maeghden haer hebben comen bootschappen, dat haer pynen nu haest souden een eynde nemen, ende dat sy in luttel dagen met hun de Croon der Maeghden, ende die van haer lankduerige martelie soude voor eeuwigh comen te genieten. Want sy die quael wel twintig jaren voor haer doodt heeft gekregen; maer de leste acht oft negen jaren vermeerderden de pynen gelijk wy geseydt hebben.</w:t>
        <w:br/>
        <w:br/>
        <w:t>Hare Ziele is dan gescheyden uyt dit ellendigh Lichaem op den tweeden dagh van November, in 't jaer 1638. 't welk is op Alder-zielen dag. 't Is wel te gelooven dat sy soo gesuyvert was, dat sy geen Vagevier en behoefde oft seer weynig, ende alsoo op dien selven dag met ontallijke andere zielen, die soete omhelsinge vanden Hemelschen Bruydegom heeft genoten. Sy leydt begraven op het Kerk-hof, onder eenen zark aen den eersten Boom.</w:t>
        <w:br/>
        <w:br/>
        <w:t>Als nu haer Moeyken luttel tijdt dese werelt gepasseert was, ende dat Suster Marie soude konnen rust hebben, mits dien lankduerigen dienst, soo is sy indachtig geweest, met wat voornemen sy haer selven hadde begeven tot het Beggyn hof, ende sig ondersoekende, bevondt dat haer wilde natuer nu seer getemt was, want door soo lankduerigen dienst, en hadde haer geen materie van verstervinge ontbroken, gelijkmen wel can bedenken, diesvolgens en stelde niet lank uyt, maer gonk met groote ootmoedigtheyt haer selven presenteren aen de Eerw. Moeder vande arm Clarissen, haer biddende om de plaets aldaer te mogen krygen, de welke ondersoekende hare jaren, ende verstaende dat sy in haer twee en dertichste jaer was, sloeg haer versoek af. Maer sy hernam de bede, ende seyde dat het haren eersten roep was geweest, maer dat sy haer selven niet en hadde derven presenteren, ten opsicht dat sy uytterlijken wilt van natuer was geweest, de welke haer nu docht seer getemt te zijn, mits dat sy nu hadde over de thien jaren in het Beggyn hof geweest, alwaer sy haer Moeyken ontrent acht jaren tijdts had by gestaen ende gedient, de welke nu corts van den kanker was gestorven. De Religieusen dit hoorende, seyden dat sy haer veel liever souden gehadt hebben als sy wilt en jonk was, als nu: daer en boven dat het dikwils gebeurt, dat persoonen die soo lange jaren yemant bystaen in soodanig accident, als is den kanker, wel geinfecteert worden van de reuken te vatten, soo dat sy ook nu conde eenige quael krygen &amp;c. Immers haer en bestont niet beters als de deugt van patientie te oeffenen, ende Godt met dien heyligen yever te dienen in ons Beggyn-hof, gelijk sy ook heeft gedaen, tot onser stichtinge ende leeringe: aengesien sommige de gene die by haer gewoont ende hun Novitiaet gedaen hebben, belijden dat sy noyt Sr. Marie en hebben korsel gesien, oft eenigsints moeyelijk oft ongesint: andere hebben tot differente by haer gewoont, de welke seer contrarie waren, soo wel aen haren geest, als aen haer humeur, de welke veelmaels met haer waren spottende ende geckende, nochtans waren sy lieden ongelijk jonger van jaren als sy, die de Vrouwe van den huyse was: ende dies niet tegenstaende, en lede dit niet alleen lijdtsamelijk, maer dede hun allen mogelijken dienst waer sy in cost, met groote soetigheyt en vriendelijkheyt, ende in hun absentie sprak sy seer loffelijk van sulke persoonen.</w:t>
        <w:br/>
        <w:br/>
        <w:t>Als 'er op eenen tijdt een Beggyntjen van haer verhuysde, die men wel seker wist seer contrarie aen haer humeur te zijn, jae die haer veel lijden aendede, en sy haer daer en tegen seer voorcomen en gedienstig was geweest, d'een en d'ander haer vragende, oft sy niet blyde en was dat die persoon nu verhuysde, antwoorde, Och neen Suster want dien Mensch heeft my groote deugt gedaen: buyten twijffel meynde sy de deugt en profijt der ziele, want dit sprak sy in sulker voegen, dat men genoegh conde merken dat haer woorden uyt eenen oprechten gront quamen, sulkx dat daer op pasten de wooden Christi, als hy is seggende, Saligh zijn de vreedsamige, want sy sullen kinderen Godts genoemt worden: ende inder waerheyt, soodanige kinderen hebben den mantel van liefde altijdt ter handt, waer mede sy de fouten vanden evenaesten bedecken. Sy was tot dien soo genegen, dat sy wenschste alle Menschen te connen helpen.</w:t>
        <w:br/>
        <w:br/>
        <w:t>Sy was soo mildt tot de arme Menschen, dat sy gereeder eenen patacon oft ducaton hun gaf, als menige rijke persoonen eenen stuyver souden geven, daer sy wist dat het noodt dede: nochtans en hadt sy geen tijdelijke middelen, als haer handtwerk, selfs als sy soo arm was geworden, soo door het afgaen van den Melchelschen naet, en sy geen ander handtwerk en konde, als door eene quael van eenen onversadelijken honger, daer wy in 't vervolgh nogh sullen van handelen, dat sy haren cost moest winnen met doeken te houden, oft eenige boodtschappen voor yemant doen, ende verstaende yemandts armoede, gaf seer gereet, ook haren lesten pennink.</w:t>
        <w:br/>
        <w:br/>
        <w:t xml:space="preserve">Als hare Mede-susters somtijdts dit quamen te weten, seyden, Sr. Smedts gy en behoorde soo niet meer te geven, gy zijt selver arm en oudt, waer sult gy nu by leven? gaf voor antwoordt, met groote minsaemheyt ende betrouwen, Och susters Jesus sal 't versien, oft yet diergelijkx, en dikwils was het woordt maer uyt den mondt, oft daer quam yemant die haer besprak om gaen doeken te </w:t>
      </w:r>
    </w:p>
    <w:p>
      <w:r>
        <w:rPr>
          <w:highlight w:val="yellow"/>
        </w:rPr>
        <w:t>houden, oft om by hun te comen eten, en diergelijke, soo en was sy niet bedrogen, die daer hopte in den Heere, Want saligh zijn de bermhertige, want sy sullen bermhertigheyt verwerven: ende dese deugt heeft sy geoeffent tot het eynde haers leven.</w:t>
      </w:r>
    </w:p>
    <w:p>
      <w:r>
        <w:br/>
        <w:br/>
        <w:t>Daer en boven en was sy niet alleenelijk genegen tot de Lichamelijke werken van bermhertigheyt, maer van gelijken tot de geestelijke. Sy trachte de bedroefde Menschen te troosten met soete woorden, ende seer yeverig voor hun te bidden, waer door de Menschen verlichtinge in hun droefheden gewaer wierden, en somtijdts geheel daer van verlost, naer dat sy hun swarigheden haer hadden kennelijk gemaekt, gelijck sal blijken als wy sullen spreken van eenige voorseggingen, soo dat 'er seer veel volkx hun uytspraek ende toevlucht tot haer waren nemende.</w:t>
        <w:br/>
        <w:br/>
        <w:t>Op eenen tijdt was sy des morgens een uur vroe-ger uyt den huyse gegaen als sy meynde, en vragende de sleutels van de Kerk aen de Costersse, volgens haer dagelijksche manier, gelijk hier naer sal volgen: soo hoorde sy dat het maer dry uren en sloeg, dog gonk even wel in de Kerk. Haer was versocht te bidden voor eenen grooten sondaer, den welken sy gonk recommanderen aen het H. Cruys, om geenen tijdt te verliesen, alwaer wesende in haer gebedt, hoorde yet al sleypende achter haer, het welk naer by comende, soeg haer soo, dat sy een blaeuw oog hadde en ter aerden viel. Waerschijnelijk was dit den algemeynen vyandt, den welken wel wetende dat 'er groote devotie geschiet aen het beeldt van den gekruysten Saligmaker, rustende in onse Kerke, soo van die de welke woonen binnen desen Hove, als van werelijke persoonen buyten den Hove, en aldaer ook troost ontfangen: soo veel te meer hadt hy reden van te vreesen, dat dese goede Ziele by haren Beminden soude verkregen hebben de bekeeringe van den sondaer, ende diesvolgens hem sijne proeye ontweldigen soude. Ander mael kreeg sy een soufflet de Kerk open doende.</w:t>
        <w:br/>
        <w:br/>
        <w:t>Den vyandt der Menschen thoont wel te haeten de liefde des naestens: maer Sr. Marie willende volmaektelijk volbrengen de wet Godts, die daer gebiedende is, Gy sult den Heer uwen Godt beminnen boven al: en uwen naesten als u selven om Godt. Soo en heeft sy niet alleenelijk die getracht te volbrengen, in geduerige gedienstigheden aen haer huysgenoten te bewijsen, selfs als sy nu oudt van jaren was, ende rust van noode hadde. Soo haer Medesusters met schueren oft andersints besigh waren, stak sy ook de handt aen het werk, al was 't dat de andere het selve instantelijk weygerden uyt consideratie. Want sy en hiel haer niet alleen te vreden, met yeder een door soete woorden te troosten ende te vermanen, noch ook met dagh en nacht voor de selve te bidden, maer daer en boven en spaerde haer bloedt niet, als blijkt. Sy kende een Beggyntjen die seer uytwendig van manieren was, en haer selven seer in de conversatie begaf, 't gene heel perijculeus is: sy vermaende de selve seer dikmaels met groote minnelijkheyt, soetigheyt volgens haer gewoonelijke soethertigheyt, maer sonder vruchten. Ten lesten alle haer huysgenoten buyten, oft uyt eten wesende, heeft Sr. Marie besorgt geweest voor de spyse der Ziele, ende bekeeringe van haeren naesten, naer het exempel van Christus haren Beminden, met de Samaritaensche Vrouwe: oversulkx is sy gegaen ten huyse van dit Beggyntjen, ende met vriendelijk gelaet haer aensprekende, seyde Suster ik ben maer alleen t'huys, allen ons volk is uyt, wilt gy my geselschap houden? Sy was haest gereet en gonk mede: mogelijk dat sy betrouwde dat Suster Marie haer soude aen de tafel getracteert hebben: als sy nu samen in huys waren, Suster Marie leyde dese in haer kamer, en sloot deuren en vensters vast toe, seggende, sit gy hier neer, ik moet wat gaen doen, ende met groote haeste ontkleede haer selven, ende disciplineerde haer soo vreedelijck dat 'er bloedt volgden. Dees persoon dat siende, en verstelt zijnde, vraegde wat sulkx te bedieden hadde, ende wat sy daer mede meynde: Suster Marie antwoordende, seyde, Hebben u myn woorden niet konnen helpen, ick hope dat myn bloedt u sal helpen: waer door het Beggyntjen seer beweegt is geworden, ende buyten twijffel gebetert van leven.</w:t>
        <w:br/>
        <w:br/>
        <w:t>Het is te gelooven dat sy haer selven seer dikwils was castydende, voor de sondaers oft sondaeressen, die haer bekent oft gerecommandeert waren, want sy was seer genegen tot de liefde des naestens.</w:t>
        <w:br/>
        <w:br/>
        <w:t>De liefde oeffende sy dagelijkx op het Sacristeye: alle morgen corts naer 4. uren, soo s'Winters als Somers gonk sy uyt haer huys, vragende de sleutels van de Kerk aen de Costerssen, opende de selve, gonk de lampen ophangen, de Autaren bereyden &amp;c. Voorders op den dagh, luyde sy de Missen, holp de Priesters kleeden ende ontkleeden, en het gene daer voorders voorviel te doen, dede alles met een ootmoedig, vriendelijk, maer respectief gelaet, sulkx dat men altijdt aen haer konde merken dat sy was grootelijkx achtende den alderminsten dienst op die plaetse te mogen doen. Behalven al dit soude wel gewilt hebben, dat als 'er somtijdts eenige Beggyntjens waren die moeyelijk van humeur waren, om mede te woonen, en als 'er sulke moesten verhuysen, dat sy by haer hadden comen woonen; 't welk als sy aen haer huysgenoten uytsprak, sy lieden wel seyden: hoe Sr. Smedts soudt gy die persoon in huys nemen? soo souden wy verhuysen, wy meynden dat gy ons meer beminde: waer op sy antwoorde, Och Susters ik beminne u-lieden seer, maer aen sulken persoon is meer geestelijk profijt te doen. Waer in men sien kan dat het een volmaekte liefde is, alwaer het geestelijk gewin spant boven d'eygen baet.</w:t>
        <w:br/>
        <w:br/>
        <w:t>De liefde tot den evennaesten was soo groot in Sr. Marie, dat sy haer niet te vreden en hiel van de selve extraordinaris te bewerken ten opsichte van de levende: maer ook selfs tot de zielen in het Vagevier. Want sy hadde voor gewoonte, eer sy haer Lichaem quam te spysen, dat sy alvooren de zieltjens was spysende, door het lesen van eenen De profundis: 't welk sy aen veel heeft geleert, waer door dese devotie naderhandt is verbreydt ende als noch gebruykt wordt onder veel Godtvruchtige persoonen. Men conde wel merken dat sy seer familiaer was met de zieltjens, maer door hare groote ootmoedigheyt, was sy soo dese als andere overvloedige Goddelijke jonsten verbergende voor de Menschen: want allen haer begeerte was, om onbekent ende ongeacht te leven: maer als het Godt geliefde dat de saek in 't publiek quam, dan liet sy sigh daer in gedragen; gelijk het particuliers eens is geschiet, als wanneer sy smorgens vroeg, naer haer gewoonte, meynde de Kerk deur open te doen, sy de selve niet en conde doorstooten, noch door geenderley middelen open krygen: seyde ten lesten tot de deur, In Jesus naem gaet open, ende de deure open gaende, wierdt daer een stemme gehoort, de welke met diep gesucht, en pynelijk gevoelen was seggende, Ey my hoe conde my dat gedoen: waer op sy datelijk viel op haer knien, en met ootmoedigheyt seyde, Och Zieltjens het is myn schult, indien het de gehoorsaemheyt toelaet dat ik desen dagh magh Communiceren, ik sal in de selve voor u bidden: waer door genoeghsaem is blijkende, dat sy door experientie, wel bekende hoedanigh die was, de welke sig was beklagende.</w:t>
        <w:br/>
        <w:br/>
        <w:t xml:space="preserve">Alsoo Sr. Marie uytstekelijk was genegen tot de liefde ende dienst van haren evennaesten, gelijk wy nu geseydt hebben, ende namentlijk tot die van haer familie: eens verstaende dat de jonge Beggyntjens die by haer quamen woonen, corts naer de doodt van haer Moeykeu, dat sy geeren soete melk souden gehadt hebben, en mogelijk in den achter noen, oft andersints geen in 't Beggyn-hof </w:t>
      </w:r>
    </w:p>
    <w:p>
      <w:r>
        <w:rPr>
          <w:highlight w:val="yellow"/>
        </w:rPr>
        <w:t>te coop en quam: sy naer haer gewoonelijke dienstbaerheyt nam den stoop op, ende gonk naer de stadt om melk in de Zele straet by een groenwaer-vrouw, de welke haer geriefde, ende presenteerde haer vers botermelk te drinken. Suster Marie nam het aen, ende dronk, gaf de Vrouw naer haer goet dunken een oort oft halven stuyver, maer de Vrouwe en accepteerde het gelt niet. Sy met de soete melk t'huys</w:t>
      </w:r>
    </w:p>
    <w:p/>
    <w:p>
      <w:r>
        <w:rPr>
          <w:highlight w:val="yellow"/>
        </w:rPr>
        <w:t>soete melk t'huys komende, en gevoelde sigh niet wel, en allenxkens van tijdt tot tijdt kreeg soo grooten honger, dat sy haer niet versaden en conde, soo wel des nachts als by dagen. De Medecyns geboden haer vleesch te eten in den Vasten, want den visch haer te slap was, en seyden dat het geenen naturelijken honger en was: want sy at alleen seven pont vleesch op het noenmael, en voorts door den</w:t>
      </w:r>
    </w:p>
    <w:p>
      <w:r>
        <w:t xml:space="preserve"> dagh en nacht soo veel broodt en spyse, dat het scheen onmoge-lijk te zijn, dat eenen Mensch soo veel etens conde verdouwen. Door dese quael verteerde sy al wat sy had' liggen en roeren. Eene rente van seven hondert guldens Capitael, die sy met haer handtwerk hadt gewonnen, en voorts Silver, Ten, Coper en al hetgene sy buyten den uytersten noot missen conde, </w:t>
      </w:r>
    </w:p>
    <w:p>
      <w:r>
        <w:rPr>
          <w:highlight w:val="yellow"/>
        </w:rPr>
        <w:t>vercocht het al. Het was een hart point voor een eerlijk gemoet gelijk sy hadde, ende een swaer Cruys: sy nam het wel van de handt Godts naer den geest, want als men haer vraeghde wat sy hadde, als men haer ziek oft met eenigh accident sagh, gaf gemeynelijk voor antwoordt, Het is een gave Godts. Sulkx dat sy niet en dede gelijk sommige Menschen, die als eenen hondt naer der steen oft stok loopen,</w:t>
      </w:r>
    </w:p>
    <w:p>
      <w:r>
        <w:t xml:space="preserve"> daer sy mede geraekt worden, maer sy keerde haer altijdt tot de handt van haren Beminden, met de Sonne-blom, als seggende met den Propheet in den 120. Psalm. Ik heb myn oogen op-geheven tot de bergen, van waer myn hulpe komen sal, gelijk het op sijnen tijdt is geschiet.</w:t>
        <w:br/>
        <w:br/>
        <w:t>Als Suster Marie in de voorschreve quale nu al eenigen tijdt hadt gepasseert, soo is sy eens tot Duffel gegaen, daer wesende gonk te biechten by eenen van de witte Heeren, ende gaf haer quael aen den Biecht-vader te kennen, mogelijk haer beklagende (gedreven door den geestelijken honger naer het Hemels Broodt) dat sy genootsaekt was dikwils dese Goddelijke Spyse te derven, door overvallentheyt van den Lichaemelijken nootdruft: waer op hy seyde dat hare eenige medecyne was de dagelijksche Communie: sy antwoordende, seyde al suchtende, soo en can ik niet geholpen worden, want dat geen gemeyn gebruyk en is in ons Beggyn-hof. Den Biecht-vader seyde, seght aen uwen Biecht-vader dat ik N. N. soo genoemt, u dat voor de eenige medecyne van die quael ordonnere. Sy t'huys gekeert zijnde, gaf dit te kennen aen haren Biecht-vaders myn Heer Gyselaer, den welken door kennisse van haer conscientie seer wel te vreden was, dat sy dagelijkx soude Communiceren: maer mits dat sy den Eerweerdigen Heer Pastoor myn Heer Carolus Servrankx voor haren Directeur hiel, soo leyd' hyse aen sijn Eerw. voor, het gene den Biecht-vader voorschreven tot Duffel haer hadde geraden en bevolen te seggen: waer op sy met een misachtelijk accent, luttel antwoordt kreegh, het gene eenighsints geschiede om haer te proeven, gelijk sy ook wel gewoon was, vanden selven dikwils beproeft te worden: maer sy als de Cananeeusche Vrouw, volherdende ende belijdende met alle ootmoedigheyt dat sy het niet weerdigh en was, maer dat sy door nootsakelijkheyt de brocxkens van de Goddelijke tafel versocht, somtijdts verkreegh sy 't, en somtijdts niet, hoe seer sy 'er ook om badt, en als sy soo lank conde den honger doorbreken tot dat sy die Goddelijke Spyse conde krygen, sy wierdt door de selve soo gevoedt naer den Lichaem, dat sy voorder conde nuchter blyven tot den noen. O! wonderlijke kracht Godts.</w:t>
        <w:br/>
        <w:br/>
        <w:t>Als nu den Goddelijken Minnaer sijne lieve Bruydt dit swaer Cruys (als is den hongers noodt) hadt sien lijdtsamelijk dragen den tijdt van seven jaren, heeft hem belieft haer te verlossen, wegh nemende uyt dese werelt het instrument, 't welk hy door sijnen toelatenden wille gebruykt hadde, om haer stantvastigheyt te beproeven, volgens de woorden Christi in het H. Evangelie, Het is nootsakelijk dat 'er verergernissen zijn, om de rechtveerdige te beproeven, maer wee de gene door wien de verergernissen geschieden.</w:t>
        <w:br/>
        <w:br/>
      </w:r>
    </w:p>
    <w:p>
      <w:r>
        <w:rPr>
          <w:highlight w:val="yellow"/>
        </w:rPr>
        <w:t>Het is dan geschiedt, dat 'er een Tooveresse met name Anna Proters de justitie is over gegeven, de welke was de selve groenwaer-vrouw daer Sr. Marie het boter-melk hadt by gedronken, de welke belijdende hare bedreven boosheden, beklaegde onder ander, dat sy een Beggyntjen van het groot Beggyn-hof alhier, hadde betoovert met eenen gierhonger, over seven jaer door boter-melk die sy haer te drinken</w:t>
      </w:r>
    </w:p>
    <w:p/>
    <w:p>
      <w:r>
        <w:rPr>
          <w:highlight w:val="yellow"/>
        </w:rPr>
        <w:t>sy haer te drinken had gegeven: door dese belijkenisse blijkt de quael: ende als de Tooverese gebrandt was minderde den honger: Sr. Marie loste eenen levenden worme met twee lange scherpe becken, lank dry ellen, den welken Meester Peeter Lanquele Chirugyn 't sijnent t'huys heeft mede gedragen. Evenwel behiel haer leven lank een groote kleynhertigheyt, sulkx dat sy daer somtijdts soo van</w:t>
      </w:r>
    </w:p>
    <w:p/>
    <w:p>
      <w:r>
        <w:rPr>
          <w:highlight w:val="yellow"/>
        </w:rPr>
        <w:t>somtijdts soo van overvallen was, dat sy op handen en voeten naer haer schapraey croop om eten te langen, als 'er niemant van haer huysgenoten t'huys en was, om haer toe te brengen, want sy dan de macht niet en hadde om te connen gaen</w:t>
      </w:r>
    </w:p>
    <w:p>
      <w:r>
        <w:br/>
        <w:br/>
        <w:t>In het jaer 1649. was Sr. Marie geestelijke Moeder van Suster Margriete de Roos, die alsdan Beggyntjen wierdt op desen Hove; luttel jaren Beggyntjen geweest hebbende, quam Sr. de Roos woonen by Sr. Marie, de welke was een Godtvruchtigh yeverig persoon van leven, en ongeacht van de Menschen: dese was in den derden regel van den H. Franciscus, den welken sy seer volmaektelijk beleesde. In 't beginsel als Sr. Marie dat gewaer werdt, en maekte daer geen werk af, ter oorsake dat sulkx is strydende tegen onse statuten: maer gelijk geenen regel sonder exceptie is, en onse Oversten alles mogen toestaen naer hun goet dunken, soo is 't wel te gelooven dat Sr. Magriet den Regel niet en heeft aengenomen, als met soodanigen oorlof, want hoe deughdelijk dat een werk schijnt te zijn, als het geschiet oft strijdende is tegen de beloften ende ordonnantien, soo is het van kleyn verdiensten, volgens dat Christus self heeft belast aen de H. Magdalena de Pazzi, tot haer seggende, Acht den Regel, de Statuten en uwe beloften soo groot, als ik wil dat gy my acht, want daer tegen doende, is ten minsten dagelijksche sonde: ende den verlichten Leeraer P. Joannes Taulerus segt: het en can met geen tonge uytgesproken, noch met geen versandt begrepen worden, hoe grooten quaet dat 'er in een da-gelijksche sonde gelegen is, hoe schadelijk aen de ziele &amp;c. maer den Oorlof vergult het alles ende Sr. Marie haer selven allenxkens inbeeldende, dat het op die manier goet, verdienstig en van weerde was (want sy uytstekelijk achte de deugt van gehoorsaemheyt) begonst sy in haer te gevoelen eenige genegentheyt, om den voornoemden Regel ook te aenveerden: want sy trachte altijdt om voortgank in de deugt te doen, oversulkx heeft sy voor eerst oorlof hier toe gevraegt aen haren Biecht-vader, den welken als dan was den Eerw. Heer Stephanus Gyselaers, Capelaen van desen Hove, die haer sulkx niet en wilde toestaen: niet te min haer begeerte vermeerderde seer, oversulkx en hiel niet op van dikwils dit versoek te vernieuwen.</w:t>
        <w:br/>
        <w:br/>
        <w:t>Ten lesten siende dat sy desen oorlof niet en conde becomen door haren eygen persoon, is haer een inventie in den zin gekomen, die haer docht beter te wesen. Desen Biecht-vader hadde sijn oude Moeder by hem woonen, met name Anna; het was ontrent den Feest-dag van de H. Anna, Sr. Marie vondt goet dese sijne Moeder geestelijk te besteken, met voornemen dat sy haer dan soude versoeken om by haren Heer Soon ten besten te spreken, ende haer Advocatersse te zijn, dat hy soude willen toestaen, een sake die sy hem nu langen tijdt hadde versocht: ende onder andere Godtvruchtige werken, die sy tot dien eynde was oeffenende was dese. Den nacht voor S. Anna avondt wordende ontsteken met eenen grooten yever, gaf sy haer een seer lankduerige discipline, sulkx dat de jonge Beggyntjens vanden huyse hoorende die geweldige slagen, soo geturbeert waren, dat sy niet en conden den slaep hervatten. Als het vier uren was, Sr. Marie gonk volgens haer gewoonte uyt den huyse om de Kerk te openen. Haer huysgenoten begonden malkanderen aen te spreken, en d'een aen d'ander te vragen, oft sy gehoort hadden wat 'er dien nacht beneden was omgegaen: yeder seyde dat jae: sy kregen begeerten om eens in de kamer te gaen sien van Sr. Marie: sy lieden al ras hun kleedende quamen beneden, meynende recht in te gaen, maer beyde de deuren van de kamer waren vast toe, sy gongen naer den hof om lankx de vensters te sien, die sy ook toevonden, behalven een, die sy ten lesten noch open kregen, door de welke sy sagen in 't middel van de kamer eenen grooten cirkel van seer dik gestolt bloedt, voorder de meubelen en mueren waren soo besprinkelt van het bloedt, al oft het met eenen wywater quispel had opgesmeten geweest: dit siende waren noch veel meer ontstelt. Sy peysden als sulkx dikwils soude geschieden dat sy haest een doode huysvrouw souden gekregen hebben. Sy dan sloegen raedt wat sy lieden hier mede doen souden, en besloten ten lesten, dat sy recht tot haren Biecht-vader souden gaen, om hem hier van te waerschouwen, gelijk ook yemant van hun dede, ende versocht dat hy het soude comen sien, 't welk hy aensagh met seer groote verwonderinge. Hy gaf haer met de eerste gelegentheyt een scherpe correctie, waer op sy met alle ootmoedigheyt beleedt de reden, waerom sy dit gedaen hadde, te weten gelijk geseydt is, om sijne Moeder geestelijk te besteken, hopende dat Godt dies te krachtiger het hert ende tonge van sijne Moeder soude bestiert hebben, om haren Heer Soon te bewegen tot het toestemmen van haer lankduerige bede, gelijk het naderhandt gebeurt is.</w:t>
        <w:br/>
        <w:br/>
        <w:t>Desen gewenschten oorlof van haren Biechtvader verkregen hebbende, is het buyten eenigh twijffel, oft sy heeft insgelijkx gevraeght aen den Eerw. Heer Pastoor Servrankx, aengesien sy hem alleenelijk niet en hiel als onsen Oversten, maer daer en boven voor haren Directeur, gelijk noch geseydt is.</w:t>
        <w:br/>
        <w:br/>
        <w:t>Den Regel aenveerdende, werdt haer geordonneert voor Meestersse van haer proef-jaer de voornoemde Sr. de Roos, sonder twijffel tot haerder meerder verootmoedinge. Want behalven dat Suster Marie haer geestelijke Moeder was, soo was sy veel ouder, want was al diep in de veertig jaren, niet tegenstande, sy onderwierp haer onder het gebiedt van dese Meestersse, met soo diepe ootmoedigheyt, als eenige Novitie immers meer soude connen doen, niet alleenelijk in materie rakende den Regel, maer ook in alle andere voorvallen, soo dat sy haer selve droeg als de minste van haer huys, 't welk menigmael diende tot groote confusie, ende beschaemtheyt van de andere jonge Beggyntjens ende huysgenoten: want dese Meestersse was over haer eygen selven ongemeyn, streng en straf in de penitentie, sonder experientie regerende, ende Sr. Marie ontsteken wesende met grooten yever tot haren Beminden, om den selven in d'onderdanigheyt naer te volgen, bequam eenighsints door desen middel daer sy naer trachtende was. Haer Meestersse dede haer alle hare gewoonelijke manieren van doen, contrarie doen, soo wel t'huys als in de Kerk. Somtijdts dede sy haer ter aerde gestrekt voor den trap liggen, tegen dat de jonge Beggyntjens souden afcomen, aen de welke sy om Godts wil badt, dat sy haer arm sondaeresse souden vertreden: andermael moest sy bloots hoofts aen de tafel al knielende eten, en soo menigvuldige diergelijke verstervinge, daer Sr. Marie haer natuer altijdt seer tegen in hadde: maer kennende dat het H. Evangelie leert, dat het Rijke der Hemelen gewelt lijdt, soo wilde sy het selve met geduerig gewelt innemen.</w:t>
        <w:br/>
        <w:br/>
        <w:t>Daer en is niet aen te twijffelen, oft sy versocht op haer knien seer dikwils, dat dese haere Meestersse haer ten uyttersten soude waernemen, ende verstervingen aendoen, hoe swaerder hoe liever, om dat de verstervinge voortskomende van de gehoorsaemheyt, dobbel verdienstiger is. Want als sy meer dan vijftig jaren oudt was, soo quam by haer woonen Sr. Marie Boykens de welke maer dry ja-ren Beggyntjen en was, aen de welke sy dikmael was biddende om eenige verstervinge, ende alsoo de selve haer altijdt dit ootmoedigh versoek was weygerende, hiel sy ten lesten met leedtschap op.</w:t>
        <w:br/>
        <w:br/>
        <w:t>Sy hadde alle soorten van penitentiale instrumenten, de selve gebruykende, volgens dat de gehoorsaemheyt haer was toelatende. In den Vasten ende Advent, nam drymael ter weke de discipline, buyten die tijden tweemael. Sy gonk des savonts vroeg naer haer slaep-kamer ontrent half-ur-acht, ende en sliep maer eenen slaep gemeynelijk, den welken duerde tot ontrent den twelf uren, haer voegende in het opstaen, ende bidden naer de ure van de arme Clarissen, by de welke sy soo seer hadt gewenst haer leven over te brengen, Sy brocht eenige uren over in 't gebedt: sy las haer Getijden, om soo bequaem te zijn, en liber in 't vervolgh van den dagh tot dienst van de Costerssen ende andere. Sy las ook voor af haer voorgenomen mondt gebeden, waer mede sy den nacht over brocht tot ontrent vier uren, als wanneer sy somtijds den Cruys oft den seven Wee weg op de straet gonk, en van daer aen de Costerssen de sleutels van de Kerk vragende, gelijk wy geseydt hebben: sulkx dat sy haer tot geen voorder nacht-rust en begaf. Haer natuer hadt groot werk om sigh den slaep soo te ontrecken, volgens dat sy wel heeft laten blijken aen een van haere Mede-susters, de welke uyt medelijden haer siende dagelijkx seer overvallen vanden vaek, tor haer seyde Suster Smedts gy soudt beter doen, te gebruyken den nacht om te slapen daer hy toe geordonneert is: waer op sy antwoorde, Godt weet Suster hoe swaer het aen myn natuer valt den vaeck te doorbreken. Bleef evenwel volherdigh, volgens den raedt vanden Apostel, Waekt ende bidt.</w:t>
        <w:br/>
        <w:br/>
        <w:t>Den boosen geest als benijdende het profijt dat dese Ziel verkreeg door haer den slaep te ontrecken, ende de soete handelinge die sy hadde met haren Beminden in den stillen nacht, vertoonde sig somtijdts sittende op haer vensters, trachtende haer te vervaren, en door dien middel dit groot goet te beletten, waer door sy als genootsaekt was te volherden t'sijnder spyt, en tot meerder behagen van haren Beminden.</w:t>
        <w:br/>
        <w:br/>
        <w:t>Als sy haer selven overvallen vanden vaek bevondt, Sondaghs oft s'Heyligdaghs naer het Sermoon gaende vreesende te slapen, gaf sy wel groote knopspellen aen de Beggyntjens die by haer saten in de Kerk, hun ootmoedelijk biddende dat sy om Godts wil haer souden steken, als sy soude slapen: oft als haer Nichteken wesende een kindt by haer woonde, dede het selve by haer sitten, en gaf haer eenen sleutel om op haer oogen te douwen, als het kindt soude sien dat sy soude slapen.</w:t>
        <w:br/>
        <w:br/>
        <w:t>Sy had eens gelesen, dat alsmen een heel jaer allen dagen honder Pater nosters leest, datmen als dan eert alle de dierbare druppelen Bloedt die Christus voor ons gestort heeft: 't welk sy een jaer heeft volbrocht, en als sy haer tot de nacht-rust had begeven, en indachtig wordende dat sy die niet gelesen en hadde, stondt op en las 't gene noch ontbrak. Sy leyde dikwils haer faillie bert in haer bedde daer sy op lag, om ook dien kleynen tijdt die sy haer Lichaem gaf om te rusten, noch van het gemak te berooven. Als sy savonts haer gonk vertrecken naer haer kamer, seyde sy den goeden nacht aen haer huysgenoten, met veel minnelijke en devote wenschen, en als de selve haer wilden caresseren, soo en moesten sy haer maer wenschen te rusten in het hert van Jesus, dan vlogen die vlammen met weder liefde tot haren Beminden met seer groote blijdtschap, met de welcke sy sigh in haer kamer sloot, alwaer sy den vollen toom cost geven aen de driftige affectien tot haren Jesus, die sy voor de menschen was bedwingende.</w:t>
        <w:br/>
        <w:br/>
        <w:t>Het versterven van den smaek was sy seer toegedaen, mengelende haer spyse met asschen, naer het exempel van den Propheet David, Psalm 101. Ik heb asschen als broodt ge-eten, desgelijkx ook met sant, daer sy seer groote tegenheyt van hadde. Suster Boykens by haer woonende, was langen tijdt geincommodeert met quade oogen, de welke als Sr. Marie sagh dat sy seer dik van materie gedragen waren, badt haer dikmaels seer vriendelijk om de selve te mogen lecken, haer toeseggende dat haer oogen daer door souden genesen, maer Suster Boykens en heeft het selve noyt willen toestaen, geloovende dat het eenen vont van verstervinge was.</w:t>
        <w:br/>
        <w:br/>
        <w:t>Op eenen anderen tijdt hadde Sr. Anna Boy, ook by haer woonende eenen duym den welken versweerende, soo groote pyn veroorsaekte, dat sy den gantschen nacht als niet en konde rusten: Sr. Marie naer hare gewoonelijke soethertigheyt, ende compassie tot hare Mede-suster, met hope van den hasaert der verstervinge te becomen, gonk eens smorgens vroeg aen haer bedde, vragende hoe het met den duym was, Sr. Boy antwoorde dat de pyn noch seer groot was: Sr. Marie seyde met groote minsaemheyt, Suster doet den duym om Godts wil los, en laet my hem eens sien, het welke de ander dede sonder achterdenken, en met groote behendigheyt nam Sr. Marie den duym in haren mondt, en wel vast houdende sooger de materie uyt, soo dat 'er de patiente geen ongemak meer in en gevoelde: en Sr. Marie hadde voor dien tijdt een luttelken haren begeerigen dorst gelaeft tot soodanige verstervingen.</w:t>
        <w:br/>
        <w:br/>
        <w:t>In haer gesicht was sy seer verstorven, soo gaende over straet, als andersints, namentlijk als sy ontrent Mans persoonen was. Onder andere eens gaende ten huyse van den Eerw. Heer Pastoor Servrankx, ende gebelt hebbende, sonder te aensien wie de poorte opende, vraegde oft myn Heer t'huys was, en hy was het selfs, den welken haer uytloeg, tot meerder verstervinge.</w:t>
        <w:br/>
        <w:br/>
        <w:t>Sy hadde voor gewoonte als sy te biechten gonk, eenige verstervinge van den Biechtvader te versoe-ken. Als den Eerw. Heer Gyselaer overleden was, vercoos sy den Eerw. Heer Petrus Heremans, aen den welken sy ook badt om eenige verstervinge, ende hy gaf haer een sonder spreken, schuyvende al ras de schuyf voor haren neus, sonder meer.</w:t>
        <w:br/>
        <w:br/>
        <w:t>Als sy in 't gebedt eenige insprake kreeg tot eenige verstervinge, sy en hadde geen rust voor dat de selve volbrocht waren: maer als die buyten haer huys oft familie moesten geschieden, had haer natuer daer soo grooten verwinnen in, dat haer het bloedt ten neuse uytspronk, oft de tranen uytborsten, gelijk onder andere is getuygende de Eerw. Moeder in de Cluys, woonende by het Clooster van de Eerw. Paters Lieve Vrouwe Broeders, de welke op dit hof Beggyntjen wesende, was genaemt Sr. Catherien van Orssaegen (van de welke wy hier naer voorders sullen spreken) de welke is seggende, als dat Sr. Marie somtijdts quam in het Convent der acht Saligheden, alwaer sommige van de gemeynte hun vermaek namen met haer te spotten en te gecken. Waer in sy haer soo fraey droeg, dat sylieden ten lesten in haer gesticht waren: want sy wel sagen dat sy haer natuer gewelt aendede, siende de tranen vloyen, nochtans thoonde sy yeder een vriendelijk gelaet ende lacchende minie. Tot bevestinge van dese reden, segt de voorschreve Eerweerdige Moeder als dat Sr. Marie extraordinaris stondt naer de verachtinge.</w:t>
        <w:br/>
        <w:br/>
        <w:t>Door dusdanige inspraken wierdt sy somtijdts gedreven, om in Conventen te gaen, daer sy geen besonder kennis en hadde, alwaer sy op haer knien vallende op den werkvloer, ootmoedelijk aen de gemeynte was biddende, dat sylieden voor haer, die een arm sondig Mensch was, om Godts wil eenen Ave Maria souden gelieven te lesen: ende ter oorsake dat sy wel wist dat in alle gemeynten diversche geesten, verstanden ende humeuren gevonden worden, soo hoopte sy dat 'er ten minsten achter haren rugge soude met haer gegeckt wor-den, maer den genen die haer dese insprake was gevende: segt tot sijne discipels: Den knecht en is niet beter als den Meester: welke woorden haer seer dikmaels verkloekten, worstelende tegen het opstaen haerder nature.</w:t>
        <w:br/>
        <w:br/>
        <w:t>Sy gonk ook somtijdts by eenige persoonen ootmoedelijk bidden, om ter liefde Godts een potieken t'eten te krygen, daer haer eerlijk gemoet groot verwinnen in voelde. Als sy op eenen tijdt bemerkte dat twee Beggyntjens van haer huysgenoten, daer sy alleen mede op den werkvloer sat, door hunne jonge jaren, wat speelachtig gesint waren, stondt sy met vlytigheyt op, en als mede lacchende, leyde sigh ter aerde, en seyde, Maer Susters slaet eens lustigh met desen bontsak op mynen rugge. Sy lieden gongen daer mede toe op een onversaefde manier: maer terwylent trok sy haer geestelijk profijt door dese gelegentheyt, en soo trachte sy van tijdt tot tijdt de natuer onder den geest te brengen.</w:t>
        <w:br/>
        <w:br/>
        <w:t>Onse Sr. Marie stellende haer meeste sorgh om de volmaektheyt te bekomen scheen als met haer geestelijke ooren geduerig te luysteren naer de woorden van haren Goddelijken Meester Christus Jesus, als hy is seggende: Leert van my dat ik ben ootmoedig ende sagtmoedigh van herten, mits dat de gene de welke met haer gewoont ende verkeert hebben, eenparelijk zijn betuygende hare groote sachtmoedigheyt in te lijden al wat haer overquam, soo van Godt als van de menschen, ziekten, qualen, tegenspoet, kleynachtinge ende versmaetheden, die sy veelmaels hadde te lijden ter oorsake van hare ootmoedige uytwendige actien, daer sy haer selven in waer nam, om dat haer natuer daer seer tegen opstondt. Want wel wetende dat de gene die wilt eenen sterken ende aengenaemen bouw, oft woonhuys maken voor den Hemelschen Bruydegom, nootsakelijk diepe fondamenten, ook met grooten arbeyt moet graven, uyt de diepgrondige ootmoedigheyt ende kennisse van onsen niet: waer door sy quam tot versimpelinge haerder zeden en verstandt, haer dikwils gelatende als onwetende om saken van importantie uyt te werken ofce te beantwoorden, daer besonderlijk die van haer familie hun in verwonderden, om dat sy lieden wel kenden dat sy met goet en gauw verstandt begaeft was: door het graven in dese diepte, scheen sy haer selven te willen bevrijden van niet te vallen als de Engelen uyt den Hemel, ende onse eerste Ouders uyt het Paradys.</w:t>
        <w:br/>
        <w:br/>
        <w:t>Sy trachte gedueriglijk haren eygen wille te verloochenen, oeffenende de deugt van gehoorsaemheyt, niet alleenelijk ten opsicht van de Oversten, aen de welke sy door beloften verplicht was, voor soo veel als belangt onse ordonnantien ende statuten, maer aen yeder een hoe jonk sy ook waren, volgens dat sy dikmaels confidentelijk met eenen persoon sprekende eenvoudelijk beleet, dat sy sulk een respect gevoelde in haer selven tot haren even Mensch, al en waren't maer Novitien, als oft het haer Oversten waren, aen de welke sy geeren soude gehoorsaemt hebben, hadde sy maer hun gebodt bekomen. Preuve hier van, daer woonde by haer een jouk Beggyntjen, de welke seer contrarie was aen Suster Marie, ende seer dikmaels haer vermaek was nemende met de selve te gecken, ende te temteren, de welke haer siende soo genegen tot de werken van ootmoedigheyt ende verstervinge, onder andere seyde veelmaels, Maeyken kruypt nu weer eens den hof ront op u bloote knien, 't welk Suster Marie eenvoudelijk en sonder uytstel dede, sulkx dat 'er de knien af open waren ende bloyden: ende tot dankbaerheyt van dat sy in diergelijke voorvallen occasie hadde om dese deugden te oeffenen, dede sy aen die persoon eenige vriendelijke gedienstigheye, soo haest sy de gelegentheyt cost bekomen.</w:t>
        <w:br/>
        <w:br/>
        <w:t>Suster Marie droeg altijdt groot respect aen Suster Gesperyne de Groot, die met haer deel in het huys hadde, niet tegenstaende dat Sr. de Groot jonger was: en als sy in d'absentie van Sr. de Groot sprak tot die van haer familie, seyde sy, het is onse groote Suster, als willende daer mede te kennen geven, dat sy was wenschende dat sy-lieden die souden respecteren als het hooft van den huyse boven haer. Als sy aen 't volk buyten haer familie van dees Suster was sprekende, soo thoonde sy d'uytterste extime te hebben van het deugtsaem leven van die persoon, seggende dat sy als een Heylige was, ende door haer gebedt veel vermocht by Godt. Sy is geprossit den 17. Januarij 1634. en was van Mechelen van geboorte. Sy gonk met de Heylige gehoorsaemheyt allen dagen ter H. Communie. Haer begeerte was soo groot tot die Goddelijke spyse dat het niet te beschrijven en is. Sy stak uyt in veele deugden, en is overleden den 22. April 1669. en op het Kerk-hof begraven.</w:t>
        <w:br/>
        <w:br/>
        <w:t>Naer de doodt van Sr. de Groot, gaf sy alle respect aen Sr. Boykens dat haer mogelijk was, de welke haer ook seer liefelijk en gedienstig was in haer oude dagen: Het welk Sr. Marie naer haer vermogen, trachte te herkennen tot het eynde haers levens, en geduerende haer leste ziekte, was Sr. Boykens ook ziek: sy seyde dikwils tot haer Nichte, die eenige van de leste dagen by haer was gekomen om haer te dienen, siet en sorgt toch voor Sr. Boykens; doet haer toch goeden dienst, dan voldoede my, en dat noch luttel tijdt eer haer de spraek begaf.</w:t>
        <w:br/>
        <w:br/>
        <w:t>Hoe soude die goede Ziel anders als dankbaer hebben connen zijn, tot een persoon die haer dienst en affectie bewees, de welke trachte wel te doen, aen die self, die haer contrarie waren. Hare ootmoedige gehoorsaemheyt wierdt al dikwils beproeft, soo door den Eerw. Heer Pastoor Servrankx, dien wy geseydt hebben haren Directeur te zijn, ende eenen Man van groote experientie om zielen te leyden, als mede van den Eerw. Heer Gyselaers haren Biechtvader, ende ook beproeft wordende van haers gelijk, sy en repliceerde niet, allenelijk antwoordende, wel Suster Godt loont oft yet sulkx, ende volbracht alles wat haer wierdt geboden oft voorgehouden, mits niet strydende tegen de Godtformiteyt. Den Eerw. Heer Pastoor tot haerder verstervinge, heeft onder andere eens geboden dat sy de Vaen soude dragen, als wy om eenigen noot met Processie gongen naer de Kerk van S. Rombout, oft naer onse Lieve Vrouwe Kerk, om aldaer te bidden, gelijk de Cloosters ook deden, niet tegenstaende den wederstant vande natuer, was blindt gehoorsaem.</w:t>
        <w:br/>
        <w:br/>
        <w:t xml:space="preserve">Op ander tijden door 't bevel van myn Heer Pastoor, heeft dikmaels Sondaghs aen de Kerkdeur op een schabelleken geseten, met een schoteltjen oft offerschael in de handt voor sekere armen, ende andere redenen, die sijn Eerweerde gerecommandeert hadde aen de gemeynte. Desen Heer Pastoor haer onder andere eens ontmoetende op den middag, hebbende eenen blauwen voorschoot aen, vraegde haer oft sy van niemant genoot en was, sy seyde ootmoedelijk neen myn Heer, waer op hy antwoorde, ik gaen te bruyloft gaet met my, sy blindelijk dit gebodt gehoorsamende, volghde sijn Eerweerdigheyt: ende als sy was in de eet-sale, yeder wierdt aen de tafel geset, maer niemant en sprak haer aen, sy stondt daer met groote ootmoedige patientie ende nedergeslagen oogen, verwachtende </w:t>
      </w:r>
    </w:p>
    <w:p>
      <w:r>
        <w:rPr>
          <w:highlight w:val="yellow"/>
        </w:rPr>
        <w:t>wat met haer soude geschieden: als nu de genoode gasten besig waren met eten, ende sijn Eerw. sagh dat desen ongenooden gast van niemant daer en wierdt aengedragen, ende met confusie bleef staen, seyde hy tot de gene die de tafel diende, geeft dien Mensch die daer staet ook wat eten, dat was een punt voor een eerlijk hert dat vry al styf wat neep.</w:t>
      </w:r>
    </w:p>
    <w:p>
      <w:r>
        <w:br/>
        <w:br/>
        <w:t>Op eepen anderen tijdt als sijn Eerw. haer hadde geboden t'sijnen huyse te comen eten, en sy nu aen de tasel geseten was, seyde hy, Maeyken dat ik u nu naer huys dede gaen wat soudt gy seggen? gaf voor antwoordt, ik sal doen 't gene u Eerw. belieft: ende het is ook soo, sy soude met vlyt sonder kreunen deurgegaen hebben.</w:t>
        <w:br/>
        <w:br/>
        <w:t>Sy thoonde altijdt groote eerbiedinge tot de Priesters, ende eerde de selve ten opsichte dat sy-lieden de plaetse van Christus waren besittende, sy viel voor hun op de knien, niet alleenelijk op de straeten van het Beggyn-hof, maer desgelijkx in de stadt namentlijk in de koey-straet by de Seminarie, alwaer sy eenen Priester ontmoetende, viel op haer knien, hem vragende de benedictie.</w:t>
        <w:br/>
        <w:br/>
        <w:t>De begeerte ende den geestelijken honger tot de H. Communie was soo groot in Sr. Marie, dat sy trachte op de algemeyn Communie dagen, om d'eerste te wesen aen de Heylige Tafel, om van dit Goddelijck Broodt gevoedt te worden, daer sy als onversadelijk hongerig toe was Als sy door eene heylige curieusheyt, van eene haer speciale vriendinne gevraeght wierdt, op wat manier sy haer was bereydende tot de H. Communie, gaf voor antwoordt, dat sy, geen lange gebeden en gebruykte, maer waerschijnelijk was haer heel leven een geduerige bereydinge tot de selve. Maer als sy was comende tot de Communie bank, dat sy bynaer anders niet en seyde, als Heere trekt u selven tot u selven. Luttel tijdts naer de H. Communie gonk sy gemeynelijk op het Sacristey, luydende de Missen, seyde geduerigh, dit werk Heere ter eeren van u. Als haer van de voorseyde vriendinne gevraegt wierdt oft sy haer naer de H. Communie in geen stilte en hiel, gaf voor antwoorde, en seyde, Suster ik vrees dat ik myn feelen soude krygen: gebruykende waerschijnelijk dat woordt van feelen uyt een grondige ootmoedigheyt, om daer door te bedecken het gewelt der Goddelijker invloeden, ende soetigheden die sy gevoelde, als sy haer tot inwendige stilte was begevende: want sy wel somtijdts eenige ontgeestinge aen de H. Tafel hadde gehadt, ende vreesende indien sulkx maels quam te gebeuren, dat het aen de Menschen had kennelijk geworden, daerom begaf sigh tot uytwendige werken, ongetwijffelt door raedt van haren Directeur, om het perijckel van ydel glorie te schouwen: noch haer en conde geen swaerder verstervinge opgeleydt worden, als doen haer Biechtvaders, oft Directeur haer deden somtijdts van de H. Communie blyven. Sy gebruykte alle mogelijke middelen om dat Goddelijk Broodt dagelijkx te mogen krygen, versoekende het selve nu aen den eenen Heer, dan aen den anderen, hebbende altijdt eenige reden ter handt, 't zy van eenige Octave, oft soodanigen Heyligen, oft wel dat het verjaerde dat sy op het Beggyn-hof was gekomen, dat sy Beggyntjen was geworden en haer bruydtschap was, datsy in den Regel was gecomen oft in den selven geprofessit. Sulkx dat de Heeren tot haer wel seyden: maer Maeyken gy zijt wel dikwils de bruydt, oft gy brengt altijdt eenige reden by, om ons te bewegen. Den voornoemden Heer Pastoor heeft haer eens doen veerthien dagen lank de H. Communie derven: sy heeft aen eene hare speciale vriendinne beleden, dat indien sy noch alleenelijk eenen dagh dese Goddelijke Spyse hadde moeten derven, dat haer docht dat sy sekerlijk soude daer af gestorven hebben.</w:t>
        <w:br/>
        <w:br/>
        <w:t>Op andere tijden proefde sijn Eerw. hare grootachtinge die sy hadde van de H. Communie, haer gebiedende eenige uytstekelijke werken van ootmoedigheyt: als is met een Cruys op een schabelle, ofte schotel aen de Kerk-deur te knielen op Sondagen en Heyligdagen, seggende haer daer voor toe eenige particuliere Communien te geven. Alhoewel sy haer natuer seer tegen hadde in soodanige uytwendige werken van uytstekelijke ootmoedigheyt, soo en conde haer nochtans niet soo hart vallen oft tegenstrydig geboden worden, 't welk sy niet en soude volbrocht hebben, ook maer voor eens te mogen Communiceren. Hare Lichamelijke crachten schenen te verdwijnen als sy dese Goddelijke Spyse moest derven, sulkx dat myn Heer Gyselaer haren Biecht-vader, selfs wel seyde aen myn Heer Pastoor, myn Heer geeft haer toch de H. Communie, oft sy en sal geen macht meer hebben om Missen te connen luyden.</w:t>
        <w:br/>
        <w:br/>
        <w:t>Als den selven Heer Pastoor eens op den dagh van de H. Dymphna op het sacristeye oft Sanctuarium soude gaen de H. Communie uytreyken aen eenige beseten ende betooverde Beggyntjens, mits dat het doen ter tijdt noch geenen gemeynen oft publiekelijken Communie-dagh en was in de Kerk, heeft Sr. Marie met alder ootmoedigheyt van sijn Eerw. versocht om ook de H. Communie te mogen krygen, den welken haer vraeghde om haer te beproeven, oft sy ook beseten was, sy antwoorde met hertelijk versuchten: Och jae van myne quade passien. Door groote begeerte tot dese Goddelijke Maeltijdt, berste sy dikwils uyt in dese woorden, Waer het saken dat 'er eenen Priester waer, den welken voor my alleenelijk eens uyt te reyken de Heylige Communie, begeerde mynen besten ploy-rok te hebben, ik soude hem dien geeren geven, jae al dat ik tydelijk besitte: door welke woorden men eenigsints can bespeuren haer levendigh geloof dat sy hadde van die Goddelijk Mysterie, ende hoe wonderlijk soet haren Beminden met haer alsdan moest handelen! wat invloeden van Goddelijke gaven sy moest genieten! mits sy bereydt was te geven al, voor den Al. Buyten twijffel dat het de principaelste oorsake was, waerom sy soo groote gedienstigheyt was bethoonende op het Sacristeye, om door dien middel occasie te hebben van in stilte, als het geen gemeyne Communie dagen en waren, dese Goddelijke Spyse te becomen, alhoewel het haer ook met harte woorden dikwils wierdt af-geslagen van den Heer Pastoor Servrankx, als wesende haren Directeur: niet dat hy haer wilde berooven vande Goddelijke schatten, want hy die aen sijne ondersaten niet en was misgunnende, maer als eenen voorsichtigen ende geestelijken Voeder, sorgende voor de gesontheyt van de zielen, want al te veel suyker veroorsaekt Lichamelijke qualen, diesvolgens sijn Eerw. wesende eenen man van experientie, quam haer te spenen als hy de begeerte op het aldergeweldighste was merkende. Want door het derven in de gehoorsaemheyt, en verliestmen geen verdiensten, 't welk Godt dikmaels heeft veropenbaert aen andere zielen. Als wanneer dan, dat Sr. Marie haer versoek niet en conde becomen, was soo ingetrocken door de kennisse van hare onweerdigheyt, dat sy scheen te verdwijnen: ende alswanneer sy den minsten legen tijdt hadde, wesende op de Sacristye, daer sy in de leste jaren gemeynelijk tot ontrent den noen bleef, was sy te vinden aen het Venerabel. Als het gebeurde dat sy van d'een of d'ander eenige dwersche antwoorde kreeg, verdroeg die seer sachtmoedelijk, ten minsten dat sy maer het geluk mocht hebben van te blyven ontrent het Alderheylighste, daer was het huys van haren Beminden, van haren troost, ende van haren Al. Ter oorsake dat sy de kracht van dese Goddelijke Spyse wel kende, als het Goeden Vrydag was, wesende als gedreven door de geestelijke jalousie, wierp haer wel aen de voeten van den voornoemden Heer Pastoor, als sijn Eerw. van de Misse quam, seggende met een gewichtige accente, Och myn Heer hoe geluckigh is uwe Eerw. op desen dagh, men soude willen den last dragen van Pastoor te zyn, om dit voordeel te genieten: verstaende daer door dat aen sijn Eerw. alleen, meer als aen onse Heere Capelaenen, was toegelaten de H. nuttinge. Dese zijn de geduerige Oeffeningen van Sr. Marie geweest, hier in heeft sy gearbeydt vander tijdt af dat sy het geestelijk habijdt heeft aengenomen, tot dat sy door de doodt, uyt het ellendigh leven is gescheyden: door de welke sy van Godt bekomen heeft de gaven van verlichtinge, ende voorsegginge van toekomende saken.</w:t>
        <w:br/>
        <w:br/>
        <w:t>Het is gebeurt in het jaer 1660. dat Sr. Marie van haren Goddelijken Bruydegom in de H. Communie, inwendigh vermaent wierdt om te gaen by Suster Catherien van Orssagen, hier vooren genoemt, de welke op dit Hof Beggyntjen was geweest, en door de Goddelijke bestieringe, en raedt van wyse mannen, haer selven tot dat afgescheyden leven hadt vertrocken, in 't jaer 1658. in 't eerst van September, alwaer sy den naem van Sr. Teresia creeg, ende is Moeder van die heylige vergaderinge geweest van over veel jaren: maer alsoo alle beginselen hart vallen, vondt haer selven in de eerste jaren seer overvallen van Cruycen, onder andere vont sigh in extraordinaris lijden, het welk niemant en wist als Godt, wesende inwendig vervult met veel strijdts ende persse. Soo haest dan als Sr. Marie uyt haer devotie was gescheyden naer de H. Communie, is naer de Cluyse gegaen, en Suster Teresia liet haer just in, ongetwijffelt door een besondere schickinge Godts, want sy doen ter tijdt seer selden yemant in liet. Sr. Marie haer siende, seyde Susterken Jesus sendt my hier, en heeft my geseydt, dat ik u dat en dat &amp;c. seggen soude, welke woorden soo krachtelijk werkten in het gemoet van Sr. Teresia, dat allen haer quellingen en perssingen schenen als weg genomen te zijn, en voelde sigh getroost, waer over sy haer bedankte. Sr. Marie gonk soo deur sonder andere woorden te spreken, als die haer van den Hemelschen Bruydegom ingegeven waren, de welke haer afgongen soo recht en eenvoudigh, met neder geslagen oogen, sulkx dat de weerdige Moeder nu is getuygende, datse alsdan genoegh gewaer wierdt dat Jesus haer hadde gesonden.</w:t>
        <w:br/>
        <w:br/>
        <w:t>In het jaer 1660. was 'er op dit hof eene Novitie met naem Catherien vanden Houte, de werke in grooten strijdt was om het Beggyn-hof te verlaten, ende nu valt besloten hebbende 't selve te doen; alswanneer Sr. Marie by haer is gecomen, en seyde, Suster de quellinge die gy nu hebt is maer tentatie van den duyvel, stelt u betrouwen op Godt die u verlossen sal, en laet ons 't samen begeven tot het gebedt, 't welk sy dadelijk hebben aengegaen, ende naer langen tijdt in 't selve volhert hebbende, zijn sy-lieden alle twee opgestaen, als wanneer de Novitie gewaer wierdt dat dien strijdt overwonnen was, ende Beggyntjen wesende, heeft haer seer Godtvruchtelijk en loffelijk gecomporteert, en diversche reysen beleden, dat sy met soo groote contentement leefde in dit Hof, dat haer docht te wesen in de voorsale van den Hemel. Sy heeft in twee differente Conventen Meestersse geweest, en is Beggyntjen gestorven den 8. Julij 1703. en op het Kerk-hof begraven.</w:t>
        <w:br/>
        <w:br/>
        <w:t>In het jaer 1662. Meester Lowies de Bruyn Chirusyn deser stadt Mechelen, hadde een notabel proces tegen seker partye. Desen Chirusyn had een dochter Beggyntjen op desen Hove met name Suster Marie de Bruyn, de welke somtijdts in vrees en ancxt was over dit proces, alhoewel het een gerechtige sake was, diesvolgens heeft d'affairen aen den oppersten Rechter bevolen door veel biddens: het selve heeft sy hertelijk ook gerecommandeert in de devotie van Sr. Marie Smedts, de welke aennemende daer voor te bidden, seyde aen Suster de Bruyn, en zijt niet in pyn, het sal wel vergaen, gelijk het ook is gevolgt: want Meester Lowies heeft het proces gewonnen. Suster de Bruyn heeft dese blyde mare aen Sr. Marie haest kennelijk gemaekt, waer op sy antwoorde, Suster al waert dat 'er noch eenigh geschil op rees, en draeght het u niet aen, het sal al een goede uytcomste hebben: ende dat heeft ook al gebleken, want de partye hiel voor het proces te appelleren, maer hun versinnende, hebben hun te vreden gehouden met eens verloren te hebben.</w:t>
        <w:br/>
        <w:br/>
        <w:t>Dese Sr. Marie de Bruyn was op het Hof geprofessit den 20. van October 1656. in het Convent van de acht Saligheden: heeft uytgeschenen in veel deughden, heeft Priorinne geweest van S. Antho-nis Convent, en is overleden den 31. van October 1682. Ende begraven op het Kerk-hof nevens onsen Lieven Heer op den blaeuwen steen, soo sy versocht hadde.</w:t>
        <w:br/>
        <w:br/>
        <w:t>Eene Dochter haer proef-jaer oft Novitiaet doende op desen Hove, de welke van hare teere jonkheyt af, geincommodeert was in d'eene zyde des Lichaems, sulkx dat sy wesende geknielt, noyt en konde op staen sonder sigh te ondersteunen, oft met de handt yevers tegen te houden. Dese Novitie was dikwils in sorgh en ancxt, hoe dat sy het soude maken, als sy voor den Autaer haer beloften sal moeten doen, hebbende daer niet om te steunen en om op te connen geraken. De Meestersse van dese Novitie hadde groote extime van de vierige gebeden van Suster Marie, ter dier oorsake als sy haer somtijdt aensprak, gaf sy de becommernisse ende sorge van haer Novitie somtijdts aen haer te kennen met versoek van haer gebedt, besonderlijk tot dien eynde, 't gene Sr. Marie aennam te doen, ende als de Novitie de Bruydt was geworden, soo quam Sr. Marie by de Meestersse, ende seyde segt aen u Bruydt dat sy niet in sorgh meer en zy, hoe sy sal op staen, het sal al wel gaen, gelijk het heeft gebleken. Want de Bruydt haer beloften gedaen hebbende in 't jaer 1666. is gemackelijk op gestaen, tot haer eygen ende andere persoonens verwonderinge, die van haer gebrek kennisse hadden. Sy leeft noch en gaet wat mank: haren naem is Susyntjen Vlobergh.</w:t>
        <w:br/>
        <w:br/>
        <w:t>Ontrent het jaer 1670. Een Beggyntjen wist eenen Mans-persoon die in eenige jaren sijnen Paesschen niet en hadde gehouden, ende beweeght zijnde met compassie over den quaden staet van den Man, en vreesende dat den aenstaenden Paesschen van gelijken soude passeren, heeft in der Vasten dese sake hertelijk gerecommandeert in de vierige gebeden van Sr. Marie: ende hy heeft sijnen Paes-schen gehouden; het welk dit Beggyntjen vastelijk betrouwt, ende toeschrijft aen de H. gebeden van Sr. Marie.</w:t>
        <w:br/>
        <w:br/>
        <w:t>Eene andere sake is 'er gebeurt de welke van groote consideratie is, ende door geen ander middel als door de Goddelijke verlichtinge en conde geweten worden, gelijk in het vervolgh sal blijken door diversche voorvallen.</w:t>
        <w:br/>
        <w:br/>
        <w:t>Een Dochter van Brugge wordende Beggyntjen op dit Hof den 26. Januarij 1670. is haer Suster een jonge Dochter, de welke tot Brugge woonachtigh was ter Bruyloft gecomen: welke jonge Jouffrouw wierdt vervolght van eenen jongen Advocaet. Ende eenige dagen naer de Bruyloft, dese Jouffrouw hoorende in onse Kerk van het Beggyn-hof de leste Misse (gelijk sy ook de andere dagen hadde gedaen) is by haer gecomen der voormelden Advocaet, het welk Sr. Marie heeft gesien, wesende ook in de Kerk. Sy en kende den Heer niet, maer de Jouffrouw wel. Luttel hier naer heeft sy het Moyken van dese Jouffrouw aengesproken, de welke ook Beggyntjen was, ende geseydt, Suster ik hebbe u Nicht in ons Kerk gesien met eenen Jongman by haer die haren Man sal worden, nochtans is 'er eenen anderen daer sy meer affectie voor heeft, als voor desen: ende dien anderen haer niet connende bekomen, sal voor droefheyt sterven, oft wel een quael behouden. Welk gesegh die Moeye wel was noterende, maer hiel het selve secreet tot dat de sake geeffectueert was: het gene geschiet is meer als dry jaren en half naer de voorsegginge; want sy zijn getrouwt den 16. van September, in het jaer 1673. Corts naer dit Houwelijk is den anderen Heer in eene doodelijke ziekte gevallen, doch niet gestorven, maer heeft een accident behouden voor sijn leven, volgens het seggen van den experten Doctoor van dien stadt, den welken present was geweest, als 'er Consulten wierden gehouden over de gesteltenisse van den patient.</w:t>
        <w:br/>
        <w:br/>
        <w:t xml:space="preserve">De voorschreve Jouffrouw is dan tot Brugge getrouwt smorgens tusschen vier en vyf uren, in stilte, ende eer haer Suster Beggyntjen door den eersten bode de tydingh kreegh dat sy getrouwt waren, jae soo haer de memorie dient, wierdt haer den selven dagh savonts veel gelukx gewenscht van een ander Beggyntjen, de welke seyde het selve dien achter noen verstaen te hebben door Sr. Marie, het welk diende tot groote verwonderinge, want hier en was aen niemant mentie gemaekt van het Houwelijk. Dese Jouffrouw getrouwt wesende in de maendt van September, gelijk geseydt is, soo heeft sy gekregen ontrent Kersmis een seer groote ziekte, de welke aen de Medecyns hoe expert die ook waren onbekent was. De Moeder en d'ander Vrienden waren hier door seer bedroeft, want die jonge Vrouwe was van yeder seer bemint, het scheen dat 'er niet als de doodt te verwachten en was, dogh versoekende het gebedt van eenige goede zielen, soo te Brugge als tot Mechelen, en besonderlijk van Sr. Marie tot verscheyde reysen volgens de kranke gesteltenisse dier geschreven wierdt van de voorschreven zieke: onder andere op den eersten Sondagh in den volgenden Vasten, was 'er tydinge gecomen aen de Moeye ende Suster, dat de zieke nu seer krank lagh, en datmen noch niet en wist wat ziekte het was. Suster Marie sat dien dagh aen de Kerk-deur met een schabelle en offerschael, volgens dat haer van den Eerw. Heer Pastoor bevolen was, alwaer de Moeye van de zieke by Sr. Marie gonk, ende met een bedrukt gemoet alweer recommandeerde haer Nicht, waer op sy antwoorde, En weest soo niet bedroeft, het sal in blijdtschap verkeeren, want sy draeght eenen jongen Sone, 't welk tot troost van de bedroefde Vrienden wierdt overgeschreven. De ziekte continueerde, maer beterde allenxkens, sulkx dat op ons Heeren Hemelvaert dagh de zieke voor de eerste reyse naer de Kerk gonk, ende men heeft de waerheyt bevonden, want op den 13. dagh van Augustus van 't selve jare, heeft sy voorts gebrocht eenen grooten vetten Sone, den welken opgroeyde tot groote vreught van sijne Ouders. Als dien Sone ter werelt was gekomen, en konde de Moeder haer kindt niet zuygen, 't gene haer seer bedroefde, dogh nu wetende het gene Sr. Marie hadde geseydt, ende daer toe experientie van de waerheyt hebbende, heeft begeert datmen soude naer Mechelen schrijven, en het gebedt wederom van de selve versoeken, ten eynde sy haer kint mocht zuygen: ende siet op den eersten nacht naer dat dese sake aen Sr. Marie was gerecommandeert, heeft de Moeder geboden datmen haren Sone soude tot haer brengen, seggende met groot betrouwen, dat sy haer kindt sal zuygen, want Suster Marie die bidt voor my: ende heeft </w:t>
      </w:r>
    </w:p>
    <w:p>
      <w:r>
        <w:rPr>
          <w:highlight w:val="yellow"/>
        </w:rPr>
        <w:t>hem van dier tijdt af gezogen.</w:t>
      </w:r>
    </w:p>
    <w:p>
      <w:r>
        <w:br/>
        <w:br/>
        <w:t>Seker Jouffrouw ontfangen zijnde in het Clooster der arme Clarissen, hadde een Suster Beggyntjen op desen Hove, en luttel tijdt eer de selve in het Clooster is gegaen, heeft Sr. Marie op de straet ontmoet het Beggyntjen der voorschreven Jouffrouwens Suster, de welke sy aensprak met een bedrukt en compassieus gemoet, seggende, Suster waerom laet gy u Suster in het Clooster gaen? thoonende dat sy het niet geeren en hadde; waer op het Beggyntjen antwoorde, sy moet haren roep volgen: waer op sy seyde, Sy en salder niet blyven, maer sal voor onsen Hoogen Autaer met een keirsse inde handt hare Beloften doen. 't Gene alsoo is gebleken: want dese Jouffrouw in het Clooster gaende den 15. Januari 1671. is naer vyf maenden daer uyt gekomen, ende heeft sigh geresolveert tot het Beggyn-hof, alwaer sy hare Beloften heeft gedaen in onse Kerke den 16. Mey in 't jaer 1673. Sy leeft noch, haren naem is Anna Wilsens.</w:t>
        <w:br/>
        <w:br/>
        <w:t>In jaer 1673. De Meestersse in het Walems Convent met name Sr. Elisabeth Smedts haer naeste ge-buer, ziek liggende met den loop niet sonder perijkel van te sterven, heeft Sr. Marie haer maer alleenelijk besocht als sy genas, ende tot de selve seggende, Suster hebdy niet verwondert geweest dat ik u niet eerder en heb komen besoeken: dogh ik wiste wel dat ghy daer niet en soudt van gestorven hebben, maer daer hanght noch al wat anders over u hooft: gelijk het ook heeft gebleken: want naer dien is sy Meestersse gestelt van het Convent der Engelen, ende de van daer Meestersse van de Infirmerye, in het jaer 1681.</w:t>
        <w:br/>
        <w:br/>
        <w:t>In het jaer 1674. alswanneer myn Heer Joannes Franciscus de Cort, Intendent van den Hertogh van Aerschot, was getrouwt met Jouffr. Anna Catharina Luyckx, heeft Jouffr. Joanna Catharina Verhoeven halve Suster vanden voornoemden Heer, ende als nu groote Meestersse van dit ons vermaert Beggyn-hof, dese nieuwe gehouwde persoonen, recommandeerde in de H. gebeden van Suster Marie, in welk Houwelijk sy eerstmael al wat verstelt sigh thoonde te wesen. Ten lesten seyde sy, hy sal eenen heelen dans in den Hemel krygen. Waer op Jouffr. Verhoeven haer vraeghde, oft sy lieder dan geen kinderen en souden opbrengen, sy antwoorde met een bedrukte gesteltenisse treckende de schouderen om hoogh alleenelijk met dit woordt, Weynigh: het gene alsoo gevolght is, want van acht kinderen, die sy in den Houwelijken staet hebben gewonnen, en zijnder tegenwoordigh maer twee in het leven, eenen Sone die den 10. Januarij 1708. sijn Licentie in de Rechten heeft gedaen te Loven, ende eene Dochter getrouwt met myn Heer Le Ducq van Bergen in Henegouw, alhoewel dat 'er noch kost noch sorgh en heeft ontbroken om de kinderen in het leven te behouden had 'et Godt belieft.</w:t>
        <w:br/>
        <w:br/>
        <w:t>Sr. Marie somtijdts reden cavelende met onse tegenwoordige groote Meestersse Jouffr. Joanna Catharina Verhoeven de welke Beggyntjen is geworden den 4. van September in 't jaer 1657. Als de selve noch jonk Beggyntjen was, seyde Sr. Marie somtijdts tot haer, Suster als ik u sien, voel ik sulk een respect voor u, al oft ghy myn Overste waert: waerschijnelijk was sy van Godt verlicht met den geest van voorsegginge, want den 22. van April in 't jaer 1687. is de selve groote Meestersse gekosen. Als Sr. Marie dat was seggende, liet Jouffr. Verhoeven sigh voorstaen, dat het voortquam uyt haren ootmoedigen grondt, diesvolgens en nam dat niet aen, noch en vatte den zin van dese woorden niet: maer naderhandt heeft sy die woorden gaen consideren doen sy de uytcomste beproefde.</w:t>
        <w:br/>
        <w:br/>
        <w:t>Als 'er in 't jaer 1676. van noode was een Meestersse in de Infirmerye, warender eenige Beggyntjens de welke recommandeerden aen Sr. Marie dat sy soude bidden, dat Godt de Oversten soude gelieven te verlichten om aldaer een bequaem Persoon te stellen, waer op sy antwoorde, Suster zijt gerust het sal al wel gaen, het sal een Persoon zijn daer men het minst op peyst: het gene ook soo was, mits de voornoemde Jouffr. Verhoeven aldaer voor Meestersse gestelt wierdt, en diende tot verwonderinge van een yeder. Dese Jouffrouw is ook gestelt Kerk Meestersse in het jaer 1685. de welke siende dat sy gestelt wierdt in diversche Officien, is sy indachtig geworden het gene haer over soo veel jaren van Sr. Marie geseydt was.</w:t>
        <w:br/>
        <w:br/>
        <w:t>Eene Novitie op dit Beggyn-hof gecomen zijnde, ontrent den tijdt van hare Professie, hebben de soldaten al gestolen 't gene hare Moeder bereydt gemaekt hadde tegen de aenstaende Bruylof-feeste van hare Dochter: de Meestersse siende de Novitie hier om seer bedroeft, gebodt haer te gaen by Sr. Marie, seggende dat sy aen deselve de reden van hare droefheyt soude kennelijk maken, ende op de knien versoeken haer gebedt. Sr. Marie beweegt met compassie heeft de Novitie minnelijk getroost, ende toe-geseydt dat alles wel sal gaen, dat Godt voor haer sal sorgen, niet alleenelijk in dese occasie, maer ook in 't vervolgh van haer leven, gelijk het heeft gebleken als sy haer Professie was doende in het jaer 1676. den eersten van Junius, ende noch dagelijks belijdt te ondervinden de Vaderlijke sorge die Godt voor haer draegt. Haren naem is Barbara Goossens, tegenwoordigh Coostersse.</w:t>
        <w:br/>
        <w:br/>
        <w:t>In het jaer 1675 een Beggyntjen van desen Hove, ontfonk tijdinge van Brussel, hoe dat haren Broeder aldaer ziek lagh van een cortsken, maer sy apprehendeerde dat de ziekte grooter was alsmen haer schreef, ende hebbende groot betrouwen op de Heylige gebeden van onse Sr. Marie Smedts, door diversche experientie, dede sy door hare Suster die noch een jonk Beggyntjen was, recommanderen haren zieken Broeder in de H. gebeden van Sr. Marie, en t'samen haren raedt te vragen, oft haer goet docht dat sy daer naer toe soude gaen: sy antwoorde jae, en dat dadelijk, niet alleen sy, maer gy ook: waer op het jonk Beggyntjen seyde, dat sy vreesde dat de Oversten den oorlof aen haer souden weygeren, mits dar sy noch in haer dry jaren was, en dat de ziekte seer kleyn scheen te zijn: waer op sy antwoorde gaet met u tween, den oorlof en sal u niet geweygert worden, want de droefheyt sal soo groot zijn, dat die van een alleen, niet en soude kunnen gedragen worden. Daer op vraegde het Beggyntjen, oft sy dan opinie hadde dat hunnen Broeder van die ziekte soude sterven: sy antwoorde, ik laet dat aen Godt die Almachtigh is: Daer mede scheyden sy-lieden van malkanderen. Het jonk Beggyntjen alles kennelijk makende aen hare Suster, heeft de selve datelijk den behoorelijken oorlof voor haer beyden gaen vragen, en geen van alle de Oversten en hebben de minste difficulteyt gemaekt in den oorlof voor het jonk Beggyntjen, nochtans en maekten sy de ziekte by de Oversten niet grooter als haer geschreven was, 't welk haer diende tot verwonderinge. Volgens dan den raedt van Sr. Marie, zijn sy beyde naer Brussel getrocken, ende komende ter plaetse daer haer-lieden Broeder ziek lag, was de kortse soo geklommen, dat hy al geadministreert was, hebbende maer vliegende verstandt, in sulker voegen, dat hy den tweeden dagh naer hun arrivement is overleden. Welke doodt hun ten uyttersten gevoelijk was, ende wel noodigh dat sy met hun beyden waren, want de subite dood en het groot verlies dat sy door het af-sterven van desen goeden Broeder kregen, was seer droef en hart om lijden.</w:t>
        <w:br/>
        <w:br/>
        <w:t>Als dese twee gesusters wederom t'huys waren gekeert, is Sr. Marie hun seer minnelijk gaen vertroosten, onder andere seyde sy, Susters en zijt toch soo bedroeft niet, want uwen Broerder is wel, ik heb hem gesien, hy looft Godt.</w:t>
        <w:br/>
        <w:br/>
      </w:r>
    </w:p>
    <w:p>
      <w:r>
        <w:rPr>
          <w:highlight w:val="yellow"/>
        </w:rPr>
        <w:t>Een Beggyntjen woonende in Bruyneleers Convent aldernaest het huys van Sr. Marie, comende in den Hof in 't jaer 1676 heeft sien staen dry planten van Campernoillien, oft duyvels broodt, soo groot als het aldergrootste doodts-hooft datmen vindt, met de selve forme en wesen, de putten van de oogen, en het gat daer den mondt staet dat wierdter bescheedelijk aen alle dry gesien 't gene noch diversche</w:t>
      </w:r>
    </w:p>
    <w:p>
      <w:r>
        <w:t xml:space="preserve"> Beggyntjens konnen getuygen, de welke alsdan in 't voorschreven Convent woonden gesien te hebben eenige dagen achtervolgens. Als dit van het eerste Beggyntjen (de welke was Suster Barbara Goossens tegenwoordige Costersse) de eerste reyse gesien wierdt, dan was Sr. Marie ook in haren Hof, tot de welke sy seyde Sr. Smedts, daer groeyen dry doodts-hoofden in uwe hage, waer op sy antwoorde: Suster dat is te seggen dat ik dit jaer sal sterven, ende al eer een jaer om was is sy in den Heere ontslapen.</w:t>
        <w:br/>
        <w:br/>
        <w:t>Al het gene in dese voorseggingen verhaelt is rypelijk bemerkende, moetmen belijden dat den God-delijken geest, de sijne kennelijk maekt, het gene aen de wyse des werelts dikwils verborgen is, soo wel tegenwoordige als toekomende saken.</w:t>
        <w:br/>
        <w:br/>
        <w:t>Alswanneer Sr. Marie nu gekomen was tot den ouderdom van ontrent de seventig jaren, heeft het belieft aen den Hemelschen Bruydegom sijne lieve Bruydt te ontbinden van de banden desers ellendig leven, om gelijk wy hopen haer ziele in te leyden ter Hemelscher ende eeuwiger Bruylof-feest. Haer is dan aengekomen op den 14. Februarij in 't jaer 1677. wesende Sondagh naer den noen een furieus Colik, het welk duerde vier-en-twintigh uren oft daer ontrent: door welke pynen in soodanige jaren haer de natuer begaf: sy en extimeerde haer ziekte als niet besonders, en bleef achter huys gaende tot Vrydaghs toe, alswanneer sy genootsaekt was te bedde te gaen liggen. Sy dede haer Nichte by haer komen, die een werelijke Dochter was en in de stadt woonde, om haer te dienen; want hare Mede-suster Maria Boykens was ook ziekelijk, gelijk wy hier vooren noch geseydt hebben: en belaste aen haer Nichte dat sy die soude trachten wel te dienen. Ende my aengaende sal ik Godt bidden om geen lankduerigh ziek-bedde te hebben, eensdeels om de huysgenoten geen langer moeyelijkheyt te veroorsaeken, andersints om dat ik niet genootsaekt en soude zijn van naer de Infirmereye te moeten gaen, niet seyde sy om mynent wille, maer om des Vriendens wille, oft 'er waer myn doodt yemant quam Beggyntjen worden, op dat de selve daer geen pynelijkheyt in en souden hebben. Het is blijkelijk genoegh dat Godt haer gebedt heeft verhoort. Haer seg' ik, de welke in den loop haers levens, soo menig mael hadde verkregen, het gene sy van haren Beminden voor alle soorten van Menschen hadt versocht, want hare ziekte was niet lankdueriger als negen dagen, gerekent van den Sondagh als sy het Colik kreeg: ende de selve Nichte is dry jaren daer naer Beggyntjen komen worden. Hare krachten verminderden ter oorsake dat sy geen spyse en nam, ende gelijk sy haer ziekte niet en was achtende, soo en wierdt die niet doodelijk geacht, mits dat sy aen die quael meermaels onderworpen was. Dogh sy liet Saterdaghs haren Biecht vader komen, ende sprak hare biechte: Sondaghs smorgens ontfonk sy onsen Lieven Heere voor het Sermoon, gelijk de zieken op dit Beggyn-hof alle Sondagen gemeynelijk krygen: waer naer het verstandt begonst te mankeren. Sy sprak somtijdts als verdwelmt wesende, en vraeghde onder andere, maer wien is 'er sor ziek? wie sterfter? men salder wel af verwondert zijn. Het was ook soo, want men van hare ziekte niet veel en wist. Onder de Hoogh-Misse verloor sy het uytwendig verstandt, naer welke Misse sy wiert versterkt met het H. Olysel. Ontrent den avondt, gelijk andere Menschen gemeynelijk sterven soo sy geleeft hebben, sy die geduerende haer leven hadde met soo groote liefde hare gedienstigheyt bewesen op de Sacristeye, namentlijk luydende Missen, ende Goddelijke diensten, het welk ook was geweest het leste werk 't welk sy buyten haer huys gedaen heeft, ende met de voornoemde quael van daer gekomen was, heeft sy het selve nu gethoont te doen krank liggende, wel den tijdt van vier-en-twintigh uren lank sonder op houden. Dat sy het luyden in haer leven besonderlijk geeren was doende, en is geen wonder voor de gene die kennen hare brandende liefde tot Godt haren Beminden, want dat werk doende, was sy geduerigh by den selven rustende in het H. Sacrament des Autaers. Ter wylen sy soo lag, ende wel twelf uren sonder spreken hadde geweest, ook sonder uytwendige teekenen van verstandt te geven: den Biecht-vader die daer ten huyse dien nacht bleef verwachtende de doodt: ende gelijk het in den Winter was sittende by het vier in de Camer by de zieke, seyde tot de gene die by hem saten, Och Maeyken is al een goet Maeyken: waer ik soo geluckigh als sy: ende siet, sy die geduerende haer leven hadde getracht sigh te verootmoedigen, ende ongeacht van de Menschen te wesen, heeft ook getracht soo te sterven, want soo den Biechtvader het selve geseydt hadde, heeft haer selven wat opgerecht, ende al suchtende met een bevende ende holle stemme geseydt: Och myn Heer! willende daer mede te kennen geven dat haer den lof ende goede opinie der Menschen soo seer waren misnoegende, dat het verstandt en spraek, die nu soo lank als doodt waren geweest; het leven ende 't gebruyk des selfs quamen te hernemen, om te defenderen de grootachtinge over haren persoon. O! waerachtige ootmoedigheyt die comt als met gewelt te dringen door de doode krachten van de zielen, die u soo yeverigh geoeffent hebben in het leven! en siet naer dese woorden, en heeft sy noyt meer verstandt noch spraek getoont te hebben, dogh sy gonk voorts in de actie van luyden, de welke sy nu eenige uren begonst hadde: ende 's Maendagh savonts tusschen seven en acht uren is dese Ziele ontslapen in den Heere, wesende den twee-en-twintighsten van Februarij in 't jaer 1677.</w:t>
        <w:br/>
        <w:br/>
      </w:r>
    </w:p>
    <w:p>
      <w:r>
        <w:rPr>
          <w:highlight w:val="yellow"/>
        </w:rPr>
        <w:t>Sy nu overleden zijnde, heeft men een pynelijk accident van gesletentheyt over haer bevonden, 't welk niemant van te vooren noyt geweten en hadde: ende onder de planke van den slinken voet, hadde sy een geswil soo dik als een Hinnen Ey: oversulkx, soo door het boven geschreven accident, als van gelijken die dikheyt onder den voet, heeft sy genoegsaem materie gehadt om seer groote pynen te lijden,</w:t>
      </w:r>
    </w:p>
    <w:p>
      <w:r>
        <w:t xml:space="preserve"> namentlijk als sy doecken op de solders honk, staende veele uren achtervolgens, 't welk naer het uytwendigh, scheen genootsaeckt zijn te doen om den kost te winnen, en dat van over veel jaren voor hare doodt, maer terwylent beneerstigde sy het gewin van hare ziele. Sy leydt begraven op het Kerk-hof onder den zark van Joanna Peeters haer Moeyken. Sr. Marie nu begraven zijnde heeft hare Suster Barbara sittende over maeltijdt op de uytvaert gesproken met den Biecht-vader van Su-ster Marie te weten den Eerw. Heer Petrus Heremans, hem vragende wat opinie hy was hebbende van hare Sr. Marie, mits dat yeder scheen van de selve te spreken als van een Heylige: waer op den voornoemden Heer antwoorde, sy was een ootmoedige ende Godtminnende ziele. Den Eerweerden Heer Pastoor Carolus Servrankx in d'absentie van Sr. Marie Smedts sprekende, seyde van haer dikmaels met een gewichtigh accent, sy heeft eenen ootmoedigen grondt. Van de selve opinie zijn eenpaerlijk allen de gene die haer gekent, en met haer gehandelt hebben, te weten Jouffrouw Maria Catharina vander Oogen, Jouffr. Van de Kerk, Sr. Marie de Pré, Sr. Adriana de Bray, Sr. Marie Boykens, Suster Joanna Segers, Sr. Elisabeth de Groot, Sr. Anna Boy. Sr. Catharina Wilsens, Sr. Barbara Goosens.</w:t>
        <w:br/>
        <w:br/>
        <w:t>Van de Reliquien.</w:t>
        <w:br/>
        <w:br/>
        <w:t>BY overleveringe heeft men als dat de Heylige Maeghden en Martelaeressen Angnes, Albina en Sabina van 't geselschap der H.M. Ursula, op het oudt Beggyn-hof somtijdts snachts hebben comen kloppen tot de Costerssen, als dat hunne lampen in de Kerke uyt waren: en als de Costerssen seyden, Maeghdekens wy komen, dan hielen de Maeghden op van kloppen, ende de Costerssen bevonden dat het licht uyt was, het welk dagh en nacht moet branden voor hunne H. Reliquien. Maer wy en weten de namen van dese Costerssen niet. Ende op ons nieuw Beggyn-hof is 't dikwils gehoort, als Jouffr. Eugenia Breugel, ende Jouffr. Anna Neefs alle beyde Hof Meesterssen, en den Autaer van dese Heylige Maeghden hebben gedient, dat 'er dikwils groot, en somtijdts kleyn gebost heeft geweest ontrent de H. Reliquien, het welk van veele differente andere persoonen noch is gehoort: Het welk ordinaris groote droefheyt verwekt in de gemoederen van die het hooren, en roepen, Och Susterkens laet ons bidden want de Maeghdekens hebben wederom geklopt: en gemeynelijk volgender eenige troubelen op het Beggyn-hof, het welk dikwils by experientie genoegh beproeft oft ondervonden is. Dese Reliquien zijn in 't jaer 1640. gevisiteert geweest door sijn Hooghweerdigheyt den Artsbisschop van Mechelen. En noch eens door den Hoogw. Heer Wachtendonk ook Bisschop.</w:t>
        <w:br/>
        <w:br/>
        <w:t>Jouffrouw CLARA SMETS geboren van Antwerpen, is op het groot Beggyn-hof te Mechelen geprofessit den 26. Mey. 1626. en naer dat sy 8. jaren Beggyntjen was geweest, is Capucinersse geworden in 't Convent van Bourbourgh, geprofessit den 11. van November 1635. ende onder hun genoemt Sr. Barbara van Antwerpen. Sy heeft altijdt een seer Godtvruchtige Religieuse geweest, uytstekende in alle Cloosterlijke deughden, en eenen spiegel van alle volmaekte onderhoudinge des Regels ende Constitutien: was altijdt de eerste in alle gemeyne werken, ook ordinaris snachts ende smorgens d'eerste in den Choor, en al was 't dat sy somtijdt niet singen en coste, en liet daerom niet in den Choor te comen, en met de twee Chooren heymelijk te lesen: ende hoe qualijk sy somwylen was, men hadde moeyte haer te doen gelooven dat sy te qualijk oft te ziek was om van de Mettenen te blyven, soo lank sy niet plat op de koetse en lag. Sy was ten uyttersten simpel gehoorsaem aen haer Oversten, soo wel in inwendige quellingen als in uytwendige saken: doen sy eenige onrust van hare Conscientie gevoelde, dat somtijdts geschiede, door dien den Heer haer meest door den wegh van dorrigheyt geleyt heeft; soo haest men haer seyde, Masseur zijt daer in gerust, sy geloofde dat simpelijk. Sy las en onderhiel haer Meditatie gelijk de Novitien, en was soo getrouw in de selve (de welke meest altijdt van de Passie Christi was) al oft sy de mee-ste volcominge van de werelt hadt gehadt. Sy badt geduerigh waer sy gonk of stont lankx het Convent, haer lippen gongen altijdt om eenige particuliere devotien oft schiet-gebedekens te lesen, daer sy seer aendachtigh aen was. Sy hadde een uytermaten devotie tot de H. Communie, die sy dagelijkx met groote vierigheyt ontfonk: ende den Heere heeft haer in dese willen voorcomen, want sy wiert geadministreert met de H. Zalvingen twee uren naer den noen, als sy smorgens ter H. Communie met de Religieusen in den Choor had gegaen. En den nacht van haer overlijden was noch besorght datmen haer naer den 12. uren niet met allen meer en soude geven, om des smorgens weder te mogen Communiceren, maer Godt heeftse voor den morgen uyt dit sterffelijk leven geroepen den 25. Meert in 't jaer 1678.</w:t>
        <w:br/>
        <w:br/>
        <w:t>Den Eerw. Heer PETRUS HEREMANS Capelaen, van den welken wy hier vooren noch hebben gesproken, was een seer deughdelijk persoon: waer van den goeden Godt dit Hof altoos tot noch toe (soo voorseydt, en noch staet te seggen) heeft voorsien: hem gelieve als den eersten en oppersten Herder te continueren. Desen is overleden den 8. van September 1679.</w:t>
        <w:br/>
        <w:br/>
        <w:t>Den Eerw. Heer CAROLUS SERVRANKX, van den welken wy tot noch toe seer dikwils hebben mentie gemaekt, was van Mechelen van geboorte, sijnen Vader was een treffelijk Borger, en Smit van sijnen stiel. Naer dat Carel sijne studien volbrocht hadde, wierdt hy Pastoor in Vlaenderen te Sinte Lievens Esche, ende naer de doodt van myn Heer Meremans overleden den 7. Januarij 1651. wierdt hy Pastoor van het groot Beggyn-hof binnen Mechelen. Hy was een Man van grooten raedt, geleert, Godtvruchtigh en seer penitentiael, want hy sat dikwils in den Biechtstoel (gelijk hy selfs in confidentie bekent heeft) met eenen yseren Riem vol van pinnen. Hy hadde eenen overgrooten yever om de deught in sijne ondersaten te planten, en seer liberael om de H. Communie te geven, seggende gaet goeden Godt in de zielen die gy soo bemindt.</w:t>
        <w:br/>
        <w:br/>
        <w:t>Syn manieren om de zielen te proeven, en te oeffenen, was extraordinaris: hy en spaerde sijn selven niet in wat ziekten dat het was, als heeft gebleken ten tijde van de peste, wanneer de Menschen hem ook schouden, als ons Beggyn-hof twee à dry reysen in sijnen tijdt, van Godt is besocht geweest: maer is altoos bewaert door sijn groot betrouwen en voorbidden van sijnen H. Patroon den H. Carolus Borromeus, tot den welken hy seer devoot was, ende tot wiens eere hy op dit Hof een gesonge Misse gefondeert heeft, als besonderen Patroon tegen de pest. Hy was seer liberael, heeft veel aen de Kerk, Conventen ende Armen gegeven. Hy heeft op 't selve Hof Pastoor geweest 31. jaren, en is overleden naer een lankduerige ziekte den 3. Julij 1682. Hy was Notaris Apostolik om Testamenten en andere affairens te beschrijven 't welk hy maer en dede ten tijde van noot. Uyt de Memorien.</w:t>
        <w:br/>
        <w:br/>
        <w:t xml:space="preserve">HELENA VERDONK was van Turnhout van geboorte, en hadde van haer Moeders kant twee Moeykens op die groot Beggyn-hof genoemt Hyltensas. Sy is te Mechelen komen woonen op eenen winkel in den Rink by S. Rombouts Kerk, ende thoonde dikwils door woorden en manieren dat 'er geene genegentheyt en was tot het Beggyn-hof. Dogh eens op den dagh van de H. Teresia zijnde in de Kerk in haer </w:t>
      </w:r>
    </w:p>
    <w:p>
      <w:r>
        <w:rPr>
          <w:highlight w:val="yellow"/>
        </w:rPr>
        <w:t>devotie, soo docht haer dat yemant aen de oore haer seyde, wordt Beggyntjen, ende dit seggen duerde wel acht à negen dagen, nacht en dagh: soo gonk sy hare Moykens hier over spreken, de welke haer versonden, seggende, gy weet wel wat dat gy somtijds geseydt hebt. Im-mers Jouffrouw Verdonk en was noyt gerust, sy vergonk gelijk de sneeuw, soo dat de Moeykens compassie kregen en haer behulpelijk</w:t>
      </w:r>
    </w:p>
    <w:p>
      <w:r>
        <w:t xml:space="preserve"> waren, en is Beggynjen geworden den 30. Julij 1633. Sy heeft haer Novitiaet gedaen in het Convent van Jouffr. Elisabeth van Neroms, en heeft van eerst beginnen uyt te steken in de stilswygentheyt, in sulker voegen, dat 'er eens een Beggyntjen, die niet wel wys en was, in 't Convent seyde, Gylieden sult noch voor die Novitie moeten neygen: soo vraeghde de andere van de gemeynte, wel waerom souden wy voor haer noch moeten neygen: soo antwoorde sy, om dat sy niet en spreekt. Het welk ook soo is geschiet, want wesende qualijk twee jaren Beggyntjen wierdt in 't selve Convent van de Oversten Priorinne gestelt, en naer dry jaren Meestersse in 't Pasteels Convent over de Novitien en jonkheyt.</w:t>
        <w:br/>
        <w:br/>
      </w:r>
    </w:p>
    <w:p>
      <w:r>
        <w:rPr>
          <w:highlight w:val="yellow"/>
        </w:rPr>
        <w:t>Sy hadde seer den geest van het inwendigh gebedt, en was altoos van de eerste in de Kerk, en brocht dagelijkx veele uren over in 't gebedt. Sy was over haer eygen selven seer hart, en soet over een ander. Sy heeft veele Vastens en Adventen overgebrocht sonder Vleesch oft Visch te eten oft suyvel te gebruyken. Het beste dat sy at, was wortelen oft pasternaken in het water gesoden tot haer broodt.</w:t>
      </w:r>
    </w:p>
    <w:p>
      <w:r>
        <w:t xml:space="preserve"> Sy heeft twee jaren door de H. Gehoorsaemheyt van haren Biecht vader den Eerw. Heer Balthasar Meremans, alle nachten dry keeren opgestaen om hare slaeperachtige nature te breken. Sy sette savonts aen haer bedde een teyltjen met kout water, met eenen steen daer in, om als haer den slaep soude overvallen, met desen steen en kout water haer oogen te vryven. Sy sliep dry mael ter weeke met haer hooft op eenen pers-steen: immers haer verstervinge ende penitentie was soo veel, dat den Eerw. Heer Carolus Servrankx die gevolgt is in de Pastoreye naer de doodt van myn Heer Meremans, ook haren Biecht-vader, dat hy niet en geloofde dat 'er yemant in heel 't landt meer peniten-tie gedaen hadde als Jouffrouw Verdonk. Sy is naerder handt Kerk-meestersse, ende daer naer Hof-meestersse gekosen geweest, 't welk sy seer loffelijk heeft bedient, en seer sorgvuldigh geweest om de Regels en goede gewoonten te doen onderhouden: ende al was sy jonk in Overheyt gestelr, was sy seer loos om alles in de H. Gehoorsaemheyt te doen. Sy wist alles met sulke behendigheyt te vragen aen jonk en oudt, dat sy haren eygen wil afgink ende de H. Gehoorsaemheyt oeffende, als het tegen Godt niet en strede.</w:t>
        <w:br/>
        <w:br/>
      </w:r>
    </w:p>
    <w:p>
      <w:r>
        <w:rPr>
          <w:highlight w:val="yellow"/>
        </w:rPr>
        <w:t>Sy heeft een groot werk met de hulpe van Godt gedaen aen sekere persoon, soo wel naer de ziele, als naer het Lichaem: want desen Mensch hadde een schorft hooft dat van de luysen ende vuyligheyt opgeten wierdt, sy heeft dit heel gereynight ende genesen: naer de ziele hadde sy een groote faute, datse soo genegen was tot stelen, ende dit heeft sy haer met de hulpe van Godt heel afgebroken. Sy moest</w:t>
      </w:r>
    </w:p>
    <w:p>
      <w:r>
        <w:t xml:space="preserve"> alle dagen by Jouffrouw komen, en daer rekeninge doen hoe dikwils, en hoe veel dat sy dien dagh gestolen hadde, ende na advenant de schult, dede sy haer penitentie doen, als een disciplien nemen oft andersints, ende soo brocht sy dese ziele op den rechten wegh, door eene secrete ende stille maniere, het welk niemant bekent en was als aen den Biecht-vader, waerom sy veel geleden heeft, want men haer de reputatie gaf dat het haer vriendinne, oft kare was, doch Godt wist het al: waer over eenige persoonen naerderhandt hun schult hebben komen spreken aen Jouffrouw Verdonk.</w:t>
        <w:br/>
        <w:br/>
        <w:t>Ten lesten naer veel ziekten die sy met groote verduldigheyt heeft verdragen, wenschende met groote begeerte by haren Goddelijken Minnaer te zijn, heeft in 't leste van haer leven eenen omgeslagen derm gekregen: en als den Heer Doctoor de Munck den ouwen, haer te kennen gaf haer aenstaende doodt, soo thoonde sy groote blijdtschap, en leggende haer handen te samen, seyde Och! nu gaen ik, dat den Heer Doctoor beweegt zijnde, seyde Jouffrouw segt gelijk den Heyligen Martinus. Heer ben ik u volk noch noodig, spaert my. Sy is in den Heer gerust den 3. Februarij 1685. ons achterlatende een exempel van veele deughden. Sy is in de Kerk begraven.</w:t>
        <w:br/>
        <w:br/>
        <w:t>Doen het Meyssen van Jouffrouw Verdonk, in de Cluys aen Catharien van Orssaegen gonk seggen dat hare Jouffr. overleden was, ende het gebedt versocht: soo antwoorde de voorschreven van Orssaegen, Jouffrouw is wel, sy is in den Hemel, en seyde dit in sulker voegen en met sulk eene accept, dat men opinie hadde, dat sy eenige sekerheyt van Godt hier van hadde. Sa waren beyde seer groote vrienden. Jouffr. Helene Verdonk, hadde Meestersse over van Orssaegen geweest in 't Novitiaet ende jonkheyt op het Beggyn-hof in 't Pasteels Convent.</w:t>
        <w:br/>
        <w:br/>
        <w:t>JOANNA DE ROECK is geboren binnen Mechelen, haren Vader was eenen Procureur, die sijne kinderen seer wel socht op te brengen, dogh dese Dochter scheen van Godt besonderlijk verkoren te zijn: want sy heeft somtijdts selfs verhaelt doen sy Beggyntjen was, hoe dat sy noch een kindt zijnde, eens by nachten wat bloot liggende, eenen slag kreeg als een teken datse haer selven soude decken. Men magh Godtvruchtelijk gelooven dat haren H. Engel Bewaerder haer dit teeken heeft gedaen: want passerende veele teekenen der aenstaende deughden, doen sy hare eerste Communie dede in hare Parochie, te weten in S. Rombouts Kerke, was sy soo verslonden in Godt, dat sy in de Kerk snoenens gesloten wierdt: ende hare Ouders niet wetende waer sy gebleven was, deden haer soeken, en nievers vindende doen de Vesperen luyden in S. Rombouts Kerk, is gevonden in den ommegank van den Choor noch in groote devotie.</w:t>
        <w:br/>
        <w:br/>
        <w:t>Nu grooter en ouder wordende, wiert den Klerk van haren Vader op haer verlieft, ende op sekeren Sondag oft Heyligdag, sy meynende dat alle de huysgenoten uyt oft naer de Kerk waren, wilde yet gaen haelen op het comptoir van haren Vader, ende vondt daer den voorschreven Klerk, die hem aldaer verborgen hadt, en soo sy inquam viel haer aen, trachtende haer te verkrachten, ende sy nemende inwendig haren toevlucht tot den H. Joseph, wierdt soo styf dat hy niet een lidtmaet en cost geroeren, en riep, O gy tooveres wat doet gy, ende sy seer ontstelt zijnde, gaf hem een goede vermaninge, ende sedert en heeft hy dese goede Ziele niet meer gemolesteert, en hare devotie tot den H. Joseph is hier door seer vermeerdert, ende heeft geduerende den tijdt van haer leven veele weldaden door sijne voorsprake van Godt bekomen, de welke te lank souden zijn om te verhalen.</w:t>
        <w:br/>
        <w:br/>
        <w:t>Sy is op het groot Beggyn hof geprofessit binnen Mechelen den 27. van November 1646. in Domsijns Convent. Sy heeft uytgesteken in veel deugden principalijk in de liefde Godts ende in de H. Gehoorsaemheyt, in de welke den Eerw. Heer Carolus Servrankx Pastoor van dit weerdig Hof haren Biecht-vader haer seer beproeft heeft, het welk ook veel waer om al te beschrijven. Sy dede groote penitentie, sliep dikwils met haer hooft op haren pers-steen en was seer sober. Maer alsoo den goeden Godt haer begaeft hadde met den geest van het inwendig gebedt ende beschouwingen, soo is 't somtijdts gebeurt, dat sy naer de H. Communie, ontrent de Communie bank opgetogen en in Godt verslonden was. Den Heer Pastoor daer passerende om naer den Preekstoel te gaen, ende haer siende, ende wel wetende, dat sy moest op haer stedeken passen, want sy Meestersse was van het Bruyneleers Convent, soo knielde hy een weynig neder voor het H. Sacrament, en seyde stillekens in sijn selven tot Sr. Roeck, Gaet in de Gehoorsaemheyt naer u plaets oft steken, en op den selven oogenblik stont sy op, en gonk om op haer plaetse 't Sermoon te hooren.</w:t>
        <w:br/>
        <w:br/>
        <w:t>Als sy somtijdts volgens de loffelijke manieren der Conventen, naer het gelees van obligatie, voor de weldoenders zielen tusschen acht en negen uren smorgens gebeden hadde, ende dan in eenen geestelijken boek gelesen wierdt, soo wierdt dese Godtminnende Ziele soo overrompelt van de Liefde Godts, dat sy opgetogen wierdt in Goddelijcke beschouwinge, en bleef soo dikwils van ontrent negen uren smorgens, tot ontrent dry uren naer den noen: alswanneer de ure wederom daer was op de H. Gehoorsaemheyt van te moeten bidden voor de Fondateurs en Weldoenders van 't Convent. De gemeynte waren dit als gewoon te sien, en daerom en lieten sy niet op sijnen tijdt te gaen eten, en andere dingen te doen, als wederom ook op den vloer te komen werken.</w:t>
        <w:br/>
        <w:br/>
        <w:t>Het is somtijdts gebeurt dat sy gaende en staende gewaer wordende, dat sy inwendig als aengevat wierdt van de Liefde Godts, de garden vast greep van de vensters in de groote keuken, meynende sigh te bedwingen om de gave Godts te verborgen: maer Godt thoonde dat hy Meester was, want wiert soo styf als marbel en onberoerelijk: alsdan eenige van haer gemeynte, eensdeels uyt curieusheyt als andersints, hebben hun beste gedaen om haer vingeren ende handen los te maken van de garden, oft yet datse vast hadde, dogh het was hun onmogelijk, sy souden eerder haer vingeren gebroken hebben. Sy wierdt dikwils in den Hof op-getogen de blommen en kruyden besiende in de welcke sy Godt vondt, en stont soo uren als eenen steene statue.</w:t>
        <w:br/>
        <w:br/>
        <w:t>Sy is somtijdts gesien in dry differente wesens: want als de jonkheyt yet quam vragen in de Kerk, ende sy ingekeert, oft ontgeest was, soo moesten sy wachten om antwoordt te krygen: en vonden haer dan somtijdts als in differente gedaenten, ongetwijffelt navenant hare inwendige gesteltenisse: ende dikwils door den dagh vertrok sy haer in haer kamer: men gelooft dat het was als sy eenen particulieren trek inwendig gewaer wiedt, om alles soo seer secreet te houden als sy kost, dogh Godt had' d'overhandt: ende alsoo alle dese opgetogentheden oft ontgeestingen seer bekent en publieck wierden, ende veele perijkelen onderworpen zijn, ook om andere redenen de H. Gehoorsaemheyt bekent, soo wierdt haer geboden naer de H. Communie, ende op andere tijden haer devotie wat cort te maken, waer in sy eenvoudigh gehoorsaem was.</w:t>
        <w:br/>
        <w:br/>
        <w:t>Sy was van Godt begaeft met een soete maniere om de jonkheyt te oeffenen in de mortificatie ende deugden, en socht in hun altoos te planten de devotie tot den H. Joseph, onder de welke sy veel en groot geestelijk profijt heeft gedaen.</w:t>
        <w:br/>
        <w:br/>
        <w:t>Alsoo een van haer Beggyntjens seer ziek was, ende naer dat sy onsen Lieven Heer hadt ontfangen, seer qualijk wierdt, ende de Heylige Hostie met andere vuyligheyt uytquam, ende Suster Joanna Roeck noch nuchter zijnde, soo voeghde sy haer met eene groote ootmoedigheyt, ende nutte de H. Hostie met al dat 'er aen was hangende. Dit is ter ooren gecomen van den Eerw. Heer Carolus Servrankx voorschreven, die haer verbiede, oft diergelijke occasie noch voorviel sulkx meer te doen, maer de H. Hostie met de rest aen hem oft andere Pristers soude geven.</w:t>
        <w:br/>
        <w:br/>
      </w:r>
    </w:p>
    <w:p>
      <w:r>
        <w:rPr>
          <w:highlight w:val="yellow"/>
        </w:rPr>
        <w:t>Sy heeft veel geleden om hare suyverheyt te bewaren, duyvel en Menschen hebben haer soeken van dien grooten schat te berooven, soo wel Beggyntjen zijnde, als noch in de werelt, maer Godt heeft haer altoos bewaert op wondere manieren. Sy hadde groote modestie en seegbaerheyt in haer wesen ende zeden, daer wierdt als yet Goddelijkx in gemerkt. Sy is eens naer Loven gereyst om het hert van den</w:t>
      </w:r>
    </w:p>
    <w:p/>
    <w:p>
      <w:r>
        <w:rPr>
          <w:highlight w:val="yellow"/>
        </w:rPr>
        <w:t>om het hert van den Saligen Joannes Berkmans haren oudt Oom te besoeken, het welk alsdoen ruste by de Eerw. Paters Jesuiten tot Loven, en soo sy lieden het Salig herte brochten by haer in 't spreek-huys, soo sprongh haer het bloedt ten neusen uyt: waer op de Eerw. Paters seyden, al waert dat wy niet en wisten dat het Maegschap waer, men soudt daer aen sien.</w:t>
      </w:r>
    </w:p>
    <w:p>
      <w:r>
        <w:br/>
        <w:br/>
        <w:t>De gemeynte van het Bruyneleers Convent hebben dikwils geseydt, dat als sy op den dag van Joannes Berckmans, in de kamer van Joanna Roeck, by hunliede Meestersse quamen, dat de kamer als vervult met eenen lieffelijken reuk was. Door al welke ontgeestingen en Goddelijke inwerkingen, sy seer week van Lichaem, maer sterk van geest was, en gaf veele schoone exempelen aen hare jonkheyt. Maer den Goddelijken Minnaer heeft haer ook veel beproeft door menigvuldige Cruycen, in de welke sy haer seer fraey geresigneert heeft gedragen: want doen haren Vader stierf, wierdt daer soo veel schult bevonden, dat sy genootsaekt wierdt hare Moeder stillekens by haer op het Hof in het Convent te nemen, om haer te onderhouden, die veele jaren te bedde heeft gelegen seer patientelijk; want het was een seer deughdelijke Vrouwe: den Saligen Joannes Berckmans was haren Oom, ende haren Vader naer de doodt van sijn huysvrouw, wierdt werelijken Priester.</w:t>
        <w:br/>
        <w:br/>
        <w:t>Immers onse Sr. Joanna hadde groote moeyte om voor haer ende hare Moeder den kost te besorgen, maer den goeden Godt heeft haer op veele wonderlijke manieren voorsien en gebenedijdt.</w:t>
        <w:br/>
        <w:br/>
        <w:t>Den duyvel heeft haer seer vervolgt makende in huys en kamer groot getier, latende haer somtijdts snachts weynigh rusten. Het is eens gebeurt dat sy ziek zijnde in 't Bruyneleers Convent, den duyvel gekomen is in de gedaente van den Eerw. Heer Pastoor Carolus Servrankx, komende lankx de voordeur in, en soo in haer kamer, als om hare Biechte te hooren: sy desen valshaert niet kennende heeft haer eenvoudig gebiecht, en is wederom ten huyse uytgegaen: een weynigh tijdt daer naer soo is ingekomen den oprechten Eerw. Heer Pastoor Ser-vrankx, ende sy seer schouw siende, soo vraegde den Heer Pastoor waerom dat sy soo sagh? sy seyde, wel myn Heer u Eerw. heeft hier eerst geweest; ende hy wel merkende wat dat 'er gepasseert was, vraeghde oft sy haer gebiecht hadde? sy seyde jae; doen seyde myn Heer, biecht u noch eens, ende in de H. Gehoorsaemheyt en sult gy noyt meer u biechte spreken, oft gy sult in den naem van Jesus de benedictie vragen. Sy heeft aen differente persoonen voorseydt hoe hunne affairen souden uytvallen, het welk ook soo geschiede. Eens op eenen tijdt hadde yemant van 't Bruyneleers Convent alwaer sy doen noch Meestersse was, eenige asschen boven in de asch-tonne gedragen, en s'anderdaghs smorgens gaende boven kolen halen, sagh de aschtonne bynaer half-verbrandt, staende by het hout, maer het vier was geblust: sy waren altemael seer ontstelt, en resolveerden stil een ander tonne te koopen, en alles secreet te houden. Den selven morgen naer het gelees van obligatie, quam sy te verhalen, seggende, Ik hebbe desen nacht sulk eenen wonderen droom gehadt, my docht dat ons huys brande, ende de H. Moeder Godts verthoond haer boven ons huys met eenen blaeuwen mantel, waer mede sy den brandt bluste. De persoonen die van desen brandt wisten sagen op malkanderen en begonsten te praeselen: Sr. Roeck dit siende als Meestersse, vraeghde wat 'er was; doen seyde de gemeynte recht hoe alles bevonden was: en sedert is 'er op den vloer eenen koperen arm gestelt, om voor onse Lieve Vrouwe alle weken licht te branden.</w:t>
        <w:br/>
        <w:br/>
        <w:t>Haren Biecht vader heeft haer seer geoeffent in de ootmoedigheyt ende verplant van het een Convent in het ander, ende ten lesten van alle Officien afgeset, ende haer als ondersaet gestelt in het Convent van S. Begga, al waer de Meestersse seer deugtsaem en Godtvruchtig zijnde, nochtans seer contrarie was aen haer humeur, en heeft vervolgens veel geleden, waer in sy haer seer loffelijk heeft gedragen. Sy hadde sulk een groot gevoelen als sy hoorde dat den goeden Godt vergramt wierdt, dat sy haer herte moest tegen houden, het welk dikwils van andere Menschen gesien is, ende als sy ook met yemant sprak, die haer dochte den H. Joseph niet lief te hebben, oft luttel devoot waren. Soo scheen sy te consummeren ende alle hare krachten te verteeren in Godt. Sy heeft ontrent twee jaren voor haer doodt een kleyn huysken gekocht in 't welk sy alleen heeft gewoont, wat daer al gepasseert is, sal in den dagh des Oordeels eerst bekent worden Sy is overleden den 9. Februarij 1686. ende begraven neven den Zark van Joanna Peeters op het Kerk-hof.</w:t>
        <w:br/>
        <w:br/>
        <w:t>Tot meerder eere Godts ende lof vanden H. Ioseph Bruydegom van de H. Maget ende Moeder Godts Maria gebenedijdt, soo begint hier een weerdig Cransken van die twaelf groote Privilegien daer den H. Ioseph van de H. Dryvuldigheyt mede is vereert geweest, 't welk door overleveringe soude gemaekt zijn van Suster Joanna Roeck, die geduerende haer leven voorseydt heeft, dat den Feestdagh van den H. Ioseph van de H. Kerk noch soude geboden worden te vieren als Heylighdagh, het welk is geschiet, gelijk hier in Nederlandt en Spagnien bekent is: welk Cransken consisteert in 12. Ave Maria, onderbroken ende geschakeert met dry Pater nosters, de welke gesnoert om een Croone te maeken en alsoo aen der H. Ioseph te schencken. Siet hier de maniere ende de 12. voordeelen van den H. Joseph.</w:t>
        <w:br/>
        <w:br/>
        <w:t>Door den eersten Pater noster</w:t>
        <w:br/>
        <w:br/>
        <w:t>Bedanken wy Godt den Vader van vier groote Privilegien daer hy den H. Ioseph mede vereert heeft.</w:t>
        <w:br/>
        <w:br/>
        <w:t>1.Dat hy den H. Ioseph gemaekt heeft den Man van sijn Alderliefste Dochter Maria, Alleluia. Ave Maria.</w:t>
        <w:br/>
        <w:br/>
        <w:t>2.Dat den H. Ioseph in sijn bewarenisse gehadt heeft den Throon van de Alderheylighste Dryvuldigheyt Maria, Alleluia. Ave Maria.</w:t>
        <w:br/>
        <w:br/>
        <w:t>3.Dat den H. Ioseph is geweest een waerachtige getuygenisse van de suyverheyt van Maria, AlleIuia. Ave Maria.</w:t>
        <w:br/>
        <w:br/>
        <w:t>4.Dat hy aen den H. Ioseph eenen Engel gesonden heeft, die hem seyde, dat hy Maria niet en soude verlaten, want sy waerachtelijk van den Heyligen Geest ontfangen hadt, Alleluia. Ave Maria.</w:t>
        <w:br/>
        <w:br/>
        <w:t>Door den Tweeden Pater noster</w:t>
        <w:br/>
        <w:br/>
        <w:t>Soo bedanken wy Godt den Sone.</w:t>
        <w:br/>
        <w:br/>
        <w:t>1.Dat hy den H. Ioseph gemaekt heeft den Bruydegom van sijne gebenedijde Moeder Maria, Alleluia. Ave Maria.</w:t>
        <w:br/>
        <w:br/>
        <w:t>2.Dat den H. Ioseph weerdigh is geweest om te wesen in sijn Geboorte ende sijnen H. Naem in de Besnijdenisse door den Engel Jesus genoemt heeft, Alleluia. Ave Maria.</w:t>
        <w:br/>
        <w:br/>
        <w:t>3.Dat Jesus den H. Ioseph vereert heeft met dien treffelijken Naem van Vader boven alle andere Heyligen, Alleluia. Ave Maria.</w:t>
        <w:br/>
        <w:br/>
        <w:t>4.Dat Jesus den H. Ioseph onderdanigh is geweest als eenen pueren Mensch ende een gehoorsaem Kindt, Alleluia. Ave Maria.</w:t>
        <w:br/>
        <w:br/>
        <w:t>Door den Derden Pater noster</w:t>
        <w:br/>
        <w:br/>
        <w:t>Soo bedanken wy Godt den H. Geest.</w:t>
        <w:br/>
        <w:br/>
        <w:t>1.Dat hy den H. Ioseph gemaekt heeft den Bewaerder van sijn Bruydt Maria, Alleluia. Ave Maria.</w:t>
        <w:br/>
        <w:br/>
        <w:t>2.Dat den H. Ioseph altijdt geweest is eenen bequamen Tempel en een waerachtige woonplaets van den H. Geest, Alleluia. Ave Maria.</w:t>
        <w:br/>
        <w:br/>
        <w:t>3.Dat hy hem noemt een Rechtveerdigh Man verciert met alle deughden weerende van hem alle onvolmaektheyt, Alleluia. Ave Maria.</w:t>
        <w:br/>
        <w:br/>
        <w:t>4.Dat hy den H. Ioseph gemaekt heeft eenen Ad-vocaet ende Voorspreker voor alle die hem eeren ende aenroepen, Alleluia. Ave Maria.</w:t>
        <w:br/>
        <w:br/>
        <w:t>Glorie zy den Vader ende Sone ende den Heyligen Geest, gelijk het was in den beginne nu ende altijdt in alle eeuwen der eeuwen, Amen.</w:t>
        <w:br/>
        <w:br/>
        <w:t>JOANNA VERLINDEN Choor-Meestersse geboren tot Mechelen, is Beggyntjen geworden den 10. Mey 1633. Heeft eenen spiegel geweest van deught en seer yeverigh tot den Choor. Sy song de Goddelijke diensten, en stondt op den Choor als eenen Seraphien. Sy dede groote devoiren om de Scholieren, ende die met haer den Goddelijken dienst songen, in te drucken, als datse bedienden het Ampt van de Heylige Engelen. Men hoorde uyt haren mondt bynaer niet anders, als eenige Versen uyt de Psalmen van David, oft van de Propheten oft van de Kerkelijke diensten. Sy sprak dikwils met sulk eenen yever van den Hemel en van de Heyligen, al oft sy daer geweest hadde, waer door sy haer selven ende de toehoorders heel ontstak tot een begeerte om daer te geraken.</w:t>
        <w:br/>
        <w:br/>
      </w:r>
    </w:p>
    <w:p>
      <w:r>
        <w:rPr>
          <w:highlight w:val="yellow"/>
        </w:rPr>
        <w:t>Sy was seer devoot tot de bittere Passie Christi Jesu, en gongh seer vroegh smorgens voor het opkleppen van de Kerk, op de straet den Cruys-weg om, en embrasseerde somtijdts eenige Mede-susterkens die sy ontmoette, en ook den Passie-wegh omgongen, want sy hadde een wondere soete maniere om iemant tot de deught te trecken: by exempel, sagh sy eenen Haen, soo peysde oft sprack sy van de bekeeringe</w:t>
      </w:r>
    </w:p>
    <w:p>
      <w:r>
        <w:t xml:space="preserve"> van den H. Petrus, en soo voorts oeffende sigh in de bittere Passie van Jesus.</w:t>
        <w:br/>
        <w:br/>
        <w:t>De deught van eenvoudige ootmoedigheyt scheen uyt in alle hare werken: sy dronk uyt een aerde teyltjen, en beschonk een ander daer mede: als yemant haer vraeghde waerom datse uyt een aerde teyltjen dronk? gaf voor antwoordt, Alsoo ick van aerde ben, om eerst de aerde te kussen, en alsoo te gedenken dat ik van aerde ben, eer ik drinke.</w:t>
        <w:br/>
        <w:br/>
        <w:t>Sy was seer devoot tot het Alderheylighste Sacrament, en als sy niet Sacramentelijk ter H. Communie en gonk, soo gonk sy geestelijk. Het is gebeurt ten tijde van den Eerw. Heer Carolus Servrankx Pastoor van dit Beggyn-hof, dat sy onder de Misse van eenen sekeren Priester, haer bereyde om geestelijk te Communiceren, ende doen den Priester voor het nutten een stukxken brak van de H. geconsacreerde Hostie, om in den Kelk te laten sinken, wierdt een van de strukxken quijt, en hoe hy socht oft niet, en cost hy het selve niet gevinden, dus was hy seer ontstelt, ende ten lesten vervolgende het H. Sacrificie der Misse, en komende op de Sacristeye noch seer ontstelt, vondt daer den voornoemden Heer Pastoor, en verhaelde hem hoe dat hy gevaren was: waer over soo gonk den Heer Pastoor sien wie dat 'er ontrent den Autaer al was sittende oft knielende, en vondt de voorschreve Jouffrouw in haer devotie: ende hy kennende haer deughden ondervraeghde en ondersocht haer van alles, en sy sigh gepraemt vindende van haren Oversten, heeft heel eenvoudigh beleden, dat haeren H. Engel haer dit stukxken van de H. Hostie gebrocht hadde, ende dat haer dit geluk noch meer geschiet was: waer uyt den Heer Pastoor den voorseyden Priester gerust stelde.</w:t>
        <w:br/>
        <w:br/>
        <w:t>Godt gaf haer somtijdts te kennen toekomende saken, de welke door hare groote ootmoedigheyt sy veel verborghde, maer en cost somtijds niet; ongetwijffelt door eene besondere bestieringe van Godt. Eens smorgens vroegh voor den vyf uren in den Winter, zijnde seer donker in 't portael vande Kerk, soo sprak sy Sr. Maria Moons aen jonk Beggyntjen van twee jaren, sonder eenige kennisse te doen, seggende Susterken maekt doch kouragie, gy sult noch soo veel lijden, en voeghde daer eenige troostelijke woorden by. Dit Beggyntjen en kende haer in 't eerste niet, maer wierdt haer daer naer kennende. Sy hadde alsdoen fraey middelen, en was in goeden doen, maer Godt heeft haer ende hare Vrienden soo besocht dat sy al dikwils verhaelt en gepeyst heeft op de woorden die Jouffrouw Joanna Verlinden haer geseydt hadde.</w:t>
        <w:br/>
        <w:br/>
        <w:t>Den goeden Godt quam Verlinden besoeken met eene lanksame ziekte, ende als hare Nichte Clara Gielis ook Beggyntjen (waer sy oudt Moeyken over was) haer eenigh vermaek wilde aendoen, dan liet sy haer eens steken in den Psalmboek des Conickx David, En als de Nicht dan het eerste van den Psalm begonst te lesen, dan cost sy den selven heel van buyten, en las dien met sulk een devotie, geest en smaek, dat het de toehoorders beweeghde. ln hare pynen en ziekten was sy seer blygeestigh ende minnelyk: in haer wesen wierdt als yet Hemels gesien. Doen sy stierf quamper een clare strael uyt het Crucifix dat op de tafel stondt, in eenen anderen hoeck van de Camer recht over haer: het welk gesien is van haren Neef Verlinden en andere Persoonen die in de Camer waren. Is overleden den 5. Meert 1686. en op het Kerk-hof begraven.</w:t>
        <w:br/>
        <w:br/>
        <w:t>CATHARINA en BARBARA FRANCKX Gesusters van Hest geboren, zijn op het groot Beggyn-hof binnen Mechelen Beggyntjens geworden, Catharien den 11. Januarij 1632. ende Barbara den 26. Februarij 1647. Het waren deughdelijke ootmoedige en seer bermhertige zielen. Niemant en kan seggen dat 'er oyt Mensch ongetroost van hun deure gonk, en gaven met vriendelijker maniere als sommige yet ontfongen.</w:t>
        <w:br/>
        <w:br/>
        <w:t>Barbara de jonghste, en bemoeyde haer niet oft weynigh met het gene dat tydelyck was: sy spon, en was altoos in Godt, en aen haer Suster eenvoudigh gehoorsaem: en al hadde hun den goeden Godt schoone middelen verleent, gonk Barbara nochtans heel simpel sonder eenige curieusheyt, beoeffende de armoede, en hiel sigh heel eenigh verborgen voor de Menschen, soo datmen van haer inwen-digheyt weynigh weet te spreken, maer de Menschen sagen de deught in haer wesen en gelaet: soo dat sy alle twee ons hebben achtergelaten veel goede exempelen. Barbara is gestorven den 25 Meert 1689. En Catharien den 18. Junij 1685. en sijn alle twee begraven in de Kerk. Uyt de memorien.</w:t>
        <w:br/>
        <w:br/>
        <w:t xml:space="preserve">GENOVEVA VANDER HOFSTADT, is Beggyntjen geworden in het Convent der Engelen op het groot Beggyn-hof binnen Mechelen den 9. Mey 1643. Heeft uytgesteken in veelderley deugden, maer principael in de ootmoedigheyt ende gehoorsaemheyt. Eer sy smorgens alle dagen het quaertier naer vier uren uytgonk, vraeghde sy op haer knien met ootmoedigheyt de Benedictie van haren H. Engel Bewaerder, ende als sy in de Kerk quam vallende op haer knien kuste de aerde. Sy bleef dagelijkx in de Kerk tot by den thien uren, en dan t'huys komende gonk werken, ende met hare Mede-susters eenig mont gelees lesen, en daer naer in eenen geestelijken boek al eer sy gonk eten. Buyten den Vasten at sy Sondaghs, Dynsdaghs en Donderdaghs vleesch, maer op de andere dagen niet. In den Vasten </w:t>
      </w:r>
    </w:p>
    <w:p>
      <w:r>
        <w:rPr>
          <w:highlight w:val="yellow"/>
        </w:rPr>
        <w:t>ende Advent en at sy maer Sondaghs, Dynsdaghs en Donderdaghs, vis en zuyvel. Sy vaste seer strengh op de avonden van de vyf groote Hooghtijden. En op den avondt van S. Alexius en S. Catharina Patroon en Patronersse van dit Beggyn-hof, vaste sy te water met een stuck droogh broodt. Sy sliep dikwils, als de heele Goede-week en andere devote avonden op een matte voor haer bedde. Sy heeft Meestersse</w:t>
      </w:r>
    </w:p>
    <w:p>
      <w:r>
        <w:t xml:space="preserve"> in 't Pasteels Convent geweest eer sy in haer huys gonk, het welk haer Ouders voor haer hadden doen maken, want sy hadden schoon middelen, daer by was den Vader eenen wysen Advocaet, Sy badt Godt dat hy haer dogh eenen persoon soude believen toe te schicken die contrarie aen haer humeur soude zyn; het welk Godt haer verleent heeft, waer in sy haer seer heylighlijk heeft gedragen tot 'er doodt toe: want al was haer Mede-suster een seer Godtvruchtige persoon, Godt liet toe datse bynaer altoos contrarie van genegentheyt waren, ende als sy somtijdts liet blijken om dit oft dat te coopen, oft dit sus oft soo te koken, dan viel de andere daer tegen uyt, al oft sy lecker hadde geweest: doen viel vander Hofstadt met groote ootmoedigheyt op haer knien, en sprak haer schult en badt met veele tranen vergiffenisse: immers het was een continuele oeffeninge, want begeerde dese sus de andere begeerde soo. Noch ten is niet te beschrijven hoe dat Sr. Genoveva sigh heeft onderworpen ende gevoeght onder de andere Sy was seer bermhertig, daer en gonk noyt Mensch ongetroost van haer deure, en liet veele Missen jaerlijkx doen tot laeffenisse van de Zieltjens in 't Vagevier.</w:t>
        <w:br/>
        <w:br/>
        <w:t>Sy was ten hooghsten punctueel in het onderhouden van haren Regel ende te volgen de gehoorsaemheyt Als de Dochters van haer Suster somtijdts haer quamen besoeken, en als sy sagh datse wat bloot op sijn werelts waren, kreet sy als een kindt, en doen de Nichten dit gewaer wierden, en quamen sy noyt meer by hun Matante oft sy deckten hun eerst, want sy haer beminden ten uytersten. Sy is gestorven sonder ziekte oft cortse, volgens het seggen van den Doctoor van Balen, den 1. Januarij 1690. En op den dagh als sy begraven wierdt in de Kerk, soo smorgens als snoenens, hebben al de klocken van de Kerk van het groot Beggyn-hof door een Goddelijk werk van selfs geluydt, gelijck alle ses de persoonen getuyght hebben die vergadert waren om de klocken te trecken: de eene in het eerste vraeghde van d'ander oft sy luyden, oft datse trocken, sy antwoorden eenparelijk neen, sy sonden yemant op den thoren om te sien wie aldaer was, maer en sagen niemant, ende dit heeft geduert soo lank en soo dikwils, als het de maniere hier is, datmen luydt over een Kerk-lijk. Die met hun lieden gewoont heeft, seght datse uytgesche-nen heeft in alle deughden: ende men magh Godtvruchtelijk gelooven datse meer verborgen deughden heeft geoeffent dan men uytwendigh heeft geweten: want hare groote ootmoedigheyt socht alles te verborgen. Sy heeft in haer leven gefondeert eene jaerelijkxsche solemnele Misse, op den feestdagh van H. Cruys Verheffinge, tot dankbaerheyt dat de stadt Weenen op dien dagh ontset oft verlost van de Teurcken die de selve belegert hadden. Uyt de Missiven van Mechelen.</w:t>
        <w:br/>
        <w:br/>
        <w:t>ANNA DE BRUYN is op het groot Beggyn-hof binnen Mechelen Beggyntjen geworden den 22. Mey 1635. Heeft de arme ende zieken in d'Infirmereye komen dienen; ende soo haer nature groote walginge hadde van het slym en fluymen, soo heeft sy op eenen tijdt het becken van alsulke vuyligheyt uytdragende 't selve ter liefde Godts genut: ende soo haer natuer verwinnende, heeft in confidentie beleden, dat sy sedert dien keer geene walginge meer en heeft gevoelt. Sy was seer soetaerdig, beleeft en net: uyt welke redenen d'Oversten haer daer naer Costersse hebben gemaekt, welck Ampt sy seer stigbaer en loffelijk veele jaren heeft bedient: eenige jaren voor haer doodt heeft sy een kleyn huysken gecocht, en soo in eene stille afgescheydentheyt haer leven geeyndigt den 13. Augusti 1690. en is op het Kerk-hof begraven Uyt de Missiven van Mechelen.</w:t>
        <w:br/>
        <w:br/>
        <w:t>CONSTANTIA VAN IMMERSEEL te Mechelen geboren, is aldaer op het groot Beggyn-hof geprofessit den 6. Februarij 1652. En heeft een propost gemaekt van altoos te doen, het gene sy soude weten, oft kennen t'aldervolmaekste te zyn. Sy was de jonghste van dry gesusters die op dit Hof Beggyntjens waren, en woonden te samen, maer waren seer verscheyden van humeur: de oudtste was Barbel eene seer ootmoedige eenvoudige ziele, seer vreedsamigh ende Godtvruchtigh. De middelste hiet Isabelle, ook een seer deugdelijke ziele, maer seer inwendig gequelt: waer door ik betrouwe dat sy by Godt veel heeft verdient, aengesien dese quellinge hun alle dry diende tot een groot Cruys soo snachts als in den dagh.</w:t>
        <w:br/>
        <w:br/>
        <w:t>Dese Constantia oeffende haer particulierlijk in de H. Gehoorsaemheyt, en stondt onder hare Susters, doch besonderlijk onder haren Biecht-vader, al oft sy een kindt hadde geweest. Als sy somtijdts hare Susters oft Biecht-vader niet gereedt en hadde ende in twijffel stont, oft den wille van Godt was, dat sy iet soude doen oft laten, vraeghd' het dan aen yemandt anders, al en had 'et maer een kindt geweest, om alsoo de H. Gehoorsaemheyt te oeffenen: want hare begeerte was, om Godt op het aldervolmaekste te dienen, en hadde wel willen een yeder daer toe helpen. Sy heeft dikwils arme Menschen als jongers en meyskens aengenomen, oft wekelijk wat gegeven, want sy seer bermhertigh was, om soo met die occasie hun te leeren 't gene sy nootsaekelijk moesten weten om saligh te worden. Sy luysde en kuyste die als een Moeder haer kinders, ende de Susters hielpen haer dikwils. Sy gonk door de H. Gehoorsaemheyt bynaer alle dagen ter H. Communie, ende brocht dagelijkx veele uren over in het gebedt, ende oeffende sig geduerig in veele verstervingen. Sy hadde een scheef Lichaem dat boven dien seer weekelijk was, soo dat de Menschen dikwils verwondert waren, noyt en costen achterhaelen waer sy de kracht haelde om soo lank in 't gebedt te volherden, doch het was haren vierigen geest. Sy wierdt van Godt hoog en nauw getrocken, ende eens om raedt gaende by den Eerw. Heer Laurentius Neesen President van het Seminarie binnen Mechelen over hare inwendigheyt: soo seyde desen weerdigen Man tegen haer dese volgende woorden: Suster bidt Godt dat hy u door eenen gemeynen weg leydt, en gaf haer te kennen hoe veel perijkel de particuliere wegen onderworpen zyn: waer in sy eenvoudig gehoorsaem was.</w:t>
        <w:br/>
        <w:br/>
        <w:t>Ten lesten is haer week Lichaem besweken, ende naer een treurende ziekte en het ontfangen der Kerkelijke rechten, heeft van snachts begost te roepen: Laet my na huys, en t'huys gaen, tot smorgens tusschen 6. à 7. uren, alswanneer Jouffr. Eugenia Breugel groote Meestersse by haer is gekomen, en sy vraegde wederom al om t'huys te gaen, seggende T'huys gaen, en laet my naer huys gaen: Ende Jouffrouw voorschreven seyde ten lesten: in Jesus naem gaet naer huys, ende soo Jouffr. Breugel Hof-Meestersse dit geseydt hadde, soo heeft Sr. Constantia in de H. Gehoorsaemheyt haren geest gegeven den 14. van October 1691. Waer uyt men merkelijk siet, datse gelijk sy in haer leven gehoorsaem heeft geweest, soo ook is sy in de H. Gehoorsaemheyt gestorven. Sy leydt in de Kerk begraven. Uyt de Missiven van Mechelen.</w:t>
        <w:br/>
        <w:br/>
        <w:t>JOANNA JANSSENS Beggyntjen zijnde op het groot Beggyn-hof binnen Mechelen, is in de Infirmerye oft Cranken, gaen de zieken dienen. Sy stak uyt in de liefde tot haren evennaesten om Godt, ende was als den toevlucht van arme en zieke Menschen, en al hadde sy self een miserabel Lichaem, want sy hadde een groote verborgen quael, evenwel scheen sy als onvermoeyelijk te zijn om dag en nacht de Menschen te dienen. De vellekens en het slechste van de spyse hiel sy voor haer, en het beste gaf sy aen de zieken en armen. Haren inwendigen staet hiel sy seer secreet, en sprak van haer selven als van een groote sondaeresse, en dat sy niet weerdig en was om onder de Menschen te woonen, maer ievers achter een hage te gaen liggen sterven. Dese ende diergelijke woorden sprak sy met sulk een meyninge ende geest, datse tranen trocken uyt de oogen van die haer hoorden.</w:t>
        <w:br/>
        <w:br/>
        <w:t>Doen Dendermonde van de Franschen belegert was in 't jaer 1667. soo wierdt het miraculeus beelt van onse Lieve Vrouwe van Hanswyk in S. Rombouts Kerke gebrocht, alwaer het voorseydt beeldt eenige dagen heeft gestaen: doen hebben veele Menschen gesien een Beggyntjen in een seer innige devotie, en wierdt in de tegenwoordigheyt van het volk wel eenen cubitus opgeheven van de aerde: waer van de Menschen verwondert zijnde gongen sien wie dit Beggyntjen mocht zijn, maer en kostense niet kennen want haer aensicht blonk te schoon: en soo veel als de Menschen kosten oordeelen aen het postuer soo was 't ons Sr. Jenneken lanssens. Eenige jaren voor haer doodt hebben de Oversten haer een kamerken gegeven alleen in de Infirmerye, en heeft daer in eene groote afgescheydentheyt in eene stille eenigheyt Godt alleen aengehangen ons achterlatende een exempel van veele deughden: is overleden den 5. van September 1692. En is op het Kerk-hof begraven. Uyt de Missiven van Mechelen.</w:t>
        <w:br/>
        <w:br/>
        <w:t>Van JACQUEMEYNTJEN DROSSAERT, weetmen dit naervolgende, alsoo de knechten der Kranken volgens de oude gewoonte eens een graf maekten ontrent het midden van het Kerk hof, soo vonden sy een heele kiste, waer van verwondert zijnde, want sy vervolgen met reyen de graven te maeken, om dat de Lichamen met rust souden liggen consummeren; soo stieten sy aen de kiste die noch heel was, doch in plaetse van eenen vuylen reuk, soo quamper eenen besonderen lieffelijcken en aengenamen geur uyt, sy stonden hier over verstelt: daer en tusschen soo quam Sr. Barbara Goossens Beggyntjen ende Costersse over het Kerk-hof gegaen: de knechten riepen haer, en vraegden haer wie daer begraven was? en verhaelden haer den reuk die sy geroken hadden: en Sr. Goossens siende de kiste, seyde dat Iacquemeyntjen Drossaert Beggyntjen van dit H. Hof daer begraven was, de welcke veele jaren voor haer doodt seer penitentielijck hadde geleeft. Sy vaste veel en adt selden anders als droog broodt, oft somtijdts wat potagie, en als haer snachts den vaek overviel, gonk op eenen stoel wat sitten slapen. Sy was veel in 't gebedt, en kost weynig winnen: de fortuyn was haer Ouders seer tegen gedraeyt door Processen als andersints, soo dat sy, ende de familie veele Cruyssen hebben gehadt, waer in sy haer seer loffelijk heeft gedragen, en hare Susters voorts geholpen. Sy is op dit Beggyn-hof Beggyntjen geworden den 8. Junij 1666. ende is gestorven den 9. Meert 1693. ons achterlatende eenen spiegel van veelderleye deughden. Uyt de Missiven van Mechelen.</w:t>
        <w:br/>
        <w:br/>
        <w:t>CHRISTINA TOLLENERS is van jonkx af seer stil geweest en spelende met twee gebuer kinderen, was hun spel ordinaris begraven, ende sy was die als begraven wierdt. Tusschen de acht en negen jaeren oudt zijnde, heeft sy belofte van suyverheyt gedaen, ende om dat sy groot van wasch, en wel ervaren in de Christelijcke wetenschap was, en wierdt haeren ouderdom soo nouw niet ondersocht, en gonk al van negen jaeren tot de H. Communie, ende heeft bekent datse door de selve ook Lichaemelijk gevoedt wierdt, mits sy op die dagen maer tegen den avondt een luttelken broodt en conde eten. Naer de thien jaeren en gonk sy niet meer ter scholen, doende haer handt-werck alleen, om soo te beter met Godt sigh te becommeren: Sy liet somtijdts een gebuer-dochter by haer wercken, met de welke sy niet als van de geestelijke en Goddelijke soetigheyt en sprak, in de welke sy hun behoorden te oeffenen, want sy meynde dat andere soo de deught betrachteden, ende den Goddelijken smaek genoten gelijk als sy in haer bevont. Van als sy noch een kindt was bleef sy savondts tot ontrent den twelf uren in 't gebedt, en smorgens vroegh, ook s'werkendaghs naer de Kerk gaende, groote moey-te hadde om daer uyt te komen, sulkx dat haer Moeder haer dikwils berispte om dat sy niet vroeger aen haer werk en sat: waer op sy soetelijck seyde, Ik sal t'avondt alsoo veel gewonnen hebben als een ander, oft wel wat soude ik winnen, waert dat ik door de becommernisse van myn werk, den treck van myn devotie quam te verkorten? 't welk sy somtijdts proevende om haer Moeder en andere die daer mede gemoyt waren te voldoen, het selve soo bevondt: van 's gelijcken wesende op 't Beggyn-hof, wierdt van haer Vrienden en andere vermaent, aengesien sy haeren cost moest winnen, dat sy haer verblijf niet langer in de Kerk en behoorde te houden als een ander: maer met oorlof van haer Meestersse continueerde in 't voltrecken van haer devotie, soo dat de Mede-susters veelmaels ten uytersten verwondert waren, dat haer werck af was.</w:t>
        <w:br/>
        <w:br/>
        <w:t>Sondaghs gonk sy heel vroeg naer de Kerk noch een kindt zijnde, en qualyck wetende wat gebedt houden was, al was het oock in den winter seer kout, en bleef daer ordinaris bidden tot den noen, ordinaris op haer bloote knien met de oogen toe, soo datse somwylen van flaute qualyck en conde t' huys geraken: welke manier van bidden sy altoos heeft onderhouden. Sy gink dry oft vier keeren ter weke ter H. Communie, Sondaghs daer 't Aflaet was, van 't Coordeken, Schapulier, Roosenkransken oft generale Communie: Dynsdaghs te Predik-Heeren, s' Woendagh tot d'onse Lieve Vrouwe Broeders en soo voorts, ende in yeder van die Kerken hadt sy eenen Biecht-vader, want sy en hadde niet derven ter H. Communie gaen voor eerst sy en hadde te Biechten geweest, en lette op de Biechtvaders de welke meest in 't inwendigh ghebedt ervaren waren.</w:t>
        <w:br/>
        <w:br/>
        <w:t>Als 'er yemandt van haer Maeghschap overleden was, gonk sy voor de Ziel tot de Jesuiten den eerst voorvallenden Aflaet der generale Communie winnen, en vraeghde met soo vierige begeerte en betrouwen op Godt de verlossinge van die Ziel, dat sy uyt de Kerk niet en wilde gaen, ten zy dat sy in haer inwendig als versekert was van haer versoek door de bermhertigheyt Godts en verdiensten van Christus, verkregen te hebben.</w:t>
        <w:br/>
        <w:br/>
        <w:t>Al haeren toevlucht was tot de H. Maget Maria, aen haer dede sy haer clachten van al 't lyden dat haer over quam, van de welke sy grooten troost kreeg besonderlijk voor het beeldt van den Schapulier: de H. Maget voorseyde haer in den geest al wat haer over sou komen.</w:t>
        <w:br/>
        <w:br/>
        <w:t>Zynde nu geworden ontrent het veerthienste jaer haer's ouderdoms, kreeg groote begeerte om te weten in welken staet sy Godt best soude behagen, en ten dien eynde nam sy voor vyfthien Dynsdagen te Communiceren tot de Paters Predik-Heeren, 't welk sy tweemael gedaen hebbende, heeft haer onse Lieve Vrouwe van den Roosenkrans beyde de keeren in den geest voorgehouden Beggyntjen te worden. Voorders op sekeren nacht heeft onse Lieve Vrouwe vergeselschapt van eenen schoonen Jongelink sig aen haer sienelijk verthoont voor vast versekerende dat sy moest Beggyntjen worden, en dat sy in dien staet Godt volmaektelijk soude dienen, aenwysende boven dien de middelen om tot den selven te geraken, voorseggende ook al het lijden en verkleyningen die haer tot het leste toe souden overkomen.</w:t>
        <w:br/>
        <w:br/>
        <w:t>Sesthien jaeren oudt zynde is sy op het Beggyn-hof comen soliciteren, 't welck den Eerw. Heer Servrankx Pastoor saliger memorie, merkende dat sy om de plaets quam bidden, seyde met groote blydtschap: Als nu dan is de geluckige ure gekomen dat gy op ons Beggyn-hof wenscht te zyn. Hy hadde met haer een jaer oft twee te vooren op een uytvaert van een van haer Nichten geweest, die op het Beggyn-hof gestorven was, als wanneer hy haer van selfs de plaets presenteerde: waer op myn Heer van Campen oudt Capelaen seyde dat sy maer 14. jaeren oudt en was, oversulckx noch te jonk: waer op, om de goedthertigheyt, modestie en volcomen waschdom die myn Heer in haer was siende, seyde dat de jonkheyt in sijn regardt haer niet en soude wederhouden, wilde sy maer comen. Sy nu dan soliciterende als voorseydt is, quam ter dier oorsake somtijdts naer het Beggyn-hof, ende oversulkx meer in 't gesichte der Menschen: en gelijk sy fraey soo van tronie als van taillie was, kreegh versoek van persoonen, ongelijk meer van stiel als sy was, jae Heeren deden haer seggen dat sy voor hun moest wesen, en dat sy alle mogelyke devoiren souden doen om haer te krygen, maer sy gaf voor antwoordt dat sy noyt en soude trouwen, daerom dat al hun moeyte te vergeefs soude wesen. Sy hadde hoe jonk sy ook was eenen grooten af-keer van al dat ydel en werelts was.</w:t>
        <w:br/>
        <w:br/>
        <w:t xml:space="preserve">Hebbende als nu de plaets op het Beggyn-hof bekomen, heeft sy met groote vreugt des geests, om dat sy versekert was, gelijk voorseydt is, dat Godt in dese heylige Vergaderinge, van haer beliefde gedient te zyn, haer Novitiaet begost: alwaer met den eersten sy aen Godt belofte dee van noyt geen rouwigheyt oft fruyt te eten: 't is wel waer dat sy van hare teere jonkheyt sig daer in seer verstorven hadde, soo ter eeren der H. Maget Maria, als tot laeffenisse der Zielen in 't Vagevier, tot de welke sy altijdt besonderlijk is toegedaen geweest, maer nu dede daer van een offerande aen haeren Beminden voor altijdt. De Vrienden hadden daerom groot misnoegen in haer, om diswille dat sy soo jonk wesende, niet en dee volgens de ordinarische manier, om dat </w:t>
      </w:r>
    </w:p>
    <w:p>
      <w:r>
        <w:rPr>
          <w:highlight w:val="yellow"/>
        </w:rPr>
        <w:t>hun onbekent was de reden om de welke sy haer wederhiel, soo seyden sy dat het een uytstekende visigheyt was.</w:t>
      </w:r>
    </w:p>
    <w:p>
      <w:r>
        <w:br/>
        <w:br/>
        <w:t>Doende haer handtwerk hiel sy haer als in een geduerigh silentie, en als sy sprak t'was van Sermoonen die sy gehoort en van boeken die sy gelesen hadde, oft wel van eenige geestelycke oeffenin-gen en vermaningen tot de deugt, ook hoe geluckig dat die zyn die tot het geestelyk leven geroepen waren, en hoe die gratien en invloeden van Godt moeten waergenomen worden.</w:t>
        <w:br/>
        <w:br/>
        <w:t>De Meestersse van 't Convent merkende soo groote stilte, dede haer, om haer te doen versterven, somtijdts met d'andere Novitien als sy van de tafel opstonden in den Hof gaen spelen, in plaets van naer gewoonte haer op haer Camer te begeven tot lesen van eenige geestelijke lesse. Hier in had haeren vierigen geest groot verwinnen en gevoelen, te meer om dat sy in haer alderteerste jaeren het spelen als tijdt verlies had geacht, en daerom gelaten gelijk wy te vooren hebben geseydt, niet tegenstaende was sy gehoorsaem, want de onderdanigheyt by haer van groote weerde was. Als de Vrienden haer quamen besoeken, seyde sy, op het Beggyn-hof gekomen te zyn, om alle aenspraek te ontvluchten, daerom bleef Sondaghs soo lank in de Kerk, geloovende dat daer de Vrienden haer niet en souden comen beletten. Sy was wel negen maenden in 't Novitiaet eer sy voor d'eerste reys naer haer Moeders huys gonk.</w:t>
        <w:br/>
        <w:br/>
        <w:t>Als sy nu behoorelijken tijdt in 't Novitiaet was geweest, gonk sy naer Brussel om haer speel-reyse te doen, en de Vrienden adieu te seggen volgens de maniere onses Hofs, mits men naer de belofte gedaen, de dry eerste jaeren buyten den Hove niet en mag vernachten. Alwaer sy te Brussel zijnde seer van eenen Jongman vervolgt wierdt waer sy gink, nochtans en vervoorderde sy haer niet te gaen als ter Kerke, en daer van smorgens vroegh tot naer den twelf uren s'middaghs, soo lank blyvende in haer devotie (gelijk sy naer dien gemeynelijk dee als sy buyten de stadt was) en al was 't dat sy hem d'aenspraek was weygerende, dede hy niet tegenstaende alle mogelijke devoiren, soo door albaden te doen spelen voor haer Ooms deur, daer sy gelogeert was, als andersints.</w:t>
        <w:br/>
        <w:br/>
        <w:t>Den duyvel en liet ook hier niet achter van sijn beste te doen, sulkx dat sy begost te vreesen dat sy de werelt alleenelijck was ontvluchtende uyt eygen liefde, en om de overvloedige Cruycen en swarigheden t'ontloopen, daer seker hoe meerder strijdt hoe meerder victorie, en naermaels meerder glorie door is te verwachten. Dit stelde haer Ziel in grooten ancxt. Dies geraekte sy by eenen seer wysen Minderbroeder, daer sy haer aen was biechtende, den welken gehoort hebbende dese quellingen versterkte haer seer, en raede haer boven al de continuatie in 't beginsel haers roeps. Ter selver tijdt quam tot Brussel myn Heer van Campenhout haren Biecht-vader alhier, aen den welken de sake wierdt kennelijk gemaaekt, den selven beval haer met den eersten naer Mechelen te keeren 't gene sy ook dede: evenwel en was niet teenemael ontslagen, want soo sy te Mechelen arriveerde, was 'er eenen goudtsmidt die haer ten houwelijk versocht, maer door Godts hulpe volherde sy in haer errste voornemen.</w:t>
        <w:br/>
        <w:br/>
        <w:t>Sy lette altijdt seer nauw om haer eygen sinnigheyt te versterven: daerom alswanneer haren voorschreven biecht-vader haer vraegde, oft sy geen begeerte en hadde om Lichaemelijke penitentien te doen, want hy haer Godtvruchtigheyt wel cost bemerken, gaf voor antwoordt, Dat sy kleyn werck van de selve maekte, maer dat sy de noodighste penitentie achte, de verstervinge der passien, en breken der quaede genegentheden oft sinnigheyt.</w:t>
        <w:br/>
        <w:br/>
        <w:t>Sy was soo ingetrocken in 't gebedt, en dat seer lankduerig, dat sy noyt en sorgde voor eten, soo dat als haer Moeder oft Suster vraegden oft sy noch eten oft broodt hadt, sy dat niet en wist te seggen. Als nu haer Novitiaet by naer ten eynde was, kreeg grooten strydt om het Beggyn-hof te verlaten, om dat haer docht dat 'er te veel becommernissen in waren, want als sy haer sig tot het selve begaf, meynde sy een Engels leven te beleven, veel volmaekter, ingetrockender als te vooren, sy meynde datmen daer niet en sprak als van Goddelijke dingen, en al was 't dat alle die van 't Convent de deugt eenigsints betrachten, nochtans hadden sy hun becommernissen, recreatien, coutenantie van gepasseerde saken, en toecomende propoosten, gelijk het gemeynelijk gaet, en geschieden mag onder de Beggyntjens, al het welk seer pynelijk was aen haeren geest, want sy hadde de tegenwoordigheyt Godts soo levendig en bloot voor oogen dat sy veelmaels seyde, Dat een geestelyck Mensch behoort altijdt soo te zyn in de tegenwoordigheyt van Godt, gelyck als zyn de Cherubinen en Seraphinen voor den Throon Godts: doch den Beminden versterkte haer soo veel het noodig was, en wierdt Beggyntjen den 8. van November 1678, Sy thoonde sig altijdt liefgetallig en gedienstig tot een ieder, maer besonderlijk tot de gene sy gewaer wierdt datse eenigen af-keer van haer hadden, 't zy om haer deugtsaemheyt en stilte, daer sy van haer Vrienden soo wel als vremde veel om te lijden hadde, alles was geduerig te cort oft te lank, dog achte dat seer luttel.</w:t>
        <w:br/>
        <w:br/>
        <w:t>Beggyntjen wesende en betrachtende meer en meer voortgank in 't geestelijk leven te doen, bevondt sig haren Biecht-vader gansch onervaren tot het bestieren van haren geest. Hierom gaf den Eerweerden Heer Pastoor consent haer sig t'addresseren aen mannen die Meesters waren van 't geestelijck leven, als doen was myn Heer vander Linden: desen hebbende haer wat ondersocht, raede haer dageljkx te Communiceren tot meerder voorderinge van haren geest, 't welk met permissie van den voorschreven Heer Pastoor sy seer geeren dede: want ordinaris hadde sy seer soeten Goddelijken maek in 't Communiceren, gelijk sy gemeynelijk ook genoot in de geestelijke Communien, die sy dede eer sy oorlof hadt om dagelijkx te gaen, in de welke soo d'een als d'ander sy uren lank opgeto-gen was in den geest, want sy haer niet minder en bereyde oft onderhiel in de geestelijke, als in de Sacramentele H. Communie. Sy was somtijdts soo lankduerigh haer houdende in haren niet, en bereydt-maekinge, besonderlijk Sondaghs en s'Heyligdaghs, dat, al was sy voor den vyf uren in de Kerk, nochtans wachte tot in de Hoogh-misse van ter H. Communie te gaen, daer ieder soo Vrienden als vremde al genoeg hun bescheet op wisten te seggen, en al dien tijdt bleef meestendeel knielende, sulkx dat sy de knien wel vol sweirende puysten hadde en groote pyne was gevoelende. D'oorsake hier van was d'eerbiedinge die sy wilde aen haeren Beminden bewysen. Sy wierdt soo naer den Lichaem door 't dagelijkx nutten van dese Goddelijcke spyse gesterkt, dat sy menigmael beleden heeft, namentlijk in 't jaer 1684. Dat het haer was een groot torment Lichamelijke spyse te nutten, soo dat, indien het haer had toegelaten geweest, geeren sonder spyse hadde willen leven.</w:t>
        <w:br/>
        <w:br/>
        <w:t>Gelyck nu den Advent aenstaende was maekte sy veel vierige propoosten om den selven met vasten, waken, bidden, en strenge penitentie over te brengen, en om het selve in gehoorsaemheyt te doen, gonk te raden by eenen anderen geestelijken Vader (boven den voornoemden Heer vander Linden) die seer de penitentie toegedaen was, den welken haer volle liberteyt, en permissie gaf te mogen doen soo veel den drift van haer vierige begeerte was vereyschende, en gaf haer self het penitentiael getuyg: dit was gansch contrarie aen den raedt van den eersten geestelijken Vader, den welken considerende dat sy seer teer van complexie was, boven dien haer lankduerig en vierig gebedt, en dat sy haren cost moest winnen met wercken, daerom en bevondt niet goedt eenige uytwendige strengigheyt: maer den Heere haren Beminden thoonde met 'er daet dat hy van haer in sulker maniere wilde gedient wesen. Syne opperste Majesteyt leyde selfs naer sijn wel behagen dese Bruyt op 't beddeken van penitentie, want Saterdaghs savonts voor den eersten Sondagh van den Advent, comende op haer slaep-kamer kreeg over groote pyn in eenen voet, soo dat sy gedwongen wierdt permissie te vragen aen de Meestersse om s'anderdaghs van 't Sermoon te blijven 't welk haer niet geweygert en wierdt, doch haer begevende tot de nacht rust en kreegh geen minder pyn ook in den anderen voet, soo dat sy dien nacht met groot gevoelen passeerde mits het de roos was: daer en boven kreeg onverdragelycke steekselen in de zyde, die sy wel lank te vooren gevoelt hadde, maer noyt soo sterk als doen ter tydt, doch men bevondt dat het de sweiragie der nieren was (ick geloof dat het den oorspronck van haer naervolgende accident is geweest) soo dat sy in der voegen met pynen genoegh den Advent overbrocht, tot voldoeninge van het genoegen en begeerte die sy hadde tot de Lichaemelijke penitentien alleen voor dien tijdt: want naermaels gebruykte sy drymael ter weke de disciplien, en dien penitentialen Directeur, liet haer daer en boven noch toe den heelen dagh door eenen spiauteren mans riem te dragen, en al was 't dat haer de weekelykheyt soo overviel en krachteloos maekte, dat sy den eenen voet voor den anderen qualyk conde versetten, nochtans docht haer seer luttel te zyn, 't gene sy dede, ten aensien van de liefde haers Beminden.</w:t>
        <w:br/>
        <w:br/>
        <w:t>Hier naer kreegh sy kennisse aen den Eerweerdigen Pater van Geldrop Minderbroeder, wiens Leven wy hier vooren hebben beschreven fol. 320. desen ontraede haer ook de Lichamelijke penitentien, maer gelijk sy seer de deught der Gehoorsaemheyt beminde, en dat myn Heer vander Linden nu overleden was, ende den voornoemden Pater ongelegen, mits nu hier nu daer, in verscheyde plaetsen oft steden woonende, soo versocht sy ootmoedelijk van den selven Pater dat hem soude gelieven eenen anderen persoon te geven die by forme van gebodt haer soude dirigeren, by den welken sy dikmaelder naer gelegentheyt conde comen: ende alhoewel desen derden persoon luttel oft niet geoeffent was in de deught, veel min ervaren in de kennisse des geest, onderwierp haer nochtans soo invoudelijk onder den raedt van den selven als een onnoosel School-kindt onder bedwank des Meesters oft Meestersse.</w:t>
        <w:br/>
        <w:br/>
        <w:t xml:space="preserve">In 't jaer 1685. had sy groote begeerte om te lijden voor de sondaers van de werelt, dies-volgens liet haer den Beminden sware tormenten gevoelen geduerende den Vasten-avondt, die sy lydtsamelyk en geeren verdroeg sonder klagen, en ook al sagen de sommige van haer Vrienden dat sy seer debiel, mager en bleek wierdt, warender die het misachten, als al makerey wesende: s'Maendaghs van den selven Vasten avondt, naer de H. Communie bemerkende de afgrijsselijke sonden door de welcke haren Beminden die dagen van de weerelijke persoonen in 't Christendom alsdan besonderlijk vergramt wordt, wierdt overgoten van compassie, en badt den geheelen dagh dat sijne Majesteyt haer geliefde te laten lijden tot eenige verzoeninge der selve. Den Heere heeft haer gebedt verhoort, want soo haest sy haer begaf tot de nacht-rust, kreegh soo afgrijsselijke pynen door gansch het Lichaem, dat 'er niet een lidtmaet en was sonder seer pynelijk gevoelen, en dit duerde tot in den morgenstondt, alswanneer sy daer by een felle kortse kreeg, van de welke sy een groot deel, jae den gantschen dag straffelijk van overvallen bleef. Sy was ordinaris vol pynen, want sy had inwendig een swaer accident, 't welk ik geloof dat sy heymelijk gedragen heeft van als sy de sweeragie in de nieren hadde, het welk hoe langer hoe meer aennam: sy verdroeg 't selve stilswygende geduerende noch dien Vasten in den geest der penitentie Christi, maer alsoo haer den iever om te lijden meer opviel als wel de na-turelijke krachten toeliet, den Apoteker haer by occasie ontmoetende, seyde haer dat sy de rest van den Vasten noodtsakelijk moest eyeren eten, waer toe sy permissie vraegde om te voldoen aen den Medecyn, maer sy bereyde de selve altijdt op een fatsoen, hoe kleynen appetyt dat sy was hebbende, om geen voldoeninge aen den smaek te geven. Ontrent Paesschen wesende in 't gebedt opgetrocken in den geest, sagh sy den voorgemelden Pater Henricus van Geldrop, met noch een ander persoon die sy seer beminde, en ook haer eygen selven liggen in 't hert van Jesus: den Beminden beloofde haer dat dese alle dry daer niet uyt en souden scheyden. Welcke dry persoonen seven oft acht maenden te vooren t'samen hadden een geestelijck verbondt aengegaen, makende elkander deelachtig der verdiensten die sy hadden, en noch souden becomen tot het leste van hun leven, ook dat sy malkanderen dagelijkx souden op offeren aen de Almogentheyt van Godt den Vader, aen de kennisse der Wysheyt des Soons, ende aen het vier der Goddelijker Liefde: op dat Godt van hun, en met hun door sijn Opperste macht soude doen 't gene hy wist door sijn on-uythalende Wysheyt t'alderbehagelijckste </w:t>
      </w:r>
    </w:p>
    <w:p>
      <w:r>
        <w:rPr>
          <w:highlight w:val="yellow"/>
        </w:rPr>
        <w:t>te zijn aen sijne oneyndelijcke Liefde. Desen Pater versocht van hun dat sy toch wilden bidden voor de schepselkens die noch gedragen wierden in des Moeders Lichaem, ten eynde dat sy het H. Doopsel mochten ontfangen, aengesien hy een veropenbaringe hadde gehadt, dat alsulck gebedt Godt seer aengenaem was.</w:t>
      </w:r>
    </w:p>
    <w:p>
      <w:r>
        <w:br/>
        <w:br/>
        <w:t>Gekomen nu zijnde tot den derden Heylig-dagh in het Hoogh-tijdt van Paesschen, docht haer naer de H. Communie dat den Heere niet langer en begeerde dat sy haer accident soude verswygen: komende dan by de Vrienden daer sy begroet was, siende de selve dat sy geduerigh veranderde van coleur, nu doots, nu heel root, en geenen appetyt tot eten, vraeghde wat haer al wederom schorte oft ontbrak, als wanneer sy doen kennelijck maekte haer accident. Daer was onder dat geselschap eenen persoon die sigh wilde bemoeyen dit te meesteren, en leyde op de plaats daer het accident verthoonde in een dicke hartigheyt, Coresyf eenen heelen dagh om open te byten, maer alsoo dat niet succedeerde, leyder levenden kalk en Coresyf op, met sekere pap daer over en liet dat 24. uren werken, ende mits dit noch geen effect en dee, trocker hy de handt af: waer naer den Chirugyn Delgado over gecureert heeft, die dies aengaende beter bescheet van haer comportement en verdraeghsaemheyt kan getuygen als ik. Woonende in Calvarien kreegh het fleuris, en mits sy genoegen hadde in 't lijden ter liefde van den Beminden, verdroegh dat soo lank sonder klagen, dat het pericliteerde, met het welk sy eenen tijdt bleef liggen: sy willende herkennen dese gave Godts, bepeysende by haer selven wat sy den Heere tot dankbaerheyt van dat sy dese pynen hadt mogen lijden t'sijnder Liefde soude op-offeren tot vergeldinge, en conde in haer niet bevinden dat sy voor aengenamer mocht presenteren, als belofte aen Godt te doen van altijdt soo lank sy leefde, dat sy soude sijne Majesteyt op het volmaektste dienen.</w:t>
        <w:br/>
        <w:br/>
        <w:t>Den Eerw. Heer Pastoor komende haer besoecken eer sy haren Kerk-gank dede, onder andere proposten verhaelde sy de voorschreven intentie die sy voorgenomen hadde, den welken haer het selve toeliet te beloven. Ten opsichte van dese belofte, was 'er eenen geestelijken Persoon die haer raeyde, dat sy de selve niet beter en conde bewerken als in een Cloosterlijk leven: daerom haer selven ondersoekende welcke Religie haer de bequaemste docht, en vondt geen beter als Carmelitersse te worden, 't gene sy Godt beloofde, by soo verre het hem beliefde eenighsints de middelen dies noodigh te besorgen, daer sy van haren cant alle devoiren toe dede, en ander persoonen mede te werk stelde, maer mits geen tijdelijke middelen hebbende en succedeerde het niet.</w:t>
        <w:br/>
        <w:br/>
        <w:t>Sy hadde dikmaels groote vreught in de hope van 't selve eens te becomen, om dat sy soude Novitie geweest hebben, want sy beminde de onderworpentheyt seer, en corts daer naer, en noch selfs in dien tijdt was het dat haer de pynen van 't accident soo overvielen dat sy daer bleef by liggen; waer door sy wel sagh dat de Religie van haer niet verheyst en wierdt.</w:t>
        <w:br/>
        <w:br/>
        <w:t>Sy hadde soo vierige begeerte om te mogen lijden, dat alswanneer haer geboden wierdt dat sy Godt soude bidden om ontslagen oft genesen te worden van haer accident, dat sy beleden heeft dat het haer meerder pyn was sulkx te moeten versoeken van Godt, als dat andere persoonen souden schroomen, apparentie maer wesende sulkx te krygen.</w:t>
        <w:br/>
        <w:br/>
        <w:t>Sy hadt van jonkx af grooten iever en devotie voor de zieltjens des Vageviers, daerom storte veelmaels lankdurige gebeden, knielende op de Kerkhoven ende graven der Overledenen. Jouffrouw Catharina Montaigne van haer seer goede kennisse, stierf den 19. Julij 1684. begraven in de Kerk, de welke luttel dagen voor haer doodt, van haer versocht, dat sy drymael voor haer wilde Communiceren ter eeren van de Heylige Dryvuldigheyt, 't welk sy de dry naervolgende dagen dee, waer van den derden dag was den selven, alswanneer dat Beggyntjen vroeg in den morgen-stondt stervende was, en gelijk sy de voorseyde seer bemindt hadde int 't leven, en beminde haer niet minder naer de doodt, continuerende dagelijkx voor haer te Communiceren tot den 25. van de selve maendt, als wanneer dit Beggyntjen in sienelijke gedaente aen haer veropenbaerde met groote blijdtschap, ende sigh dankbaerelijk boogende, gaf te kennen dat sy verlost was. Eenigen tijdt daer naer te weten op Alderheyligen-dagh in 't selve jaer, zijnde opgeno-men in den geest, wierdt haer met groote snelheyt verthoont de glorie die de Heyligen genieten in den Hemel, en onder dese sagh sy verschijnen met onuytsprekelijke vreught het voorschreven Beggyntjen, de welke tot haer seyde, Suster u is aenstaende seer groot lijden, naer het welk met blijdtschap verdragen hebbende, sult by ons komen in de glorie, en hier mede verdween, en naer dien en cost voor die ziel niet meer bidden, maer gevoelde seer den aenwasch van haar accident.</w:t>
        <w:br/>
        <w:br/>
        <w:t>Sy gonk voor eenige dagen naer Brussel, en sliep eenen nacht in 't Beggyn-hof in welk huys twee dagen te voren een Beggyntjen ter begraeffenisse gedragen was, die sy noyt gekent en hadde, en soo sy van den slaep kamer was comende, ontmoette haer die Overleden, volgens dat syse malcanderen naer dien beschreven, sy en sprak haer niet aen, maer besaghse met een droevigh gesicht, en doots couleur, waer door dese verstondt dat sy van haer gebeden versocht, dies volgens gonk soo lank voor haer ter H. Communie tot dat sy geenen treck meer en hadt om voor de Ziel te bidden.</w:t>
        <w:br/>
        <w:br/>
        <w:t>Daer stierf buyten de stadt een Vrouw-persoon op den 24. van December des selve jaer, de welke sigh ook sienelijk veropenbaerde op S. Stevens nacht tusschen S. Jans dagh, en sag 'er wat bedroeft uyt. Sy kreegh begeerte om voor de ziel te Communiceren, nochtans en wist sy van de doodt dies persoon niet, maer wel van de ziekte. Sy Communiceerde dan voor haer op S. Jans dagh, in welcke Communie sy soo overgoten wierdt van inwendige blijdtschap, dat sy die niet in en conde houden, soo dat sy t'huys gecomen zynde, haer Mede-susters vraeghden hoe het quam dat sy soo vol vreughts was, maer nochtans en gevoelde in haer de volle versekerheyt niet van de verlossinge, daerom nam voor haer noch drymael dry reysen te Communiceren, ter eeren van Jesus, Maria, Joseph, die sy al dede met groote inwendige vreught, naer de welke sy voor haer niet meer en conde bidden.</w:t>
        <w:br/>
        <w:br/>
        <w:t>In den uyt gank van den Vasten wierdt haer gerecommandeert eenen overleden Mans-persoon, voor den welken sy naer negen H. Communien, oock niet meer bidden en conde. Noch wierdt haer naer Paesschen gerecommandeert eenen anderen Mans-persoon die doen over de 19 jaeren al overleden was, wiens Vrienden seer in sijn Saligheyt ongerust waren, want hy was subitelijk gestorven, en mits sy nu ziek lagh met het voorseydt accident, en conde niet Communiceren, soo nam sy voor haer en badt om negen dagen te mogen lijden allen de tormenten die Godt tot verlossinge van die Ziel beliefde van haer geleden te hebben, diesvolgens wierdt seffens geweldighlijk overvallen met afgryselijke pynen, door gansch het Lichaem in alle lidtmaten, de welcke altijdt begosten savonts van half thien tot half vier smorgens met inwendige vreught, wacker blyvende geduerende dien tijdt: maer naer die negen dagen, vondt sigh noch even vierigh om te lijden, soo nam sy noch voor tot dry reysen dry nachten te lijden, dat maekte t'samen 18. nachten, en in den lesten nacht gevoelde sy soo groote vreught in haer gemoet, dat sy geensints meer en twijffelde vande volle verlossinge. Haer wierdt gerecommandeert de Ziel van een die ses jaeren overleden was, den iever die sy hadde om voor de Zieltjens des Vageviers te voldoen, dee haer noch dese ter herten nemen en 9. dagen voor die te lijden, maer naer dese geen sekerheyt van de verlossinge gewaer wordende, was te vreden noch twee mael dry nachten te lijden, naer welke 15. nachten sy besondere en onuytsprekelijke vreught genoot.</w:t>
        <w:br/>
        <w:br/>
        <w:t xml:space="preserve">Doen wierdt sy in den geest strengelijk verwekt om een Dochter te vermanen die haren roep verstooten hadt, en nu vast sigh resolveerde tot de werelt, van de welke sy niet en hadde gehoort noch oyt gesien. Sy en wist niet hoe dit aen te leggen; daer en tusschen liep al wat tijdt voorby, alhoewel sy groote begeerte hadde om voor de selve te lijden al de pynen die Godt behagelijk waren t'haren regarde. Den Heere liet haer groote tormenten gevoelen, en onder dese gaf hy haer sulk een scherpe correctie over het uytstel van die persoon te vermaenen, dat haer als geduerigh inwendigh geseydt wierdt, siet ik sal die ziel uyt uwe handen vragen: waer door soo gedwongen zijnde; heeft soodanige middelen gebruykt, dat de selve, nochtans haer niet kennende is tot </w:t>
      </w:r>
    </w:p>
    <w:p>
      <w:r>
        <w:rPr>
          <w:highlight w:val="yellow"/>
        </w:rPr>
        <w:t>haer gecomen, en verandert heeft van voornemen. Den Heere heeft haer die persoon laten sien liggen in het hert van Jesus, haer versekerende dat dese plaetse voor haer was om daer noyt uyt te scheyden, en dat hy haer met veel gratien soude begaven. Als Thomas Goosens binnen Brugge den 27. van September 1689. was overleden en sijn Suster Barbara Goossens Beggyntjen te Mechelen. naer het Lof als</w:t>
      </w:r>
    </w:p>
    <w:p>
      <w:r>
        <w:t xml:space="preserve"> Costersse de Kerke hadde gesloten, en naer huys gonk, sagh sy haren Broeder als voorby de Kerk naer de poorte toegaen met de selve kleeren soo haer docht, daer hy mede deur was gegaen. Sy wierdt beroert en seyde: ik soude soo voorby gaen, want sy en wist niet dat hy doodt was ende op den selven tijdt overleden; maer hy en sagh niet om noch en gaf geen antwoordt: waer over sy verwondert zijnde, sondt tot haer Moeders, ook by andere Vrienden en bekende, om te vragen oft Thomas gecomen was, ende niemant en wiester af: maer snachs quamper een groot gebost op de koetse van de Moeder, ende daer naer sulk een groot getier dagh en nacht in 't Costerssen huys daer sijn Suster Barbara als Costersse woonde, dat het niet om passeren en was, soo dat de Geestelijke veele remedien van de H. Kercke gebruykten. De Costersse sagh seer leelijk; ende op eenen tijdt in April 1690. haer affairen in de Kerk doende, soo was Sr. Christien Tolleneers niet verre van de Communie-bank, en vraeghde aen Sr. Barbara, wat sy hadde datse soo leelijk sagh, ende soo sy haer wat weygerachtigh oft traegh toonde om te antwoorden, want sy die sake soo stil en secreet hielden als sy kosten: soo seyde de voorschreven Tolleneers uwen Broeder is doodt, ende gy en hebt u voornemen oft geloften niet wel volbrocht, 't welk in der waerheyt ook soo was: want sy hadde voor haer genomen 't Hanswijk by onse Lieve Vrouwe een Misse te doen lesen en een te hooren, ende boven dien een keirsse te ontsteken, maer als sy daer quam en had' sy geen geldt genoegh by haer, en soo stelde sy 't uyt tot op eenen anderen keer, waer in sy onachtsaem was gebleven: maer Tolleneers seyde: ik sal naer Hanswijk gaen; het welk sy twee keeren heeft gedaen en seyde alsdoen aen Goossens: ik en mag niet seggen de vreught en blijdtschap die ik gevoele, mits mijnen Biecht-vader den Eerw. Heer Guilliam Sweerts Capelaen het my verboden heeft. Ende niemant en heeft sedert eenigh ramoer gehoort.</w:t>
        <w:br/>
        <w:br/>
        <w:t>Den iever der zielen was in haer soo groot, soo tot die des Vageviers als andere, dat sy sedert de Goey-week tot half-oost niet meer als een uur en sliep, want de pynen die sy snachs (als voorseydt is) voor de Zielen te lijden hadde, waren soo grouwelijk, dat, alwaer 't dat sy die pynen niet en hadde moeten onderstaen, het wonder sou geweest hebben dat een ziek Mensch soo lank cost subsisteren. Sy heeft soo groot betrouwen van de verlossinge der Zielen, dat sy nu zijnde vol pynen de selve aenroept tot haeren bystandt, met vast en seker geloof dat sy haer sullen comen halen scheydende uyt dese werelt. Sy is overleden den 19. van November 1693. en is op het Kerk-hof begraven. Uyt de memorien van Jouffr. Marie, Catharien vander Hooge Beggyntjen van Mechelen.</w:t>
        <w:br/>
        <w:br/>
        <w:t>CATHARINA VAN ORSAEGHEN Dochter van Meester Augustinus van Orsaeghen Apoteker binnen Mechelen, is op het groot Beggyn-hof ontfan-gen den 3. Januarij 1639. en gestelt in het Pasteels Convent om geproeft te worden, en haer selven te beproeven by een seer deugtsaeme ende discrete Meestersse, genoemt Helena Verdonk, van de welcke wy hier vooren hebben gesproken fol. 444. onder de welke sy naer het uytwendigh haer Novitiaet van onder-half-jaer, naer het Hofs manier, seer loffelijk volbrocht heeft, ende haer Professie gedaen den 9. van October 1640. Sy heeft seer dikwils bekent dat hare hooverdye haer op het Beggyn-hof heeft gehouden: want alsoo sy noch seer jonk was, en haer Ouders de reputatie hadden van groote middelen t'hebben, boven dien dat sy de fraeyste van alle de ses kinders was, die Godt hun hadde verleent, bekent bynaer heel de stadt deur, soo lede sy grooten aenstoot, en sommige Jonghmans deden al wat sy costen, jae stonden haer wachtende op hoecken en kanten om met haer tot spraek te komen. Maar alsoo haer Godt begaeft hadde met een Edele kloekheyt vervoeght met het aenkomende verstandt, soo sloegh syse altemael af, nochtans niet sonder grooten strijdt.</w:t>
        <w:br/>
        <w:br/>
        <w:t>Nu geprofessit zijnde gonk al eenige jaren wat slappelijk voorts, tot op sekeren tijdt dat den Eerweerden Heer Balthasar Meremans eens prekende in 't generael (het scheen hy geheel haer leven uytleyde) onder welck Sermoon sy soo beroert wierdt, datse het meeste deel overvloeyde in tranen, en gonk naer 't selve by den voornoemden Heer Pastoor in den Biecht-stoel, en vraeghde: myn Heer heb' ik tot noch toe sot oft dul geweest? waer op hy antwoorde, den tijdt is nu vervult, den tijdt is nu hier, en gaf haer couragie, want sy was als een zee vol tranen: en van dien oogenblik af is sy verandert en geworden als eenen spiegel der deught. Sy begost t'zaye hemden te dragen, ende op eenen stroey-sak tusschen wolle lakens te slapen, meninghvuldige disciplinen te nemen, en veele andere werken van penitentie te doen: luttel te slapen, niet t'eten dat leven hadt ontfangen, veel uren op eenen dagh in de meditatie ende inwendigh gebedt over te brengen: immers sy begost als eenen opgaenden dageraet haer te verthoonen, in sulker voegen dat de Oversten siende hare Godtvruchtigheyt, ende andere deughden haer gestelt hebben Priorinne, ende daer naer Meestersse in het Convent der acht Saligheden op het selven Hof.</w:t>
        <w:br/>
        <w:br/>
        <w:t xml:space="preserve">Het profijt dat sy door de gratie Godts gedaen heeft in hare onderdanen en andere, waer te lank om te beschrijven, want den Goddelijken Minnaer hadde haer begaeft met een wondere minnelijke soetigheyt om de jonkheyt tot Godt te trecken, ende in te drucken een groot exstime van hunnen roep, seggende, Ik wenschste wel een Trompet te zijn om aen de heele werelt te verkondigen wat </w:t>
      </w:r>
    </w:p>
    <w:p>
      <w:r>
        <w:rPr>
          <w:highlight w:val="yellow"/>
        </w:rPr>
        <w:t>een geluk het is Godt te dienen, ende hoe den Beminden loont een kleyn verstervinge t'sijnder liefde gedaen. Sy gebruykte dikwils dese gelijkenisse, Waer het saken dat den Konink eenen armen bedelaer opname van de straet om sijnen minjon te zyn &amp;c. Door welke en diergelijke woorden de herten dikwils soo beroert wierden, dat sy vloyden in tranen.</w:t>
      </w:r>
    </w:p>
    <w:p>
      <w:r>
        <w:br/>
        <w:br/>
      </w:r>
    </w:p>
    <w:p>
      <w:r>
        <w:rPr>
          <w:highlight w:val="yellow"/>
        </w:rPr>
        <w:t>Sy heeft wel ontrent twee jaren in dat Convent geweest sonder vlees of vis te proeven, dat het sommige selfs van hare gemeynte niet en wisten, al saten sy dagelijkx aen een tafel: ende gelijk de Beggyntjens elk hunnen eygen kost doen, en dat nu d'een nu d'ander haer somtijdts iet presenteerden van hun potie, 't zy vis oft vlees, nam dik wils een weynigh en rok 'et, thoonende teeken van actien en</w:t>
      </w:r>
    </w:p>
    <w:p/>
    <w:p>
      <w:r>
        <w:rPr>
          <w:highlight w:val="yellow"/>
        </w:rPr>
        <w:t>van actien en dankbaerheyt en leyde het soo stillekens op haer tailliore: ende gelijck hare Priorinne Elisabeth de Wachter met haer seer confident was en haer maniere van leven kende, ende bynaer altoos neven haer aen de tafel sat volgens de manier, nam sy behendelijk den vis oft vlees van de tailliore, soo waren sy malkanderen behulpelijk.</w:t>
      </w:r>
    </w:p>
    <w:p>
      <w:r>
        <w:br/>
        <w:br/>
        <w:t>Sy heeft seer meninghmael een deel van haer ey-gen potie ontrocken om aen den armen te geven, jae leedt groote pyn als sy niet geven en mocht. De Menschen sonden menigh-fout de armen by haer om datse haer deugden voor een deel kenden. Want sy was seer soet-aerdigh en compassieus, ook genegen om den armen en bedroefden te troosten. Als sy een gequelde ziele kende, dede haer beste om die te stillen, en als dit haer door de gehoorsaemheyt verboden wierdt, maekte dat andere persoonen alsulke bedroefde Menschen hielpen. Sy heeft somtijdts bekent dat sy by naer altoos in Godt was, en als haer gevraeght wierdt, hoe gaet dat als u-lieden met d'een en d'ander moet spreken? antwoorde sy, lk segge Heere spreekt door my. Sy heeft ook beleden dat sy veel jaeren selden ander meditatie gehouden heeft dan op de bloedige geesselinge Christi, uyt de welke sy grooten troost en profijt trok. Sy hoorde geeren geestelijke Liedekens singen, en alsoo scheen sy met den bedroefden bedroeft, ende met den blijden blyde, maer inwendig dunkt my dat sy onberoerelijk was, want volgens myn memorie heeft sy my wel geseydt, al viel en veranderde Hemel en aerde, niet en soude my beroeren.</w:t>
        <w:br/>
        <w:br/>
        <w:t>Als ik eens sprak met den Eerw. Pater Michael à S. Augustino van hare deughden, die ik alsdoen noch veel meer in de gedachtenisse hadde als nu, soo antwoorde my desen Eerw. Pater dees eygenste woorden, het is een overschouwende Ziele.</w:t>
        <w:br/>
        <w:br/>
      </w:r>
    </w:p>
    <w:p>
      <w:r>
        <w:rPr>
          <w:highlight w:val="yellow"/>
        </w:rPr>
        <w:t>Al eer sy in de Cluyse gonk, op eenen keer naer de H. Communie in haer gebedt, als in den geest opgetogen, wierdt, gelijk haer docht, geleydt in de tegenwoordige Cluyse: en was in 't Carmeliets Habijdt. Langen tijdt alsoo in den geest verslonden, sagh daer de manieren van leven die sy voorgenomen hadde, te weten noyt visch oft vlees t'eten, noch oyt wyn te drincken, noch vruchten, als Druyven</w:t>
      </w:r>
    </w:p>
    <w:p>
      <w:r>
        <w:t xml:space="preserve"> Appelen, Peiren, Krieken &amp;c. Noch in den spysen gebruyken, Suyker oft speceryen, ten zy in groote ziekten, en selden Eyers, en te vreden zyn met gekokte kruyden, boven dien in eene geduerige stilswygentheyt ieder in sijn besondere Celle, jae buyten den Vasten, ende den Advent maer tweemael ter weke souden te samen spreken, tot welk volmaekt leven sy daer toe versocht en genoodt wierdt. Welk visioen haer geduerigh in den sin bleef, hoedanighlijk sy dat trachte te versetten oft niet, en meest achte voor eene tentatie, om haer in het Beggyn-hof te ontrusten</w:t>
        <w:br/>
        <w:br/>
        <w:t>Sy heeft wel twee jaeren grooten strijdt geleden, soo dat sy dagh ofte nacht kost rusten, zijnde in volle benauwtheyt niet wetende wat sy doen oft laten wilde. Sy was lijdende eene geduerige martelie, mits de nature alle dese toekomende moeyelijkheden als den af-gank van het Hof, en op sprake der Menschen, niet wel kost overwinnen: want sy het Begyyn-hof seer extimeerde en beminde, soo dat sy haer qualijk conde resolveren om 't selve te verlaten: jae heeft dikwils geseydt dat daer eenen beul stondt om haer hooft af te slaen, datse liever haer hooft soude gegeven hebben als het Hof te verlaten: maer den goeden Godt gaf haer soo veel teekenen van sijnen H. Wille, dat sy dien moest volgen, volgens den raedt van wyse Mannen, want sy hier in niet lichtveerdigh te werk en heeft voortsgegaen.</w:t>
        <w:br/>
        <w:br/>
        <w:t>Doen sy haer weygerachtig hiel en propost maekte van op het Hof te blyven en alles te versetten, wierdt sy dikwils soo styf dat sy haer niet roeren en cost, maer soo haest sy haer over gaf en gereet thoonde den wille Godts te volbrengen om soo naer de Cluys te gaen, kreeg sy subiet alle hare krachten wederom, en dee de affairen volgens haer plicht Sy lamenteerde seer dikwils, en seyde, Och Lieven! Och goeden Godt! laet my doch gerust op het Beggyn-hof, 'k sal al doen dat gy begeert. Ten lesten bevindende dat het moest zijn, is sy in de Cluys gegaen den eersten van September 1658. ende den achsten op onse Lieve Vrouwe Geboorten dagh, heeft sy verandert van habijdt, en is genoemt Teresia à S. Elia, en de Seer weerdige Moeder, doen ter tijt Maria à S. Teresia aliàs Petit, door eene Goddelijke straele verlicht, en heel versekert wierdt dat dit Beggyntjen haer was toegeschikt voor eene Medesuster, in die voorseyde maniere van leven.</w:t>
        <w:br/>
        <w:br/>
        <w:t>Hier wierdt ons Beggyntjen soo met het Goddelijk vier ontsteken ende Godt sondt haer sulk eenen troost, tot loon dat sy soo veel geleden hadde, om hem komen hier te dienen: dat hare Ziele als smilte ende hare krachten niet genoeghsaem waren om het gewelt van dese Hemelsche liefde te onderstaen. Sy is naer de doodt van de voorseyde Marie Petit aldaer langen tijdt Eerw. Moeder geweest, maer haer ootmoedigheyt was soo groot dat sy wenschste onbekent en vergeten te blyven, soo wel naer hare doodt als in haer leven: daerom heeft sy seer weynig uytgesproken oft geschreven van het gene dat 'er inwendig passeerde, niet begeerende dat 'er naer haer doodt eenige memorie van haer soude wesen: soo dar hare oeffeningen ende deugden veel secreet gebleven zijn: want naer het uytwendig, en saghmen in haer geene uytstekentheyt, maer hadde eene gestadige swaerheyt over haer vervoeght met eene minnelijke vlijtigheyt. Dit evenwel heeft sy met groote confidentie, apparent door Goddelijke schickinge vertelt aen Jouffrouw Françhoise Ingrande, tegenwoordige weerdige Moeder in de selve Cluyse, dat onsen Lieven Heere haer sigh differente keeren vertoont hadde in de gedaente van eenen Ecce Homo, met een seer droef en druckelijk wesen, hem seer beclagende over de sonden der Christenen ende principalijk van de Geestelijkheyt, welk compasselijk wesen sy noyt en conde vergeten. Voorders heeft sy noch bekent als dat onsen Lieven Heere sigh ook eens verthoont aen haer hadde, als eenen schoonen Jongelink met een purperen rokxken aen, maer dat schoon wesen en vriendelijkheyt en cost sy niet uytspreken. Sy hadde een extraordinaris groot betrouwen met volle resignatie op de goetheyt ende bermhertigheyt van Godt, en alsoo geduerigh verlangende ontbonden te zyn om by haren Goddelijken Minnaer te wesen, is sy overleden den 2. van December 1693. ende begraven in de Kerk van onse Lieve Vrouwebroeders, by den Autaer van onse Lieve Vrouwe van Napels. Uyt de schriften van I.C. Verhoeven.</w:t>
        <w:br/>
        <w:br/>
        <w:t>PIETERNELLE VAN BERSEL te Mechelen geboren is aldaer op het groot Beggyn-hof Beggyntjen geworden den eersten van September 1681, in het Convent van den Soeten Naem Jesus.</w:t>
        <w:br/>
        <w:br/>
        <w:t>Den goeden Godt heeft haer besocht met veel Cruycen, soo van ziekten als vervolginge der duyvelen, in de welke sy altoos seer verduldig is geweest. Sy kreeg den kanker in haeren boesem, ende met alle dese quaelen was sy noch seer gedienstig tot haren evennaesten om de Liefde van Godt. Sy gonk uyt noodtsakelijkheyt in de Infirmerye, alwaer de Jouffrouwen haer Portieresse maekten, waer in sy ootmoedelijk gehoorsaem was, en seer goethertigh tot den armen. Ten lesten wierdt sy soo overvallen van den Kanker, dat sy moest in de ziek-kamer te bedde liggen, en heeft alles met groote patientie verdragen. Sy wierdt ook berooft, ongetwijffelt door de Goddelijke schickinge, die haer in alles wilde beproeven van haren Biecht-vader den Eerw. Heer Arnoldus Vermeulen Pastoor van dit weerdig Hof, want hy hadde het flerecyn, soo dat den Eerw. Heer Zacharias Aerinkx Capelaen van dit Hof haer den H. Olie moest geven, want sy op onse Lieven Heer Hemelvaert dagh berecht was, en heeft haer in alles seer gelaten ende geresigneert gethoont: soo dat wy Godtvruchtelijk gelooven dat sy Godt geniet voor dit cort lijden. Sy seyde voor haer doodt, dat sy eene strael licht sagh in haer koetse. Sy is overleden den 2. Junij 1699. en op het Kerk-hof begraven.</w:t>
        <w:br/>
        <w:br/>
        <w:t xml:space="preserve">Jouffrouw MARIE CATHERIEN VANDER HOOGE te Brugge van seer treffelijke Familie geboren, is by haer Matante Catharien Montanie een seer deughdelijk en godtvruchtig Beggyntjen op het groot Beggijn-hof binnen Mechelen comen woonen nog seer jonk zijnde, die haer Nichteken seer gemanierelijk heeft opgekoestert, gebroken ende gemortificeert. Sy heeft haer in andere Scholen soo alhier als tot Brussel by geestelijke Dochters seer treffelijk doen leeren: sy was by haer altoos de eerste soo in de Schole als in den Catechismus, soo dat sy eenen spiegel was voor andere kinders, al waren sy ouder van jaren dan sy: ende nu tot haren ouderdom gecomen zijnde is Beggyntjen geworden by de voorseyde Matant den 28. Januarij 1670. ende hebben daer naer seer veele treffelijke kinders in den kost genomen, daer dese goede ziele geen kleyn geestelijk profijt heeft in ghedaen, want de kinders leefden bynaer gelijk Religieusen op hun Regels, van de welke veele ook zijn geestelijk geworden. Sy hadde een seer wonderlyke soete en respective maniere om de voorseyde kinders te leyden. Als haer Matant nu doodt was soo heeft sy stillekens opgebroken en ganschelijk begeven tot een afgetroken en eensaem leven, bestede dagelijkx veel uren in 't gebedt en vereeninge met Godt. Gonk met de H. Gehoorsaemheyt van haren Biecht-vader bynaer alle dagen ten H. Communie, en liet haer van een ander Beggyntjen regeren die alhoewel godtvruchtigh en verstandigh nochtans seer contrarie aen haer humeur was, soo dat sy haer selven seer moest breken en mortificeren, </w:t>
      </w:r>
    </w:p>
    <w:p>
      <w:r>
        <w:rPr>
          <w:highlight w:val="yellow"/>
        </w:rPr>
        <w:t>dogh was eenige jaren ootmoedigh en gehoorsaem als een kindt; maer den goeden Godt verloste haer op een wonder maniere, vande welke sy veel geleden heeft met groote verduldigheyt, als ook van een Meyssen, maer dees is by haer gebleven totter doodt toe, ende heeft hun alle bey-de groote deught en goedt gedaen, want sy was seer goet-hertigh en liberael soo aen Kerken als aen Armen. Sy wierdt van de</w:t>
      </w:r>
    </w:p>
    <w:p>
      <w:r>
        <w:t xml:space="preserve"> Oversten Kerkmeestersse ghemaeckt den 3. van December 1693. Den goeden Godt hadde haer begaeft met een sterk naturelijk verstandt, soo dat sy haer Officie seer loffelijk heeft bedient over de seven jaeren. Ende overmits den goddelijken Minnaer haer quamp besoeken met seer veele siekten en ook een quaet Been, 't welk haer is bygebleven totter doodt toe, soo dat sy te Bedde moest blijven liggen oft sitten, om welke redenen sy oodtmoedelijk van de Oversten versocht ontlast te zijn van haer Officie, het welk sy heeft verkregen den 19. van Februrij 1700. Het was een vreught om sien hoe die ziel, verlost zijnde van dese sorge, haer alleen met Godt bekommerde. Sy lagh op haer pijnelijk siek-bedde als eenen Seraphien ontsteken met liefde tot Godt, ontheght, soo men kost merken, van al dat buyten Godt was, en vloeyde van geestelijke propoosten als haer iemant quam besoeken. De Doctoors en Medecijns vonden geraetsaem, dat sy naer de plaetse haerder geboorte soude gaen, te weten te Brugge ende met eenen om in de Zee te baeyen: sy was gehoorsaem ende liet haer daer transporteren, alwaer sy is gestorven op Portiunculen-dagh den 2. van Augustus 1700. ten huyse van haer Suster een Weduwe, en is te Brugge begraven. Sy heeft beschreven de Levens van Sr. Maria Smits van Sr. Maria Lemmens hier vooren verhaelt met nog andere.</w:t>
        <w:br/>
        <w:br/>
        <w:t xml:space="preserve">CATHARINA PEREMANS geboren in een Dorp Hingen genoemt, alwaer haer Ouders Lantsneeringhe deden, is op het groot Beggyn hof binnen Mechelen Beggyntjen geworden den 24. van October 1651. en droegh haer weynigh aen al 't gene dat de wereldt raekte. Haer Suster Anna Peremans is op 't selven Hof geprofest den 12. Janua-ry 1655. een godtvruchtig Beggyntjen, die als een sorghvuldige Martha besorghde al het tydelyk en Huys-houwen. Catharien was een seer contemplative ziele, en brocht dagelykx veel uren over in het gebedt, en is dikmaels in de Kerk ghesien als onberoerlyk heel buyten haer selven. Sy wiert somtydts soo vervult en onsteken van de goddelycke liefde tusschen de geestelyke t'samen-spraek onder de Beggyntjens, by de welke sy vry was, datse gonk dansen al oft sy simpel oft dronke waer gheweest van den invloet des goddelyken Most, die haer naturelyke crachten ook soo consumeerde, datse sterk voetsel moest nemen om haer week lichaem t'ondersteunen. Sy gonk meest allen daghen, met oorlof van haeren Bichtvader ter H. Communie, en hadde in haer huys een cleyn Camerken, dat sy voor haer verkoos, in 't welk sy haer dagh en nacht veel in vertrok, gevende daer den vollen toom aen den goddelycken invloet: Wat in't selve al gepasseert is hiel sy om haer diepe ootmoedigheyt soo seer verborgen alsse kost; Want op dit Camerken en geraekte selden iemandt. Sy sliep op eenen stroy-sak en namp veel disciplinen. Haer voornoemde Suster Anna quam te sterven den 25. January 1676. ende ook haeren Broeder Oratoor en Pastoor eenen seer weerdigen Heer, waer door sy groote middelen beërfde. Alsdan heeft sy met raet van den seer Eerweerdigen Heer Lackman President van het Seminarie binnen Mechelen, ende met den Eerw. Heer Joannes de Wint Canonik van onse Lieve Vrouwe, opgherecht een Schole voor arme kinders, om alsoo door desen middel te beletten de sonden van de Jonkheyt. Want als iemant met haer begost te spreken van de sonden die in de werelt geschieden, wierdt sy ontsteken als vier en vlam, en riep overluy Kosten wy maer een sonde beletten. Sy nam de vuyle en rapachtige kinders by haer in huys om geluyst en gekuyst te worden, waer toe sy twee oft dry geestelyke Dochters hadde tot haer hulpe, die sy kost en huer gaf, en als dese kinders net en gesont waeren, dede die dan in de groote Schole, die sy in de stadt hadde op de Meulenstraet, in de welke de kinders leerden hunnen kost winnen ende in de Godtvruchtigheyt onderwesen wierden, waer van den voornoemden Heer Joannes de Wint, ende naer sijn doot den Eerw. Heer Rickaert Canonik van Sinte Rombouts Kerke de Biecht-vaders waren ende den Catechismus deden, alwaer somtijts 80. ja by de hondert kinders waren die daer besorght wierden naer ziel ende lichaem, en stelden daer Dochters en Meysens in, om alles te doen naer behooren: ende sy heeft somtijts bekent dat haer alle dese dingen niet in het minste en beletten, zijnde soo in Godt als boven alle veranderlijkheyt gecomen. Sy liet Godt door haer oft andere persoonen dit werk volbrengen seggende dikwils: Belieft het Godt alles te niet te laeten gaen, hy magh't doen, het is sijn werk ik en geef daer niet om. Sy was soo vry en liber van al dat buyten Godt was, dat al hadde de gansche werelt vergaen, sy en soud'er niet om gegeven hebben, oft men haer kleyn oft veel exstimeerde, sy was als onberoerlijk, maer alst de eere Godts begonst te raken, dan was sy om een geraektheyt te krygen, gelijk't in differente occasien heeft gebleken. Sy beoeffende in haren eygen persoon de H. Armoede in den hooghsten graet, en hadde een wonderlijke kleyn-achtinge van haer eygen selven, ende hadde selden meer als een habijdt, soo dat sy Sondaghs en s'werkendags veel een, en het selve droegh: sy hadde seer weynige doeken en ander lywaet voor haer selven, maer was wel voorsien van pallullen en vuyligheyt, waer in sy haer plaisier namp, en als sy hier over van de Oversten vermaent, wiert loegh sy eens. Men heeft haer luttel voor haer doodt doen eenen nieuwen ploy-rok maken, maer heeft dien weynig aen gehadt. Alle de goede werken die sy kost dede sy verborgen oft in't heymelijk; want den lof der menschen vluchte sy, jae heeft veel geleden selfs van de armen. Sy hadde eene extraordinarissche groote devotie en gemeynsaemheyt met de Heylige Engelen, sy sprak met hun al oft sy haers gelijkx hadden gheweest. Sy heeft veel H. Engelen laeten schilderen en die vereert aen sommige Kerken en persoonen. Sy heeft doen drucken een schoon Cransken (hier naer-volgende) van de H. Engelen, en die Boexkens wyt en breet gesonden en vereert, om soo door desen middel de Devotie van de H. Engelen te vermeerderen. Als men haer eenighe recreatie wilde aendoen en moest men maer van de H. Engelen spreken: en heeft van de Predikanten verscheyde reysen versocht dat het hun soude gelieven van de devotie tot de H.H. Engelen te prediken. Sy heeft wondere verlichtinghen en gratien van Godt ontfangen, de welke sy seer secreet heeft gehouden, doch men heeft somtijts al iet achterhaelt. Eens sprekende met Jouffr. Francoisse Ingrande weerdige Moeder in de Cluys noch in't leven seyde sy in groote confidentie, hoe dat sy gesien hadde in den Hemel dry setels, in den eenen sat haren Heer Broeder aen de rechte handt, en in dien op de slinker handt haer Suster. Doen vraegde Jouffr. Ingrande voor wie was den </w:t>
      </w:r>
    </w:p>
    <w:p>
      <w:r>
        <w:rPr>
          <w:highlight w:val="yellow"/>
        </w:rPr>
        <w:t>middelsten, en sy antwoorde met eene leege stem, die wacht naer my. Sy heeft den H. Geest dikwils gesien in de gedaente van een Duyve, ende Jesus aen het Cruys vol wonden, waer af het H. Bloedt liep over haer herte. Haer wierdt van iemant van haer goede kennisse gevraegt weynige dagen eer sy te bedde bleef liggen, naer eenige geestelijke brieven en Pampieren, en sy seyde dat sy die verbrant</w:t>
      </w:r>
    </w:p>
    <w:p>
      <w:r>
        <w:t xml:space="preserve"> hadde. Eenige maenden voor haer doodt, hoorde sy sommige persoonen seer sweiren en blasphemeren tegen Godt, het welk haer ter herten soo is aengegaen (mits al haer spreken van Godt alleen was) dat sy sedert dien tijdt noyt gesonde ure en heeft ghehadt, en kreeg het water, ook de gemeyne opinie is dat sy daer af gestorven is: Want onder alle heeft sy eens aen sekeren fidelen vrient bekent, dat als sy nog een kindt was, sy eens een leugen hadt gelogen tegen haer Moeder, de welke haer opteyghde dat sy een glas gebroken hadde, 't welk sy loogende, van welke leugen sy altydt een leetwesen had af behouden en eenen schroom van alle sonden, want dese Godt-minnende ziel en kost niet gelyen dat haren lief-hebbenden Godt soo vergramt wierdt. Sy is overleden den 9. Julij 1707. ende in de Kerk begraven. Heeft veel jaren de Kerk met grooten iever als Organistersse gedient. Uyt de memorien.</w:t>
        <w:br/>
        <w:br/>
        <w:t>Cransken van de H. Engelen.</w:t>
        <w:br/>
        <w:br/>
        <w:t>Bestaende in dry Pater nosters, tot dankbaerheyt aen de Alderheylighste Dryvuldigheyt, dat de goede Engelen in eene ootmoedige gehoorsaemheyt zijn blyven staen: daer de quaede Engelen door eene al te groote opgeblasentheyt ende hooveerdigheyt, Godt willende gelijk zijn, hun selven hebben geworpen uyt den Hemel, tot in de afgrondt der Helle. Ende in negen Ave Maria, ter eeren van de negen Chooren der Engelen, seer nut ende profijtigh voor Ziel ende Lichaem in 't leven ende doodt.</w:t>
        <w:br/>
        <w:br/>
        <w:t>Door den Eersten Pater noster.</w:t>
        <w:br/>
        <w:br/>
        <w:t>Bedanken wy de overgebenedyde Alderheylighste ende Ondeylbaere Dryvuldigheyt, over de groote goetheyt ende liefde, met de welke sy de Heylige Engelen in soo grooten getal ende in sulken verheven staet van volmaektheyt heeft geschapen, versoekende van hun, dat sy believen voor ons te bidden, dat Godt ons wilt geven de gratie, op dat wy geduerigh mogen trachten naer de volmaektheyt, levende in soberheyt ende suyverheyt, stor-tende menighvuldige tranen, en suchten naer den Hemel, bewarende onder malkanderen den peys ende eenigheyt, ieder in sijnen staet, want dese deughden (seght den H. Bernardus) de Engelen seer behaegen.</w:t>
        <w:br/>
        <w:br/>
        <w:t>Door den Eersten Ave Maria.</w:t>
        <w:br/>
        <w:br/>
        <w:t>Versoeken wy dat de HH. Engelen voor ons believen te bidden, dat wy dagh ende nacht hunne groote sorghvuldige bewegingen ende vermaningen getrouwelijk mogen waernemen, om alsoo te geraken tot dat geluksaligh eynde, waer toe wy geschapen zyn.</w:t>
        <w:br/>
        <w:br/>
        <w:t>Door den Tweeden Ave Maria.</w:t>
        <w:br/>
        <w:br/>
        <w:t>Bidden wy de HH. Engelen dat wy altijdt aen hunne inwendige besondere berispingen mogen gehoor geven, niet alleen in occasie van doodt-sonden, maer ook van alle dagelijkxsche sonden ende onvolmaektheden: versoekende ook hunne besondere hulpe tegen alle bekoringe des duyvels.</w:t>
        <w:br/>
        <w:br/>
        <w:t>Door den Derden Ave Maria</w:t>
        <w:br/>
        <w:br/>
        <w:t>Versoeken wy van de HH. Engelen, dat sy ons van Godt believen eene waerachtige kennisse te verkrygen, om te mogen weten wat geluck ende profijt dat 'er gelegen is in geduerighlijk de vermaningen van onsen H. Engel Bewaerder waer te nemen, ende dat wy mogen weten wat groote volmaektheyt daer inne voor ons gelegen is, ende wat blijdtschap en vreught de Heylige Engelen daer uyt scheppen.</w:t>
        <w:br/>
        <w:br/>
        <w:t>Door den Tweeden Pater noster</w:t>
        <w:br/>
        <w:br/>
        <w:t>Bedanken wy de over-gebenedyde H. Dryvuldigheyt, over de overgroote goetheyt ende Liefde aen de HH. Engelen bethoont, waer door sy in de ootmoedige gehoorsaemheyt zijn blyven staen, daer ter contrarie die opgeblaese Engelen door de son-de van hooverdye verloren hebbende de boven-natuerelijke ingestorte gratie, geworpen zyn in den afgrondt van d'eeuwige duysternisse, sprekende der Arts-Engel Michael dese woorden, Wie is Godt gelijk.</w:t>
        <w:br/>
        <w:br/>
        <w:t>Door den Vierden Ave Maria</w:t>
        <w:br/>
        <w:br/>
        <w:t>Bedanken wy de HH. Engelen, dat sy van den eersten oogenblik van onse ontfangenisse in ons Moeders Lichaem, in het welke ontwijffelijk den duyvel den Mensch soude versmachten ende te niet doen, sonder den besonderen bystant der HH. Engelen, ende de volgende jaeren van onse jonkheyt voor ons soo groote sorge dragen, soo naer 't Lichaem als naer de Ziel, ons thoonende allen 't gene ons noodigh is, gelijck den H. Engel gedaen heeft aen de bedroefde Agar in de Woestyne, haer aenwysende eene Fonteyne, waer door sy ende haer Kindeken (beswykende van dorst) behouden hebben 't leven, gelijk geschreven staet in 't Boek Genesis Cap. 21. Vers. 17.</w:t>
        <w:br/>
        <w:br/>
        <w:t>Door den Vyfden Ave Maria</w:t>
        <w:br/>
        <w:br/>
        <w:t>Bidden wy de HH. Engelen, dat sy ons believen uyt allen de menighvuldige perijkelen der sonden te leyden, gelijk sy Loth met sijne Familie uyt den brandt van Sodoma ende Gomorra gebracht hebben, Genesis Cap. 19. Vers. 17.</w:t>
        <w:br/>
        <w:br/>
        <w:t>Door den Sesden Ave Maria</w:t>
        <w:br/>
        <w:br/>
        <w:t>Bidden wy de HH. Engelen, dat sy ons believen te vertroosten ende te versterken in alle die menighvuldige aenvechtingen ende herde stryden des duyvels, aen de welke wy in dit leven onderworpen zijn, ende dat sy ons willen leyden tot dat Hemels Vaderlandt, gelijk sy lieden Elias versterkt hebben om noch voorder te reysen naer den bergh Horeb. 3. Reg. Cap. 39.</w:t>
        <w:br/>
        <w:br/>
        <w:t>Door den Derden Pater noster.</w:t>
        <w:br/>
        <w:br/>
        <w:t>Bedanken wy d' Alderheylighste Dryvuldigheyt om dieswille dat de HH. Engelen geduerigh voor ons bidden, altijdt voor den Throon Godts bereydt staende tot onsen dienst, ende besorght wesende dat wy eens met hun mogen aenschouwen dat Goddelijk wesen, ende mogen ontgaen dat vreeselijk ende schroomelijk geselschap der quaede Engelen.</w:t>
        <w:br/>
        <w:br/>
        <w:t>Door den sevensten Ave Maria</w:t>
        <w:br/>
        <w:br/>
        <w:t>Bidden wy de HH. Engelen dat wy door hunne voorsprake, ons door een goet Christelijk leven mogen bereydt maeken tot een geluk-salige doodt, op dat wy door hun gebracht worden in den schoot van Abraham.</w:t>
        <w:br/>
        <w:br/>
        <w:t>Door den Achsten Ave Maria</w:t>
        <w:br/>
        <w:br/>
        <w:t>Versoeken wy de HH. Engelen, dat sy in de ure van onse doodt, alswanneer wy moeten aengaen dien schroomelijken strijdt met de helsche geesten, voor ons gelieven te vechten, op dat wy over hun de Victorie behaelen.</w:t>
        <w:br/>
        <w:br/>
        <w:t>Door den Negensten Ave Maria</w:t>
        <w:br/>
        <w:br/>
        <w:t>Bedanken wy d' Alderheylighste Dryvuldigheyt over allen den dienst ende sorge die wy in ons leven van de HH. Engelen hebben ontfangen, ende wenschen hun veel gelukx over de groote gunste ende weldaet d'welk sy van Godt hebben ontfangen, waer door sy altijdt in de gratie zijn blyven staen, ende inder eeuwigheyt daer in sullen volherden.</w:t>
        <w:br/>
        <w:br/>
        <w:t>Rym Gebedt tot den H. Engel Bewaerder.</w:t>
        <w:br/>
        <w:br/>
        <w:t>SOeten Engel Edel Wachte,</w:t>
        <w:br/>
        <w:br/>
        <w:t>Die by dagen en by nachte</w:t>
        <w:br/>
        <w:br/>
        <w:t>Over al myn ziel bevrijdt</w:t>
        <w:br/>
        <w:br/>
        <w:t>Tegen duyvels list en strijdt.</w:t>
        <w:br/>
        <w:br/>
        <w:t>Als de bleeke doodt sal komen</w:t>
        <w:br/>
        <w:br/>
        <w:t>Sult gy my dan ook vervromen,</w:t>
        <w:br/>
        <w:br/>
        <w:t>Als mijn bange Ziel vol schrik</w:t>
        <w:br/>
        <w:br/>
        <w:t>Geven sal den lesten snik</w:t>
        <w:br/>
        <w:br/>
        <w:t>Aen die uur' is 't al gelegen,</w:t>
        <w:br/>
        <w:br/>
        <w:t>Op het eynd' dan van myn wegen</w:t>
        <w:br/>
        <w:br/>
        <w:t>Als het op een scheyden gaet</w:t>
        <w:br/>
        <w:br/>
        <w:t>En Godts Oordeel voor my staet,</w:t>
        <w:br/>
        <w:br/>
        <w:t>Komt dan Engel my bevrijden</w:t>
        <w:br/>
        <w:br/>
        <w:t>Wilt kloekmoedigh voor my stryden,</w:t>
        <w:br/>
        <w:br/>
        <w:t>Doet my wel indachtigh zijn</w:t>
        <w:br/>
        <w:br/>
        <w:t>Jesus Wonden en sijn pijn:</w:t>
        <w:br/>
        <w:br/>
        <w:t>Want het steunsel van te hopen</w:t>
        <w:br/>
        <w:br/>
        <w:t>Syn vyf Wonden die staen open,</w:t>
        <w:br/>
        <w:br/>
        <w:t>Het is Jesus dierbaer bloet</w:t>
        <w:br/>
        <w:br/>
        <w:t>Dat my Saligh maken moet.</w:t>
        <w:br/>
        <w:br/>
        <w:t>En Maria vol genaden</w:t>
        <w:br/>
        <w:br/>
        <w:t>Hoop' ik, en sal niet versmaden</w:t>
        <w:br/>
        <w:br/>
        <w:t>Myne suchten voor myn doodt,</w:t>
        <w:br/>
        <w:br/>
        <w:t>Neen, 's is troostigh in den noodt</w:t>
        <w:br/>
        <w:br/>
        <w:t>Als ik dan de doodt sien naeken</w:t>
        <w:br/>
        <w:br/>
        <w:t>En den pyl sien veerdigh maeken,</w:t>
        <w:br/>
        <w:br/>
        <w:t>Dunkt my goet, eer hy my wondt</w:t>
        <w:br/>
        <w:br/>
        <w:t>'t Samaritaensche Vrouwkens vondt.</w:t>
        <w:br/>
        <w:br/>
        <w:t>Eer ik in den Heer ontslape</w:t>
        <w:br/>
        <w:br/>
        <w:t>Ik met haer twee houten rape</w:t>
        <w:br/>
        <w:br/>
        <w:t>O twee houten! O dat Cruys!</w:t>
        <w:br/>
        <w:br/>
        <w:t>Is den schroom van 't helsch gedruys.</w:t>
        <w:br/>
        <w:br/>
        <w:t>Saligh Cruys soo rijk beperelt!</w:t>
        <w:br/>
        <w:br/>
        <w:t>Grooten Standaert van de werelt</w:t>
        <w:br/>
        <w:br/>
        <w:t>Waer op Christus is geplant</w:t>
        <w:br/>
        <w:br/>
        <w:t>Die vyf Wonden open spant,</w:t>
        <w:br/>
        <w:br/>
        <w:t>Saligh Cruys door dees vyf Wonden,</w:t>
        <w:br/>
        <w:br/>
        <w:t>Waer op wy ons hope gronden</w:t>
        <w:br/>
        <w:br/>
        <w:t>Altijdt toevlucht in den noodt,</w:t>
        <w:br/>
        <w:br/>
        <w:t>Maer besonder in de doodt.</w:t>
        <w:br/>
        <w:br/>
        <w:t>Als den aesem, als het leven</w:t>
        <w:br/>
        <w:br/>
        <w:t>Nu op 't eynde gaen begeven,</w:t>
        <w:br/>
        <w:br/>
        <w:t>Als de gen' die by my staen</w:t>
        <w:br/>
        <w:br/>
        <w:t>Seggen: 't is met hem gedaen:</w:t>
        <w:br/>
        <w:br/>
        <w:t>Dan sal ik met vast betrouwen</w:t>
        <w:br/>
        <w:br/>
        <w:t>Jesum aen het Cruys aenschouwen,</w:t>
        <w:br/>
        <w:br/>
        <w:t>Ik sal met den Moordenaer</w:t>
        <w:br/>
        <w:br/>
        <w:t>Nemen tijdt en Wonden waer.</w:t>
        <w:br/>
        <w:br/>
        <w:t>'k Sal hem drucken aen mijn herte</w:t>
        <w:br/>
        <w:br/>
        <w:t>Tot verlichting' van mijn smerte</w:t>
        <w:br/>
        <w:br/>
        <w:t>Sijn vyf Wonden zijn alleen</w:t>
        <w:br/>
        <w:br/>
        <w:t>Mijnen troost, en anders geen.</w:t>
        <w:br/>
        <w:br/>
        <w:t>Och! wat troost sal my dat geven</w:t>
        <w:br/>
        <w:br/>
        <w:t>Op het eynde van mijn leven,</w:t>
        <w:br/>
        <w:br/>
        <w:t>Als het Cruys sal voor my staen</w:t>
        <w:br/>
        <w:br/>
        <w:t>En daer mijnen Jesus aen.</w:t>
        <w:br/>
        <w:br/>
        <w:t>Jesus soo doorwondt, doorsteken,</w:t>
        <w:br/>
        <w:br/>
        <w:t>Uyt wiens Wonden Balsem leken,</w:t>
        <w:br/>
        <w:br/>
        <w:t>Die ons Sondaers heeft bemindt</w:t>
        <w:br/>
        <w:br/>
        <w:t>Meer als Moeder oyt haer kindt.</w:t>
        <w:br/>
        <w:br/>
        <w:t>Soeten Jesus Vriendt der vrienden</w:t>
        <w:br/>
        <w:br/>
        <w:t>Wat een vlam gonk u verslinden</w:t>
        <w:br/>
        <w:br/>
        <w:t>Als gy stierft de bitter doodt?</w:t>
        <w:br/>
        <w:br/>
        <w:t>Och u Liefde is te groot</w:t>
        <w:br/>
        <w:br/>
        <w:t>Sulk een doodt voor sulke Menschen</w:t>
        <w:br/>
        <w:br/>
        <w:t>Ach! wie had dat derven wenschen?</w:t>
        <w:br/>
        <w:br/>
        <w:t>s'Vaders Woordt, en eenigh Soon</w:t>
        <w:br/>
        <w:br/>
        <w:t>Treedt en daelt uyt sijnen Throon,</w:t>
        <w:br/>
        <w:br/>
        <w:t>En neemt aen des werelts sonden</w:t>
        <w:br/>
        <w:br/>
        <w:t>En betaelt die met sijn Wonden</w:t>
        <w:br/>
        <w:br/>
        <w:t>En omhelst die vreedtste pijn,</w:t>
        <w:br/>
        <w:br/>
        <w:t>Op dat ik sou Saligh zijn.</w:t>
        <w:br/>
        <w:br/>
        <w:t>Saligh hop' ik, sal ik wesen</w:t>
        <w:br/>
        <w:br/>
        <w:t>Door uw' Wonden uytgelesen</w:t>
        <w:br/>
        <w:br/>
        <w:t>Door uw' Wonden door u Bloedt</w:t>
        <w:br/>
        <w:br/>
        <w:t>Hop' ik Jesu 't eeuwigh goedt.</w:t>
        <w:br/>
        <w:br/>
        <w:t>Wilt den vyandt my bekoren</w:t>
        <w:br/>
        <w:br/>
        <w:t>Seght hy dat ik gaen verloren,</w:t>
        <w:br/>
        <w:br/>
        <w:t>Ik sal roepen, dreyght hy my,</w:t>
        <w:br/>
        <w:br/>
        <w:t>Jesus, Jesus staet my by,</w:t>
        <w:br/>
        <w:br/>
        <w:t>Jesu in u open ermen,</w:t>
        <w:br/>
        <w:br/>
        <w:t>Jesu wilt my daer ontfermen</w:t>
        <w:br/>
        <w:br/>
        <w:t>Jesu mijn Samaritaen!</w:t>
        <w:br/>
        <w:br/>
        <w:t>Jesu bloedigh Pellicaen!</w:t>
        <w:br/>
        <w:br/>
        <w:t>Als mijn leden dan gaen beven,</w:t>
        <w:br/>
        <w:br/>
        <w:t>Als de krachten my begeven,</w:t>
        <w:br/>
        <w:br/>
        <w:t>Als mijn lippen worden peirs,</w:t>
        <w:br/>
        <w:br/>
        <w:t>Als ik houden sal de keirs,</w:t>
        <w:br/>
        <w:br/>
        <w:t>Laeft my dan met die Syropen</w:t>
        <w:br/>
        <w:br/>
        <w:t>Die uyt uwe Wonden loopen,</w:t>
        <w:br/>
        <w:br/>
        <w:t>Geeft my in die bange ur</w:t>
        <w:br/>
        <w:br/>
        <w:t>Van dit dierbaer Confitur.</w:t>
        <w:br/>
        <w:br/>
        <w:t>Wilt Maria my geweerden</w:t>
        <w:br/>
        <w:br/>
        <w:t>Dan wat van u seven Sweerden,</w:t>
        <w:br/>
        <w:br/>
        <w:t>Laet my van u droefste pijn</w:t>
        <w:br/>
        <w:br/>
        <w:t>In mijn doodt deelachtigh zijn.</w:t>
        <w:br/>
        <w:br/>
        <w:t>'t Paradys dat is gevonden,</w:t>
        <w:br/>
        <w:br/>
        <w:t>Door u droefheyt, door sijn Wonden</w:t>
        <w:br/>
        <w:br/>
        <w:t>En ik geef heel onbevreest</w:t>
        <w:br/>
        <w:br/>
        <w:t>In sijn Wonden mijnen geest.</w:t>
        <w:br/>
        <w:br/>
        <w:t>Leert my Engel die nu eeren,</w:t>
        <w:br/>
        <w:br/>
        <w:t>Overdenken Mediteren,</w:t>
        <w:br/>
        <w:br/>
        <w:t>En uyt alder ziele kracht</w:t>
        <w:br/>
        <w:br/>
        <w:t>Die doorgronden dagh en nacht.</w:t>
        <w:br/>
        <w:br/>
        <w:t>Laet my nu uw' Leer-kindt wesen,</w:t>
        <w:br/>
        <w:br/>
        <w:t>Leert my ook dit Kransken lesen.</w:t>
        <w:br/>
        <w:br/>
        <w:t>Op dat ik met hert en mondt</w:t>
        <w:br/>
        <w:br/>
        <w:t>Groet sijn vijfd 'er hande Wondt,</w:t>
        <w:br/>
        <w:br/>
        <w:t>Och dat uyt myn hert ontsprongen</w:t>
        <w:br/>
        <w:br/>
        <w:t>Duysent Cherubinsche tongen!</w:t>
        <w:br/>
        <w:br/>
        <w:t>Och dat in mye ziele quam</w:t>
        <w:br/>
        <w:br/>
        <w:t>Eenen Seraphin vol vlam!</w:t>
        <w:br/>
        <w:br/>
        <w:t>Dat de blaeders van de Boomen</w:t>
        <w:br/>
        <w:br/>
        <w:t>Dat het riedt lankx al de stroomen,</w:t>
        <w:br/>
        <w:br/>
        <w:t>Dat het groen ontelbaer gras</w:t>
        <w:br/>
        <w:br/>
        <w:t>Ieder een Trompette was:</w:t>
        <w:br/>
        <w:br/>
        <w:t>Op dat sy met hunne slagen</w:t>
        <w:br/>
        <w:br/>
        <w:t>Heel de werelt mochten dagen,</w:t>
        <w:br/>
        <w:br/>
        <w:t>Dat 's u Wonden, dat 's u Bloedt,</w:t>
        <w:br/>
        <w:br/>
        <w:t>Vielen allen daegh te voet:</w:t>
        <w:br/>
        <w:br/>
        <w:t>Wonden waren dan geen Wonden</w:t>
        <w:br/>
        <w:br/>
        <w:t>Sonden bleven dan geen sonden,</w:t>
        <w:br/>
        <w:br/>
        <w:t>Want dat waer troost in uw' pyn</w:t>
        <w:br/>
        <w:br/>
        <w:t>En wy souden Saligh zyn.</w:t>
        <w:br/>
        <w:br/>
        <w:t>ANNA VERBRUGGEN t' Antwerpen van seer eerlijke Borgers geboren, heeft haren Vader seer jonk, en ses kinderen achter-latende verloren. Sy is hier op het groot Beggyn-hof binnen Mechelen Beggyntjen geworden den 14. Mey 1652. en heeft in veele deughden uytgeschenen, was seer devoot tot de H. Moeder Godts Maria en socht out en jonk daer toe te verwecken. Want alsoo sy in twee huysen gewoont heeft, alwaer ook jonge Dochterkens woonden, van de welke de sommige op dit Hof Beggyntjens geworden zijn, die bekennen alle hunne Oeffeningen en Devotien van haer geleert te hebben. Sy heeft veele jaeren in groote eensaemheyt en afgescheydentheyt geleeft, soo dat men van allen dien tijdt weynig oft niet en connen achterhaelen. Sy heeft haer met consent der Oversten in de Infirmerije begeven, alwaer sy den kanker heeft ghekreghen in haer been, en doen is haer overgroote patientie kenbaar geworden, want den Barbier Meester Renier die wel twee jaren het selve heeft gemeestert, heeft seer dikwils naer haer doodt geseydt Anna Verbruggen is een Heylige. Sy en heeft noyt geclaeght oft gekreunt: ende eenpaerlijk de meyssens alle dry Beggyntjens segghen dat sy noyt ievers van claeghde, maer dat sy seer vredsamig en patientig was. Sy is overleden der 29. Augusti 1707. en op het Kerk-hof begraven.</w:t>
        <w:br/>
        <w:br/>
        <w:t>Messen.</w:t>
        <w:br/>
        <w:br/>
        <w:t xml:space="preserve">HEt Beggyn-hof van Messen heeft sijnen oorspronk en naem gekregen van dry Dochters die men anders in 't duyts ook noempt Meissens, de welke ten tyde van Bandewyn Lilaen in Godtvruchtheyt en suyverheyt seer hebben uytgeschenen ende aldaer begraven in groote achtinghe worden ghehouden. Hunne naemen zyn HERWIGIS, JUSTA en GHISELENDIS, ende waren Gesusters gheboren van Hezon en Ida </w:t>
      </w:r>
    </w:p>
    <w:p>
      <w:r>
        <w:rPr>
          <w:highlight w:val="yellow"/>
        </w:rPr>
        <w:t>gehuysche, die de selve hunne wettige Dochters in de vreese Godts hebben opgebrocht en het gebedt met de suyverheyt geleert beminnen. Het welk den duyvel niet connende verdragen uyt eenen verdoemden nijdt siende dat sy nu houbarig waren, heeft dry onsuyvere boeven-wachters van de bosschen opgestockt om dese dry suyvere Dochters, die de beesten van hunne Ouders hoedende waren, te onteeren. leder</w:t>
      </w:r>
    </w:p>
    <w:p>
      <w:r>
        <w:t xml:space="preserve"> dan valt een aen de welke sy noch door vleyen noch beloften oft dreygementen hebben tot hun beestelijk voornemen connen brengen. En in dit gevaerlijk geval zijn sy alle dry op hunne knien gevallen ende hunne handen met bedrukte oogen naer den Hemel opheffende, hebben sy den bystant van de Heylige en suyvere Moeder Godts Maria versocht, ende siet de aerde heeft sig selver gescheurt, en heeft dese dry Maegden soetelijk ingeslockt op eenen oogenblik hunnen saligen geest gevende Soo dat sy om soo te seggen hun graf hebben verbeden liever wenschende te sterven als Godt te vergrammen. Het welk dese dry sielen siende, zyn soo verbaest en benout geweest, dat sy om hunne sonden te beweenen alle dry Cluysenaers oft Eensaters zyn geworden. Op dese plaetse zijn soo veel wonderlijke teekenen geschiedt dat door dese de salige Adela Dochter van Robert Conink van Vrankryk Huysvrouwe van Baudewyn Lilaen. Gravinne van Vlaenderen beweeght zijnde heeft aldaer een Beggyn-hof gesticht: ende de dry Maegden doende ontgraven, hebben hun noch knielende met de handen om hoog gansch en onbedorven gevonden. Sy heeft de selve door den raedt van Drogo Bisschop van Tervanen in't jaer 1060. in eerlijke kisten gesloen, en in groote eerbiedinge gehouden. Dit ver-haelt Arturus van Munster Recollect in sijnen boek der saliger Vrouwen op den 30. van November.</w:t>
        <w:br/>
        <w:br/>
        <w:t>De boecken getuygen ons ook daer geweest te zyn in't jaer 1347 een seer vermaerde Vrouwpersoon genoemt DULCIA, de welke langen tijt sonder eten oft drinken (ten minsten suspeckt van eenig bedrog) geleeft heeft met het nutten enkelijk met het Hoog-weerdig Heyligh Sacrament des Autaers. Uyt Ryckel.</w:t>
        <w:br/>
        <w:br/>
        <w:t>Nyvel.</w:t>
        <w:br/>
        <w:br/>
        <w:t>GRIMELOTH is Beggyne geweest te Nyvel in het Walsch Brabant. Sy heeft aldaer seer godtvruchtelijk geleeft, en sy is de oorsaeke geweest dat den Saligen Gobertus Graef van Scherpenberg in Lotharingen verlaten heeft den kryg van dese wereldt om sig te begeven tot een vertrocken leven. Alsoo desen Graef een walge begost te hebben van de wereldt, en in veel Provincien ghesocht hadde een bequaeme plaetse, om sijn voornemen van Godt beter te dienen in 't werck te leggen, en geen gevonden en hadde, is hy ten lesten gecomen te Nivelle: Hy hadde gehoort dat 'er aldaer veel Beggynen waeren die vermaert waeren om hunne Heyligheyt en onder andere Grimelotha. Gobert dan gonk by dese, en hy opende haer sijn herte en wille, die hy hadde van Godt voor goet te gaen dienen, de welke naer dat sy Godt vieriglijk gebeden hadde, onsteken zynde door den H. Geest, hem rade dat hy recht soude gaen naer 't Clooster van Villers, eer hy soude naer huys keeren, 't gene aldus volbracht wierdt. Uyt de Legende van Nederlant.</w:t>
        <w:br/>
        <w:br/>
        <w:t>ELISABETH van GRAVE is met haer Medegesellinne Grimoleth Overste geweest van twee duy-sent Beggynen, de welke ontrent Nyvel leefden. Van dees twee leestmen dat soo sy 't saemen eens reysden en op den weg quamen te dolen en eenen bosch voor hun sagen, hebben begonst te vreesen en te weenen: maer siet uyt het hout komt hun eenen schoonen en wel-gemaekten Jongman te gemoet, die de bedruckte Jouffrouwen beleefdelijk groet en vraegt waer sy henen willen. Sy noemen hem de plaetse; seer wel seydt hy, comt ik sal U.L. voorgaen ende daer leyden. Hy gaet hun voor, sy volgen, maer niemant en sprekt: en soo sy nu de plaetse, naer de welke sy gongen, in't gesigt hebben, soo verdwijnt op eenen oogenblik den leydts-man. Sy vallen ter aerde, en wederom aen 't krijten, om dat sy met hun sauve-garde (geensints twijffelende oft 't was eenen Engel) niet een woordt gesproken en hadden: en inkomende loofden en bedankten Godt Almachtig over het betoont weldaet, en verweckten malcanderen om den selven voorts aen uyt ganscher herten versterckt door sijn gratie te dienen. Uyt de Legende van Nederlandt en Thomas van Praten uyt d'Order der Predikheeren Doctoor inder Godtheyt en Suffragaen vanden Bisschop van Camerijk.</w:t>
        <w:br/>
        <w:br/>
        <w:t>Op den selven tijdt onder dese Beggynen van Nyvel leefde DIEDELA MAEGT, de welke aldaer vermaert geweest heeft om haer Heyligheydt, en saliglijk gestorven is. Men verhaelt van dese, dat sy eens op sekeren Kers-nacht vieriglijk overpeysende het wonderlijk Mysterie alsdan geschiet, dat niet alleenelijk het soet Kindeken Jesus voor haer verscheen, maer ook sig liet in haer armen opnemen, den welken sy met de alderteerste liefde omhelsende en kussende, soo quamp haer op eenen bot in den sin de gedachtenisse van sekeren godtvruchtigen Religieus van Villers, den welken sy seer beminde: ende gelijkerwijs aen de goey vrienden alle dingen gemeen zijn, soo sprak sy het Kindeken Jesus in der voegen aen: Ach! soeten Jesus verre zy van my alsulke jonsten van u t' ontfangen sonder mynen goeden vriendt daer van deelachtigh te maken: aen welkers pure liefde dit minnelijk en goddelijk Kindt willende voldoen, sy selven ook aen dien Religieus Misse lesende te Villers heeft veropenbaert, als oft sy in sijn handen het Kindeken Jesus overleverde, den welcken hy aen haer te Nyvel wederom gaf. Desen lettende op alle dese wonderlijkheden is corts daer naer, met oorlof van sijnen Abt, gegaen naer Nyvel, om over dese selsaeme sake met haer te spreken. Ende hy en hadde haer qualijk gegroet, oft hy verwondert hem noch meer als sy hem de reden van sijn bykomste verklaerde. Waer uyt blijkelijk wordt d'Heyligheyt van dese Maegt. Uyt Thomas van Praten.</w:t>
        <w:br/>
        <w:br/>
        <w:t>GUIDO heeft eerst Schole gehouden te Soignies een stedeken van Henegauw. Hy en hadde in sijn jonkheyt maer eens een Vrouwe door een onbedachtigheyt wat te los besien, en dit veroorsaekte hem soo felle bekoringen, dat hy noyt nacht en sliep, oft hem docht (self naer dat de Vrouwe doodt was) dat dese geduerigh by hem was sonder de andere bekoringen de welke hy by dage hadde. Soo hy gewaer wierdt dat den duyvel niet op en hieldt van hem te quellen, heeft hy eens heymelijk by nachte het graf van dese Overledene Vrouwe geopent, en sijn aensicht soo lank gehouden over dat rot Lichaem, dat hy van den stank by naer versmacht zijnde, achterwaerts om viel, al oft hy doodt geweest hadde. Dat kloek werk heeft den Heyligen soo seer geholpen, dat hy daer naer noyt geen gevoelen meer gehadt en heeft van de vleeschelijke bekoringen. Hy is Pastoor geworden van 't Beggyn-hof te Nyvel alwaer hy Godtvruchtelijk gestorven is. Cantipratanus. Suffragaen van Cameryck uyt het Order van S. Dominicus vertelt, dat soo haest als sijn Ziele uyt het Lichaem gescheyden is, de selve haer verthoondt heeft aen iemandt die veer-thien mylen van daer was. Uyt de Legende van Nederlandt.</w:t>
        <w:br/>
        <w:br/>
        <w:t xml:space="preserve">MARIE OIGNIE is te Nyvel van middelmatige Ouders geboren: ende alhoewel sy overvloedige Rijkdommen hadde, en heeft nochtans noyt op de selve haer hert gestelt, besonderlijk als sy door Goddelijke veropenbaringe geweten heeft dat haer Moeder om de onrechtveerdige goederen tot de eeuwige pijnen verdoemt was: welke Moeder haer ook gedwongen heeft te trouwen: maer den Houwelijken staet en heeft aen haer deughden niet te kort gedaen. Sy sliep op d'aerde, droeg haire kleederen, dede veele goede werken ende door een gemeen consent van gehouwde, zijn sy Suster en Broeder geworden: en hebben alsoo t'samen te Willebrucht by Nyvel langen tijdt de Melaetsche gedient, Marie wachte haer soo van de kleyne dagelijksche sonden, datse op veerthien dagen tijdt </w:t>
      </w:r>
    </w:p>
    <w:p>
      <w:r>
        <w:rPr>
          <w:highlight w:val="yellow"/>
        </w:rPr>
        <w:t>qualijk eens een onbehoorelijk gepeys en hadde. Eens daeghs en seer soberlijk tegen den avondt nam sy haeren nootdruft, sy en dronk geenen wyn, proefde noyt vleesch, selden vis, en dan maer ook van de cleynste. Sy onderhieldt haer met fruyt en kruyden. Sy heeft dry jaeren van H. Cruys Verheffinge tot Paesschen toe te water en broodt gevast, droeg eenen rouwen sack op haer Lichaem: haer kleederen</w:t>
      </w:r>
    </w:p>
    <w:p>
      <w:r>
        <w:t xml:space="preserve"> waren gemeyn, en als gelijk met het Goddelijk vier gevoyert en vreesde sy de felle coude niet. Godt heeft haer in den droom veel heymelijke saeken getoont en met besondere openbaringen besocht. Christus was haer gepeys in het hert, het woordt in den mondt ende een model in haer werk.</w:t>
        <w:br/>
        <w:br/>
        <w:t>Sy dede haer uyterste beste om alle de werken van bermbertigheyt in te volgen. Sy en hiel noyt op van Godt nacht en dagh te bidden, den witten doek die sy op haer hooft droegh liet sy voor haer oogen sinken, en gonk alsoo met geboogden hoofde in alle ootmoedigheyt haeren gank henen. En om dieswille dat sy te Willebrucht al te seer naer haeren sin van 't volk besocht wierdt, soo heeft sy door Godts ingevinge met consent van haeren Man Jan, en ook van haeren geestelijken Vader Meester Guido haer vertrocken by de Canoniken Reguliers van Oignies, alwaer sy dikwils als eenen anderen Jacob op een klaerblinkende Leere gesien heeft d'Engelen op en af gaen.</w:t>
        <w:br/>
        <w:br/>
        <w:t>Sy temde soo haer Lichaem dat sy in menige jaren niet een ongeregelde beroerte en gevoelde: en gelijk eens sekeren Mans-persoon met een suyver en geestelijke liefde haer by der handt nam, en hy daer door een vleeschelijke beweginge kreeg, 't welk sy niet en wist, is 'er een stemme uyt den Hemel gekomen die sy alleen hoorde, seggende in 't Latijn Noli me tangere, welke woorden sy niet en verstondt, ende de selve verhalende aen den anderen die haer by der handt houde, en die woorden wel verstondt, heeft haer laten gaen, ende op andere tijden sig wel gewacht van haer meer te raeken.</w:t>
        <w:br/>
        <w:br/>
      </w:r>
    </w:p>
    <w:p>
      <w:r>
        <w:rPr>
          <w:highlight w:val="yellow"/>
        </w:rPr>
        <w:t>De duyvels haer gebedt niet connende verdragen, ruyschsten tegen haer met gewelt en maekten groot getier al kermende en klagende Sy hoorde in tegendeel dikwils de Engelen in den nacht singen, met de welke sy de rest van dien sonder slapen overbrocht.</w:t>
      </w:r>
    </w:p>
    <w:p>
      <w:r>
        <w:br/>
        <w:br/>
        <w:t>Den val der zielen bedroefde haer seer, daerom heeft sy van Godt gevraegt eenen goeden Predikant die hun tot af-standt der sonden en tot een waerachtigh leetwesen soude brengen: en alsoo 't gene sy niet en conde doen door haer selven, heeft sy door hem uytgewerkt en gebrocht tot beternisse van leven. Al haren troost en besondere hulpe was het H. Lichaem des Heeren 't welk sy niet lank derven en cost, ook in de ziekte van haer doodt, als sy niet eten en conde oft eenig broodt rieken alleenelijk, nam sy 't selve lichtelijk en sonder moeyte anders niet 53. dagen nuttende.</w:t>
        <w:br/>
        <w:br/>
        <w:t>Ses jaeren voor haer doodt heeft sy de selve voorseydt aen Guido haeren Schoon-broeder, en als nu 't leste gecomen was en conde haer van blijdtschap niet onthouden, namentlijk de dry leste dagen, dagh en nacht in de Kerk singende: en den duyvel hem aen haer veropenbarende, soo sy hem sagh, heeft hem geboden te vertrecken en gong soo voorts in 't singen van den blijden Alleluia. Nu tijdt zijnde heeft de H. Moeder Godts haer vermaent den H. Olie te ontfangen, en alsdan hebben alle de Apostelen haer bedde omringelt: der H. Petrus toonde haer de sleutels van sijn macht, en beloofde haer den intree van den Hemel; jae Christus selver beloofde haer te leyden in 't Heylig der Heyligen. Sy vraegde dan, niet dat sy het niet en wist, maer om de grootte der belofte, Wel wat is dat myn goedertierentheyt (soo noemde sy haren Beminden) geleydt te worden in 't Heilig der Heyligen? Als sy nu dan Geoliet wierdt, heeft Christus gebenedijdt sijnen Standaert van 't Heylig Cruys geplant aen haer voet-eynde, en sy heeft alsdan gevoelt de wondere uytwerkinge van den H. Geest, de welke geschiede in de lidtmaten die gesalft wierden. Haer zijn toegesonden tot troost Joannes van Dienant, die sonder Vagevier nu met Godt was in den Hemel: ende Broeder Richaert Meneser Capelaen een goedt en Heylig Man, alhoewel hy dan noch in 't Vagevier wierdt wederhouden.</w:t>
        <w:br/>
        <w:br/>
        <w:t>Sy is gestorven den 23. Junij in 't jaer 1213. dry en dertig jaren oudt zijnde, en begraven te Oignie. De Heyligheyt van haer leven is altijdt soo over al bekent geweest, datmen reden heeft van sig te verwonderen, waerom dat 'er niet gearbeydt en is om haer te Canonizeren, en dat sy noch niet opentlijk geviert en wordt. Dit is geoorloft, oft immers wort gedoogt te Oignies, alwaer haer Lichaem met groote eerbiedinge bewaert wordt. 'T is in 't jaer 1609. by last van den Paus Paulus den V. uyt de aerde verheven, en door de sorgvuldigheyt van Franciscus de la Bussiere Bisschop van Namen, den genen het selve leyde in een silvere Kasse, om dit te ver-heffen op den Autaer der Kerke van Oignies, al of de Heylige Gecanonizeert waere. Uyt de Legende van Nederlandt.</w:t>
        <w:br/>
        <w:br/>
        <w:t>De Geluksalige JULIAENE Priorinne van Mont Cornillion by Luyck, wiens deugt van Jesus Christus beproeft is geweest door verscheyde quellingen, de gene haer soo van buyten als van binnen haer Clooster wierden aengedaen, om dat sy stantvastig was in alles oprechtelijk te doen onderhouden, en niet het minste toe en liet tegen den Regel, aen haer eygen Susters, die begosten te komen tot een verslappinge, waer door dese sigh tegen haer stelden, gelijk ook het wereltsch volk de welke den Regel van het Clooster sochten te stooren door hun besoek en geloop. Selfs is sy gepraemt geweest haer wooninge te verlaten, en haren toevlucht nemende naer Namen, gonk sy by de Beggynen, dat is de Dochters van de H. Begga onder de welke sy leefde in een groote armoede.</w:t>
        <w:br/>
        <w:br/>
        <w:t>Uyt het gene nu geseydt is kan men sien wat AGNES, OZILIA en ELISABETH met haer geleden hebben. Sy zijn alle dry gestorven voor Juliane, eerst Agnes en Ozilia, en daer naer Elisabeth, korts achter een. Als het doodt Lichaem van Elisabeth volgens de plegingen wierdt afgewasschen, begost Juliaen bitterlijk te krijten, en soo sy van de Abdisse, in wiens Clooster sy alsdan waren, daer over berispt wierdt, antwoorde sy: dat sy niet en weende over haer gestorven Suster, maer over haer selven. En soo de selve Abdisse daer naer bemerkte dat Juliaen niet en badt voor Elisabeth, noch self van de gene die haer besochten geen gebeden voor dese en versocht, en haer vraegde hoe sy dit soo dede, seyde sy met een minnelijkheyt: datmen de Heylige ongelijk doet, alsmen Godt voor dese bidt. Uyt de Legende van Nederlandt.</w:t>
        <w:br/>
        <w:br/>
        <w:t>Van een Beggijntjen dat het Sermoon hoordt.</w:t>
        <w:br/>
        <w:br/>
        <w:t>Alswanneer den vermaerden Predikant Joannes Polinus uyt het Orden van den H. Dominicas, preekten in 't district van Nyvel voor de Beggyntjens, op den Feest-dag van de Heylige Apostelen Philippus en Jacobus den eersten dag Mey: en voor begrijp hadde genomen de woorden van den H. Joannes Evangelist aen sijn 15. Cap. Soo wie in my blijft, ende ik in hem, dese brenght veel vruchts voorts: en op dese woorden wonderlijke dingen hadde uytgesproken: soo heeft een oudt-settig Beggyntjen uyt devotie begost te schudden en te beven: ende gelijk haer Mede-susters haer vermaenden stil te sitten, en den Predikant klaerlijk betoonde dat het anders niet en konde zijn, soo is haer hert hier van soo vol geworden, dat het als gelijck een flessche gevult met nieuwen Wijn sonder locht, is geborsten, gevende een groot geluydt, met stortinge van veel bloedt, en alsoo in de tegenwoordigheyt van de volle vergaderinge haren geest gegeven. Uyt Thomas van Praten.</w:t>
        <w:br/>
        <w:br/>
        <w:t>Beggyntjens.</w:t>
        <w:br/>
        <w:br/>
        <w:t>ONtrent het jaer 1226. is een wonderlijke saeke in en rondtsom de stadt van Nyvel geschiedt: alwaer doen ter tijdt over de twee duysent Beggyntjens woonden, van de welke die de Godvruchtigste waren, wierden bevangen van seker quale, gelijkmen nu noemt S. Anteunis vier, en van de selve groote pijnen hadden.</w:t>
        <w:br/>
        <w:br/>
        <w:t>Maer soo alsulke in de Kerke van de H. Geertruy, Suster van de H. Begga quamen oft gedragen wierden, geneesden sy terstondt, ende de lidtmaten van het vier verbrandt en mismaekt, kregen hun voorig couleur en gebruyk. En op dat men 't selve als geen particulier Mirakel voor de Beggyntjens en souden houden, maer alleenelijk by geval soo geschiedt te zijn, soo is 't gebeurt dat sekere werelijke Dochter ontrent Nyvel ook met dese plage bevangen, gebrocht zijnde binnen de stadt, en in de Kerke, heeft begost te roepen en te seggen: O! Heylige Geertruy, ik en ben immers geen Beggyn, waerom dan wordt ik met dese plaegh geplaeght: en siet haer ontsteken handt met een deel van den arm als een verbrande kole, is van haer Lichaem gevallen, de Heylige Geertruy haer antwoordende, Om dieswille dat gy geen Beggyn en zyt, soo en sal u genesinge ook niet gelijk zyn, gelyk die van de Beggyntjens is.</w:t>
        <w:br/>
        <w:br/>
        <w:t>Wat en moeten hedensdaeghs die goede Zieltjens noch niet al lijden, 't wordt hun al toegesonden: maer gelijk het vier het goudt, de vyl het yser, den schrabber den steen, het heet yser den kanker, de sage het hout, de looge het lynwaet, den wan het koren, het saut het vleesch, den oven het broodt, den hamer de versaminge, volmaekt en suyvert, dat doet de quellinge, aen alle Beggyntjens.</w:t>
        <w:br/>
        <w:br/>
        <w:t>Maer gy Dochters en naerkomelingen van de H. Begga, al is 't dat U-lieden den tegenspoet van een scheurt, de verdruckinge slaet, de ellenden beroeren, de perssingen verstooren, d'ongelucken bedroeven, patientie: Couragie ten is geen vreedtheyt maer eenen strijdt, noyt en is aen d'onnooselheyt iet schadelijk: de kleyn gemoeden achter het geluk, maer den tegenspoet onder de voeten trampelen, comt de genereuse toe. Hoe groot en swaer, met 'er tijdt wordt het licht en kleyn: ende het vindt al sijn vreught vroeg oft laet, 't gene rechtsinnelijk en eenvoudig geschiet. Uyt Thomas van Praten.</w:t>
        <w:br/>
        <w:br/>
        <w:t>Oosterwyck.</w:t>
        <w:br/>
        <w:br/>
        <w:t>IN 't Maegden-huys oft Beggyn-hof van Oosterwyck dry mylen van s' Hertogenbosch sijn veel Beggyntjens gestorven met groote meyninge van Heyligheyt, onder de welke sijn geweest Emerentiaen de Bruyn, de welke een half jaer te vooren, haer doot heeft voorseydt. Sy is gestorven in 't jaer 1605.</w:t>
        <w:br/>
        <w:br/>
        <w:t>En Helwigis van de welke den Eerweerdigen Pater Justus Lanspergius Cathuyser soo veel hiel, dat dien verlichten Man, die sonder Vagevier naer den Hemel is gevlogen, dat hy naer sijn doodt wenschste van haer gebeden deelachtigh te mogen wesen. Uyt Ryckel.</w:t>
        <w:br/>
        <w:br/>
        <w:t>MARGRIET NYS Beggyntjen van Oosterwyk was naer den uytwendigen schyn arm van middelen maer rijk van deugden voor Godt. Sy was in alles onderdanig aen haer Overste, beminde de Godtvruchtigheyt uytter herten, loofde den Heere nacht en dagh, noyt van den goddelijken dienst af blijvende. Haer handt-gewin was kleyn, boven dien gedurig siekelijk. Ten lesten is't geschiet niet meer connende dat sy heeft moeten blijven liggen en al verteert dat sy hadde: sy doet myn Heer den Pastoor ontbieden, wenschende hem een woordt alleen te spreken: gekomen zijnde, al die in de kamer waeren zijn uytgegaen, als sy dan tot hem seyde uwe Eerweerdigheydt heeft my heden beschaemt gemaeckt. Want sy en wist niet beter oft hy hadde corts te vooren haer besoeckende twee Pistolen voor een aelmoesse aen haer hooft-eynde geleyt: hy seyde recht uyt dat hy daer van niet en wist: en seyde hier op: ik versekere u mijn Heer op mijn ziele saligheyt, dat ik niet meer en hadde, als dry oortjens voor dat die twee pistolen daer geleyt waeren, 't welk sy aerdiglijk uyt ootmoedigheyt hadt gevonden om te decken het groot betrouwen, dat sy in Godt hadde. Den Pastoor en conde dat goudt niet genoegh besien: en 't selve wisselende heeft de goddelijke gifte tot gedenckenisse en eeuwiger memorie van het geschiet weldaet bewaert. Sy is vol van deughden gestorven den 15. van de Oost maendt op onse Lieve Vrouwe Hemelvaertsdag in't jaer 1588. Uyt Ryckel.</w:t>
        <w:br/>
        <w:br/>
        <w:t>Het Beggijn-hof in de Vryheydt van Overeysch wordt ghenoempt onser Lieve Vrouwen-dael gesticht ontrent het jaer 1331. door dry manaftige Vrouwen te weten, Joanna Gevaer, Comperia… Cocqueroul ende Joanna de Ridder de welke t'samen fraey en overvloedige middelen hebbende, bovendien van Godt met een levendigh geloof begaeft zijnde, van de schijnelijcke tot de waerachtige deught sig keerende, als mede hun gemoet naer den Hemel opheffende, op dat sy naer hunne doodt in de gedachten van hunne kinderen, de welke sy niet in de wereldt geteelt, maer aen Christo Jesu gebaert hadden, souden herleven: Het welke sy ook verkregen hebben: Want soo haest de plaetse Godt ende sijne Alder-heylighste Moeder toe geeygent was, quam naer de selve het volk tot alle Diensten soo geloopen, dat de Kerk scheen te cleyn te zijn alhoewel 88. voeten lank en 26 breet: nog t'en was geen wonder, aengesien alle de menschen die aldaer tor het miraculeus Beelt van onse Lieve Vrouwe hunnen toevlucht naemen, gevoelden terstont soo verlichtinge als verlossinge van hunne quaelen, namentlijk die, de welke met de kortsen bevangen waeren. Uyt Brabantia Mariana. Aug. Wichmans Abt van Tongerloo.</w:t>
        <w:br/>
        <w:br/>
        <w:t>Ter plaetse zijnde hebbe die seer vervallen gesien; en my wiert geseydt, als dat de Beggyntiens kreghen uyt de Fondatie een mudde Graen, dry wissen Wis-hout, 100. bastaert Mutsaert, een meule-vat Erten: dry stuyvers geldt op Witten Donderdag, twee paer Schoenen op dry jaeren, eenen pot Smaut en alle weken een portie. 'T is te vreesen dat het lesten sal te niet gaen met desen troebelen tijdt, och Heere verleent ons peys.</w:t>
        <w:br/>
        <w:br/>
        <w:t>Ruremonde.</w:t>
        <w:br/>
        <w:br/>
        <w:t xml:space="preserve">HEt is wel eenen grooten lof voor de Beggynkens van Ruremonde, datse stil, eenvoudig, en godtvruchtig waeren: en dat hunnen huysraet niet en bestont in kostelijke meubelen maer wel in opgehoopte deughden: midts ieder maer een slecht kleeken en hadde, en voor hun de smaekelijkste spyse was die, de welke den grooten honger voorstelde. Men sag in huys maer Setelkens, Wielkens en Roosterkens. Wasser iet prysbarig 't waeren de Schilderykens, niet om de konst oft verscheyde coleuren, maer om datse hun tot godtvruchtigheyt beweeghden, soo dat sy tusschen het handt-werken ook niet en conden ophouden van bidden. Twee van dese Maegden, welkers naemen onbekent zijn, sullen 't gene geseydt is genoeg proberen. Sy woonden 't samen, daer en viel niet op hun te seggen, sy waren gesedigh en lief getallig. Als sy s'avonts gongen spinnen, waeren sy meer aendachtigh om Godt te behagen als op de taeke die sy aengenomen hadden te doen. Sy stelden tusschen beyden een kusseken om Jesuken daer op te sitten. Wel koster meerderen loon voor soo een simpelheyt gegeven worden? midts Jesus daer ook sienelijck quamp op sitten. Hunne onnooselheyt en heeft alsulk een geluk niet connen verswijgen: maer als oft sy een Fabel verhaelden, en onweerdigh van sulk een groot weldaet, wierden sy uytgelacchen, en om met meerder reden met hun te spotten, soo zijnder aen hun wooningen twee kurieuse s'avonts gecomen om door de splete van de vensters te sien wat van dese sake was. Godts goedertierentheyt om hun afgunstigheyt en bleef </w:t>
      </w:r>
    </w:p>
    <w:p>
      <w:r>
        <w:rPr>
          <w:highlight w:val="yellow"/>
        </w:rPr>
        <w:t>niet achter, maer sat als op ander tijden in sijn gewoonlijk plaetsken. Dese sien sy spinnen en tusschen de Wielen een soet lief kindeken op't kusseken sitten, dat de neerstige werkerssen toelachte, en een stuer aengesicht keerde tot dese bespieders verwondert van de waerheyt, maer nog meer als sy gevoelden, dat Godt door sijn averechts gesicht hun hert geraekt ende coragie ingegeven hadde om hun</w:t>
      </w:r>
    </w:p>
    <w:p>
      <w:r>
        <w:t xml:space="preserve"> te beteren: Soo dat de straffe van hunne curieusheyt en ongelooffelijkheyt den loon is geworden van hun heylig leven en eeuwige glorie. Want sy leefden daer naer soo, als oft sy gedurighlijk het Kindeken Jesus voor hun oogen hadden, en zijn ten lesten soo godtvruchtelyck en onnooselyck gestorven dat sy verdient hebben (die sy te voren maer met hunne oogen gesien en hadden) nu met beyde hun armen mochten omhelsen. Uyt Ryckel.</w:t>
        <w:br/>
        <w:br/>
        <w:t>GEERARDE van BIECHDEN noch maer seven jaeren oudt zijnde heeft haer maeghdelycke Suyverheyt Godt op-gedragen, het welk den Heere soo aengenaem is geweest, dat hy haer heeft door sijnen goddelijken bystandt van alle vuyle ongeregelde inbeeldinge beschermt ende bevrydt. Sy was in't gebedt soo met Godt vereenight en in hem opgetogen en verslonden, dat sy meynende maer luttel uren, nochtans al veele dagen achter een in't selve hadde volherdt. Onder alle de wonderlyke Mysterien van Godt en conde sy hem niet genoeg besonderlijk bedancken over de groote liefde, die hy hadde gehadt van sijn selven in't Hoogweerdig H. Sacrament des Autaers aen de menschen te geven. Sy hadde te Colen, alwaer sy te vooren in het Beggyn-hof gewoont hadde, eenen Biecht-vader gekregen die, om haer te proeven ende in de ootmoedigheyt te oeffenen, al dikwils haer verbood tot de H. Communie te gaen: en alhoewel sy aen hem gehoorsaem was en liet daerom niet Godt haer overgroote begeerte op te offeren, het welk Godt soo aengenaem was dat hy (als den Priester in 't H. Sacrificie der Misse de geconsacreerde Hostie in twee gebroken hadde) door eenen Engel dede een deel opnemen en haer in den mondt steken. En om dat den naem van haer heyligh leven de gansche stadt door verspreyt zynde, sy haer in een groot perijkel van ydele glorie bevondt, is sy (alle haere meubelen en geldt aen den armen uytgedeylt hebbende) met een andere Gesellinne, Agnes genoemt, uyt Colen te voet, haeren kost onderwegen bedelende, naer den Bosch gecomen, alwaer sy in het Beggyn-hof een kleyn huysken becomen hebbende, leefde alnoch langen tydt van de aelmoessen, die sy omgaende kreeg, tot dat haer deugden wederom kenbaer zynde, heeft dat bedelen moeten achterlaten. Hierentusschen, gelyk sy met alle neerstigheyt trachte de volmaecktheyt in te volgen, soo heeft sy eerst voor al sig selven seer in de verduldigheyt moeten oeffenen soo hier als te Colen van de quaey tongen en achterklap, die sy van haer uytstroyden, niet alleenelijk het gemeyn volk, jae selfs ook veele geestelijke, geleerde en heylige Mannen, siende dat haer maniere van leven hun in den eersten vremt docht, 't selve niet en conden approberen, tot dat het goddelijk licht alle dese donkere wolken van lasteringen heeft gescheyden en doen verdwijnen, om de welke sy noyt achtergelaeten en heeft haer dagelijksche Oeffeningen, toonende sig selven altoos bly-geestig en verduldig over alle dese valsche beschuldingen. Sy en sliep noyt op een bedde, noch en gebruykte oorkussen oft lynwaete lakens, uytgenomen siek zynde, maer lank in den nacht biddende op haer knien, overvallen van den vaeck viel sy op haer hielen, vattende stoel oft bank om haer hooft op te rusten, tot dat sy de natuere een luttel tijdts hadde toegegeven. By haer vasten en groote onthoudingen voegde sy al swaere lyf castydingen, als disciplinen, hayre kleederen, ysere riemkens en besonderlijk twee viercante berdekens vol van scherpe pinnekens, de welke sy by gelyckenisse van eenen Schapulier een achter op den rugge en d'ander voor op de borst seer weeckelijcke partyen perstede. Sy en wist noch van hangels, kopere potten oft pannen en al diergelijke keukengetuyg, genoeg connende geraeken met een haecxken aen de koorde om haer spyse in een aerde potteken te koken, en 't gene naer den noen overschoot gaf sy aen den armen. Een kleet docht haer nog al te veel. Sy en was noyt droef-geestig, swaermoedig nog scrupuleus, wel wetende dat door dese dry moeyelykheden den geestelyken voortgank seer wordt ten achtergestelt. Oversulckx met dit groot pack van deugden gelaeden is sy luttel tijdt voor haer doodt naer Ruremonde gecomen om aldaer als een onbekende te sterven, gelyk het ook geschiet is, en wierdt begraven op het Kerk-hof van het Beggyn hof. Ses jaeren naer haer doodt, om dat een van haer moeykens daer oock moest begraven worden, haer graf open gedaen zynde, heeft Jouffrouw Catharina Cromvoets Opper-meestersse van het Beggyn-hof haer gerempte noch gansch en geheel en al de beenderen gesien als oft de selve nog met hun zenuwen aen malcanderen hongen en vast waren. Uyt Ryckel..</w:t>
        <w:br/>
        <w:br/>
        <w:t>Te Ruremonde is nog geweest een Beggyntjen genoemt Jouffrouw Judith, haeren toe-naem is my onbekent, de welke heeft gehadt de gave van voor-segginge. In de selve stadt woonde een ryke en treffelyke Jouffrouwe de welke twee Dochterkens hadde, dese wordende nu elf oft twelf jaren out waeren seer werelts en tot alle ydelheyt genegen. Waer over de Moeder sig bedroefde ende klaegde dit aen Masseur Judith, de welke haer seyde: zijt getroost over uwe Dochterkens, het sal met hun seer wel afloopen, midts sy beyde in een Clooster sullen gaen, 't welk ook soo is geschiet. Ende aen de Dochterkens soo seyde sy, 't is nu al moey en poey, maer het sal daer naer al anders met u-lieden gaen, nu is het al suycker maer hier naer sal het al hart en bitter wesen, het welk ook is gevolgt: want Religieusen geworden zynde hebben een heel pijnelijk leven geleeft. Judith woonde alleen in een huys en alle haere meditatien en consideratien waeren op de doodt, en daerom heeft sy lank voor haer doodt haer doodt-kist laten maken en op den solder geset, op dat sy die siende, de doodt noyt en soude vergeten. In't leste van haer leven siek zynde soo heeft sy den sleutel van haer huys aen een ander Beggyntjen gegeven, om datse soude comen naer haer sien; en het Beggyntjen by haer zijnde vraegde oft sy niet en fier van doen en hadde, waer op Judith antwoorde neen, maer dat sy s'anderdaegs soude komen. En Judith wetende haer ure van sterven, heeft de doodt-kist afgebrocht en heeft haer selve het doodt-kleet aengedaen ende den doek op haer hooft geleydt gelijk sy moest begraven worden, en sy is soo levende gaen in de doodt-kist liggen, maer het scheel heeft sy af gelaten, ende is soo soetjens in den Heer ontslaepen. s' Anderdags is het Beggyntjen gecomen om te sien oft sy niet van doen en hadde, en sy vondt haer doodt in de kist liggen. Dit is nu ontrent de 50. jaeren geleden. Een van de twee Religieusen daer dit aen gebeurt is leeft nog ende heeft het selve geseyt aen Jouffrouw Elisabeth van Esse Beggyntjen tot Loven den 20. October in het jaer 1706.</w:t>
        <w:br/>
        <w:br/>
        <w:t>s'Hertogenbosch.</w:t>
        <w:br/>
        <w:br/>
        <w:t>DE oude Beggyntjens van den Bosch getuygen dat aldaer veel van hunne Mede-susters geweest zijn, die in alderley soorten van deughden hebben uytgesteken, en sommige veel wonderlijke teekenen en Mirakelen hebben gedaen. Rakende de Mirakelen zijnse spaerigh in hun woorden, maer van hun deugtsaem leven en goede zeden, die beter als Mirakelen zijn, hebben sy ons genoegsame materie overgesonden: onder de welke wel een van de principaelste is sekere Jacquemyn, een Maeght arm van middelen, maer rijck van overvloedige gratien in Christo. Sy was altoos blygeestig in den Heer, vol van Hope en vast betrouwen in Godt, welkers gemeyn spreek-woordt was Godt sal 't zegenen. Als sy nu in haer doodelijke ziekte was gevallen, ende den Pastoor haer berecht hadde, seyde hy, soo u noch iet te vooren comt, daer gy ongerust soudt in zijn, segget, en zijt niet beschaemt aen Aleyde, dese was een Beggyntjen die haer diende, en met dat woordt is hy weg gegaen, en sy is gestorven, dat men Heer qualijk uyt den huyse was. En siet nu doodt en gelijkt zijnde, is by Aleyde gecomen en heeft geseyt, Vercoopt dadelyck al myn meubeltjens, en betaelt daer mede myn schuldekens: 't welke sy alsoo ook soude gedaen hebben, waer 't saken de Vrienden daer by geweest waren: hierom stelde sy 't selven uyt tot dat die souden gecomen zijn, om als dan in hun bywesen venditie te doen. Maer gemerkt dat dit wat aenliep, soo is Jacquemyntjen voor de tweede reys aen haer veropenbaert ende geseydt, Waerom en doet gy niet 't gene ik u bevolen hebbe, zijt niet bevreest Godt sal 't zegenen: 't welk ook soo is geschiet, want alhoewel sy luttel goedt, en veel schulden hadde, als haer kleyn en slechte meubeltjens zijn in den roep gekomen, soo zijnse ten hooghsten, jae boven prys verkocht geweest: ende als 't nu al betaelt was, soo is 'er noch al veel overschot gebleven, Godt 't selve zegenende.</w:t>
        <w:br/>
        <w:br/>
        <w:t>Haer Ziele heeft sekeren Godtvruchtigen Persoon gesien onder de Salige in de plaetse van voldoeninge, met opgeheven oogen en handen naer den Hemel, verwachtende de bermhertigheyt Godts. Uyt Ryckel.</w:t>
        <w:br/>
        <w:br/>
        <w:t>MARIE LIEFHOUT is ook aldaer geprofessit geweest, een Beggyntjen oprechte model van suyverheyt, ernstelijk genegen tot den dienst Godts, selden was sy op straet, men vondtse altoos in huys gesloten, noch en gonk noyt voorder als van haer Camer naer de Kerk, en bleef in alle Getijden soo lank als sy gesondt was: en in haer besloten bidtstedeken zijnde, niet en was 'er soo stil en geruster. Sy was boven dien seer verduldigh, vreedsamig en sachtmoedig tot een yeder. Sy cost uyt 'er const swygen, sy en stoorde haer noyt, noch en viel niet uyt: ende alhoewel sy groote moeyelijkheyt soo inwendig als uytwendig hadde, evenwel niemant en conde in haer bemerken 't minste teeken van beroertheyt: want haer eerste sorge was in alles sigh trachten te versterven, ende om die reden lette sy aerdiglijk op alle inbeeldingen, en hielt geduerig wacht op al de sinnelijkheden uyt vreese van, van de selve overrompelt te worden. Haer grootste quellinge was het tijdelijk te besorgen, niet en beklaegde sy meer als den tijdt die sy hier in moest besteden, en dat om dieswille dat dien haer aftrok van de geduerige opgeheventheyt in den Heere, 't gene al haren wensch was. In haer leste ziekte was sy teenemael in Godts wille geresigneert: ende alhoewel, om haer groote bangigheden en flauwten, de bywesende meynden datse verschenen was, neen seyde sy, ik leve noch, ende en sal maer sterven alsmen in den Epistel van de Misse sal singen, In alle volmakinge heb' ik een eynde gesien, 't welk oock soo is geschiet in 't jaer 1595. Uyt Ryckel.</w:t>
        <w:br/>
        <w:br/>
        <w:t>BARBARA DE BEER, niet alleenelijk Beggyntjen maer ook Overste van het Hof van s' Hertogenbosch, was van alle wereltsche sinnelijkheden afgetrocken, en een oprecht voorbeeldt van onthoudinge: men sagh in haer niet als sebaerheyt, d'oogen en gaven anders geen teeckenen als van Godtvruchtigheyt, soo dat 'er veel uyt haer gesicht alleen teenemael beweegt wierden. Haer gebedt en beschouwingen vochten om de Croon, uyt welke oorsaeke sy om haer krankheyt en staet groote strijden heeft moeten uytstaen, al eer sy haer genegentheden onder het bedwank van de reden hadde gebracht.</w:t>
        <w:br/>
        <w:br/>
      </w:r>
    </w:p>
    <w:p>
      <w:r>
        <w:rPr>
          <w:highlight w:val="yellow"/>
        </w:rPr>
        <w:t>Soo lank als sy leefde vermaende sy een iegelijck tot peys en vrede: en voor dat sy stierf in 't forneys der tribulatie gesuyvert zijnde, vol van jaren en verdiensten, is sy naer haren Hemelschen Bruydegom vertrocken ontrent het jaer 1620. Uyt Ryckel.</w:t>
      </w:r>
    </w:p>
    <w:p>
      <w:r>
        <w:br/>
        <w:br/>
        <w:t>JOANNES PEREGRINUS PULLEN Pastoor van het Beggyn-hof in den Bosch, is van Catholijke Ouders geboren in de Heerlijkheyt van Vlodorp, alwaer sijn Moeder om de moyelijkheyt van een Proces groot gaende, voor eenigen tijdt moest blyven. Van jonkx af was hy genegen tot de studie, in de welke hy sulk eenen voortgank heeft gedaen dat hy een seer geleerdt Man en grooten Theologant is geworden. Priester gewijdt zijnde, houde wonderlijk sijne graviteyt, gevolg van een groote sebaerheyt en kuysheyt die hem ten oogen uyt-scheynde: 't welk sijn Hooghweerdigheyt Lindanus Bisschop van Ruremonde siende, heeft hem ten langen lesten met moeyte verwillight om de sorge der Beggyntjens van sijne stadt te dragen, onder de welke hy veel goede zielen heeft gevonden, ende door sijn exempel, en goede onderwysinge die soo verre heeft gebracht, dat sy een Engels leven beleefden.</w:t>
        <w:br/>
        <w:br/>
        <w:t xml:space="preserve">Op hem wierdt ook allen den last van het Bisdom gelaten, soo lank als desen Bisschop te Roomen was: ende nu Bisschop van Gent geworden zijnde, heeft desen grooten Man mede geleydt, noch en soude sonder sijnen raedt oyt iet gedaen hebben: aen den welken hy alle sijne secreten ook van sijn ziele kenbaer maekte. Maer gelijk hy hier in groote achtinge quam en in den mondt van een iegelijk was, 't gene hem niet aen en stondt: heeft oversulkx pak en sak gemaekt, ende het Paleys met lof en eere vluchtende, is eerst naer Ruremonde en van daer naer Keulen gegaen: maer en heeft oock aldaer niet konnen verborgen blyven, mits veel van sijn Biecht-kinderen, onder de welke Geeraerde van de welke wy hier vooren hebben gesproken, hem gevolgt zijn, de welke hy onderwees, gouverneerde en tot eene groote volmaektheyt brocht. Maer siende dat hy hier wederom ge-eerdt ende gerespecteert wierdt, is hy, die, als doodelijken vyandt hatende, naer Luyck gevlucht, en noch aldaer geen rust vindende, is ten lesten naer den Bosch gekomen in den welken desen Heyligen Heer socht te schuylen in de kuylen der Wildernisse. Want hy Liefhebber van d'eenigheyt was en wenschste onbekent te blijven, liever versmaeyt, verstooten en uytgelacchen, als van de Menschelijke tongen gepresen en ge-eerdt te worden. Uyt welke reden hy noyt oft selden Latyn en sprak: hy en disputeerden noyt, noch en was twistig oft kyfachtig maer gaf aen diergelijke al swijgende gelijk, noch en antwoorde, ten zy in noodige affairen, ende dat met sulk een corte behendigheyt </w:t>
      </w:r>
    </w:p>
    <w:p>
      <w:r>
        <w:rPr>
          <w:highlight w:val="yellow"/>
        </w:rPr>
        <w:t>dat een iegelijck gesticht en verwondert bleef. Was 'er iemandt die sich selven in sijn gebeden recommandeerde, sonder spreken al lacchende en knickebolende, beloofde 't selve te doen: maer soo iemandt hem in 't aensicht begost te prysen, keerde dat om en stelde hun met een bevallicheyt op eenen anderen wegh.</w:t>
      </w:r>
    </w:p>
    <w:p>
      <w:r>
        <w:br/>
        <w:br/>
      </w:r>
    </w:p>
    <w:p>
      <w:r>
        <w:rPr>
          <w:highlight w:val="yellow"/>
        </w:rPr>
        <w:t>Soo hy dan binnen den Bosch gearriveert was, sijnder Schaepkens indachtigh, is hy recht naer het Beggyn-hof gegaen, en van Geeraerde en Agnes als eenen Engel uyt den Hemel gedaelt, ontfangen. Hy hadde voorgenomen heymelijk daer te logeren, en siet eens hoe alle dingen hier verkeert gaen: alle de grootste van de stadt quamen hem verwil-lekomen, huys en dienst presenteren, maer die al te samen met</w:t>
      </w:r>
    </w:p>
    <w:p>
      <w:r>
        <w:t xml:space="preserve"> een groote beleeftheyt bedanckende, heeft hy een plaetsken, eer eenen stal als huysgelijkx, gekosen om te woonen, in 't welk met eenen stoel, tange en stroysak voor sijn bedde daer mede te vreden was. Hy wiert verscheyde reysen van de principaelste te gast genoodt, maer sloeg 't selve geduerig absolutelijk af, jae selfs aen sijn Hoogweerdigheyt Musius Bisschop der plaetse by den welken hy maer twee keeren, en dat noch met wederstandt is gaen eten: die hem volle auctoriteyt van te Preken en Biechte te hooren gaf, bly zijnde sulk eenen weerdigen Man in sijn stadt en Bisdom te hebben: om welken tusschen Cuyckius en Masius twee seer lofweerdige Bischoppen een Godtvruchtige jalousie geresen is: den eenen als sijnen Ondersaet hem willende wederom hebben, den anderen als Borger van de stadt en sijnen gast blyven houdende.</w:t>
        <w:br/>
        <w:br/>
        <w:t>Maer wie sal connen achterhaelen 't groot profijt dat hy door sijn geleerde Sermoonen en heymelijke onderwysingen heeft gedaen: niemant als dien suyveren Geest alleen die de woorden in den mondt en de kracht in het hert plant, om die tot sijnder meerder eere te verkondigen en uyt te werken; soo en is 't dan geen wonder, mits sijn woorden geest ende leven waren: leven segh ik, aengesien hy d'afgevallen door de Ketterye, wederom baerde in den Heere Jesus Christus: onder de welke is geweest dien vermaerden Ioannes Gorcomius.</w:t>
        <w:br/>
        <w:br/>
        <w:t>Wat sal ik seggen van sijn opgetogentheden in de welke hy klaerblinkende somwylen en verheven in de locht is gesien geweest: Hy volherde nacht en dag in 't gebedt: hy en at noyt vleesch, selden vis, met luttel moes oft Cruyden uyt den hof was hy te vreden, dikmaels herhalende een salige onthoudinge te zijn iet van 't Lichaem af te trecken om aen den geest te geven: boven dien dat men sijn Lichaem moet voeden uyt noodt niet tot wellustigheyt, en daerom at hy meestendeel ook beschimmelt broot, maer als hy gasten kreeg tracteerde die soberlijk en eerlijk volgens hunnen staet oft conditie. Sijn smakelijkste spijse was den honger, vastende alle dagen. Hy sliep op stroy en dikwils in sijnen setel: hy en dede sijn kleederen noyt uyt, ten zy om te veranderen van hemdt oft hayren kleet om beter te seggen, maer siek zynde, gebruyckte discretie niet te sacht nog niet te straf. Hy en hadde maer eenen gemeynen Tabbaert. Het scheen hem gelyck eygen te zyn uyt ootmoedigheyt van de menschen als van duyvels eenen af keer te hebben, maer als Engelen te beminnen, Hy jaeghde de duyvels uyt de besetene lichaemen door een besondere gave. Door het teeken des Heyligs Cruys geneesde hy andere soo van inwendige als uytwendige siekten. Hy en wykte noyt in 't minste niet van de rechtveerdigheyt, in't minste niet, om de welke eens in den vollen Raedt comende, vermaende hy hun stoutelyk over plicht, 't welk sy altemael als van eenen oprechten Herder wel afnamen. En ondervraegt zynde wat sy met Tooveressen souden doen, al t'gene hy hier op antwoorde hielden dat voor goet. Ten lesten veel schoone onderrichtingen by Schrift achterlaetende, is hy in den Bosch gestorven in 't. jaer 1608. en by de Clarissen begraven, Uyt Ryckel.</w:t>
        <w:br/>
        <w:br/>
        <w:t>CATHERIEN HELMONT, Beggyntjen van den Bosch en mogen wy hier niet achterlaeten, wiens purper-verwige sebaerheyt met veel coleuren der deugden verciert, blonk in de oogen van Godt en van de menschen. Sy was in het spreken gestadig, iet hebbende, 'k en weet niet wat goddelykx in haer manieren. Sy gaf soo veel als sy vermogt aen den Armen, ende en was voor den dag van morgen niet besorgt, en stelde al haer hope op Godt seggende, Dat die betrouwen op wanckelbaere goederen deser wereldt die willen, my aengaende en sal self mynen noodigen noodtdruft anders niet verwach-ten als van u mynen Heere mynen Godt, die versekert hebt, dat u den Armen ghelaeten is, ende der Weesen een helper sult wesen. Haer graf naer eenige jaeren geopent zynde, gaf sulk eenen aengenaemen reuk, dat den selven alle kostelijke balsemen te boven gink. Sy is gestorven den 16. December in 't jaer 1611. Uyt Ryckel.</w:t>
        <w:br/>
        <w:br/>
        <w:t>Daer was noch een ander Beggyntjen in 't selve Hof met naem Suster ANNEKE, de welke soo godtvruchtig was ende de renome van een heylig leven hadde, dat Bisschoppen selfs ende andere weerdige persoonen uyt verscheyde steden, oft tot haer quamen, oft hun in haer gebeden recommandeerden: maer om dieswille datse onlangs is gestorven, soo en derven wy haer particuliere deugden noch niet kenbaer maken, alhoewel ondersteunt van de lautere waerheyt, seght mynen Aucteur den seer Eerweerdigen Iosephus Geldolphus van Ryckel en Oorbeeck Abt van de weerdighlijcke en seer edele Abdije van Sinte Geertruy binnen Loven die in't opsoeken van de Nichten van sijn Heylige Patronersse Dochters van haer ook Heylige Suster Begga nog kost nog arbeydt en heeft gespaert: en wenschte ik wel dat hy nog leefde om sijn loffelijk voornemen te croonen.</w:t>
        <w:br/>
        <w:br/>
        <w:t>Sint Truyen.</w:t>
        <w:br/>
        <w:br/>
        <w:t xml:space="preserve">GUILLIELMUS van RYCKEL Vriendt van Pausen en bemindt van den Koninck der Romeynen, wiens Secretaris hy was: om sijn godtvruchtig leven en groote verdiensten, zynde Canonik van Aken, is van sijn Keyserlijke Majesteyt Abt van Sint Truyen gemaekt. 'T en was de minste van sijn deugden niet, het wonderlijk medelyden dat hy hadde tot de Zielkens van het Vagevier, de welke sig dikwils aen hem veropenbaer-den, hulp en bystandt versoekende. Onder andere eenen van sijn eyge Monicken, maer dien dagh gestorven, is s'nachts by hem gecomen, den welken, soo hy sag en kende, Wel vraegde hy van hem, wat is u versoeck? waer in kan ik u helpen? Desen antwoort datter inde voor-stadt in't nieuw Huys genoempt, een arme Vrouwe woont, die, soo sy my een deel van haere penitentiele verdiensten wilt overgeven, grootelykx sal helpen. Hier mede is den geest verdwenen. Met het kricken van den dag heeft men dese weerdige Vrouwe gesocht en gevonden, de welke by den Abt komende, vraegde hy van haer wat negotie en wat voor een maniere van leven sy onderhiel: de welcke men segt inder voegen als volgt geantwoort te hebben. Ick myn Heer u Dienaeresse ben een groote sondaresse gebonden met den bant des Houwelyckx, noch en weet van eenige verdiensten, maer ter contrarie ben seer ongeluckigh en vol droefheyt, de welcke veroorsaecken de quaede en bedorven seden (die ick niet en kan verbeteren noch ontvluchten) van mynen Man, den welcken als hy diep in den nacht droncke t'huys komt, en my vindt in vollen weedom spinnen, begint te vloecken en te sweiren, en niet alleenelyck te dreygen, maer jammerlyck te leuren, slaen en quetsen. Wel myn Dochter, segt den Abt, wat doet gy onder allen desen handel? Ick blyve, seyt sy, op myn knien bidden, overpeysende de bittere Passie van Jesus Christus onsen Salighmaecker, die al veel meer voor my, arme creature, heeft geleden: en sonder eenigh uytstel soo vervult hy myn hert met syn gratie, en ghevoele sulck eenen troost, dat ick strackx vergete alle de injurien en affronten van mynen Man, en acht als niet al datter gepasseert is. Hier stont den Abt verstelt en seyde: myn lief aengesien u Godt sulck een uytmuntende gave heeft verleent, soo recommandere ik in u gebeden mynen overleden Religieus, die nog niet begraven is, wilt togh compassie hebben met sijn bitter lyden, dat hy verdraegt in't Vagevier. Het welk sy belooft hebben-de naer haer krank vermogen te doen, is sy naer huys gegaen: en den volgenden nacht heeft den geest sig wederom verthoont, maer op een ander maniere bly, klaer-blinkende, sijnen Abt bedanckende over sijn neerstige sorgvuldigheyt om hem te verlossen: den welcken den Abt gesien heeft al singende en klinkende naer den Hemel opklimmen soo wyt als sijn oogen het conden gedragen en de ooren hooren. Desen Prelaet heeft ook ten tijde van sijn Regeringe te weten in 't jaer 1258. de Beggynen, de welcke in verscheyde plaetsen van de stadt waeren, onder een slot by een doen komen woonen, gevende hun een groote plaetse met den grondt, dependerende van sijn Clooster, oft Abdye, de selve omringende met hooge mueren, tusschen de welcke daer naer veel schoone huysen gebouwt zijn. En tot herkentenisse van soo een notabele en liberaele gifte soo comt alle jaren op den dag van Sint Truyen d'eerste en opperste Jouffrouw van de Beggynen offeren op den Autaer eenen gouden Penninck. Dien Abt is gestorven den 26. Februarij in 't jaer 1272. en leyt begraven voor </w:t>
      </w:r>
    </w:p>
    <w:p>
      <w:r>
        <w:rPr>
          <w:highlight w:val="yellow"/>
        </w:rPr>
        <w:t>de Capelle van Sint Truyen, naer dat hy 23. jaeren Abt hadde geweest. Het meriteert hier ook geseyt te zyn, dat als desen voorgemelden Abt met sijn Monicken beraemde over het geven aen de Beggynen van een plaetse en van de grootte der selver, dat de sommige niet wel over een en quamen: en dat men soude gesien hebben een wit Lammeken met een teere jonge Maeght de plaetse drymael omgaen, ende met</w:t>
      </w:r>
    </w:p>
    <w:p>
      <w:r>
        <w:t xml:space="preserve"> eenen sijden draet de lengde en breede af-teeckenen. En dat sijde klauwke is tot een gedenckenisse gelaetenen bewaert geweest in de Capelle van het Sieck-huys tot den jaere 1603. alswanneer Mauritius van Nassauw met sijnen Leger gecomen is in't landt van Luyck, gevende 't selve te plunderen aen de Soldaeten, de welke onder alle andere dingen dit hebben genomen oft onder den voet gestooten, en is alsoo verloren gebleven. Daer is in de Kerk desselfs Beggyn-hof een groot Beeldt van de H. Moeder Godts Maria, 't welk alsdan is afghesmeten geweest met groot gewelt, en is ongehindert gebleven, aen welk Beeldt nu groote Devotie gheschiedt. Men verhaelt ook, dat ontrent de 40. jaren te voren oft 1563. als de stadt Diest was onder de macht der Ketters, en als alle andere Cloosters zyn geplundert geweest, en de Soldaten met honderde passerende neffens de Mueren des voorschreven Beggyn hof, datse tot drymael hebben de mueren opgeklommen, om het selve gelyk de andere Cloosters ook te plunderen, maer zyn alsdan door een hemelsche macht wederhouden gheweest, gelykerwys sy selver tot Sturhoven in Sinte Sebastiaen bekent hebben. Gelyk ook den Eerw. Heer Tilman Boschmans doen ter tijdt Pastoor des voorschreven Beggyn-hof publiekelijk op den Predik-stoel verklaert heeft: en tot danksegging wort noch op heden gehouden op den Feest-dagh der Scheydinge der Apostelen der 15. Julij in't Beggyn-hof eenen solemnelen Dienst met de Processie van het Venerabel en singen van den Te Deum Laudamus, ende alle Beggyntjens houden hunne Devotie. Het is ook waerschijnelijk, dat om de boven-geroerde reden den Abt de Kercke heeft doen wyën, en toege-eygent aen de Heylige Maget en Martelaresse Agnes: en hier uyt soude misschien ook konnen spruyten, dat in alle Beggyn-hoven bynaer een Huys oft Convent is van Sint Agnes. Uyt Ryckel.</w:t>
        <w:br/>
        <w:br/>
        <w:t>Het is ook aldaer geschiedt, dat eenen Jongman een Beggyntjen beweeght hadde om met hem te trouwen, en als sy nu geresolveert was ten dien eynde het Beggyn-hof te verlaten, is te voren gegaen naer de Kerk, om met haer Mede-susters voor d'Overledenen te bidden: en sy comende uyt de Kerke, heeft den Jongman (die haer op het Kerk-hof verwachte) gesien negen Zielen uyt de graven opstaen, de welke dit Beggyntjen, als sy voorby gink, groetenisse deden, en als sy nu by den Jongman was gecomen, soo vraegde hy wat sy in de Kerk gedaen hadde: sy seyde ik hebbe met de andere Beggyntjens de Vigilien voor de Zielkens gelesen. Wel seyt hy tegen haer, dat en dat heb ik gesien, dit is een heylige plaetse, blyft gy in u Beggyn hof, en ik wil in een Clooster gaen. Op heden is in de Kerk des voorschreven Beggyn-hof hier af een Schildery, op de welke desen Jongman met het Beggyntjen is uyt-gheschildert, op welk Tafereel geschreven staen de naervolgende woorden: in't jaer 1493. is in 't Convent gheseyt Ter gratie (alwaer de Proef-dochters onderricht wierden) gecomen eenen dertelen Jonghman met intentie van een jonk Beggyntjen te verleyen: ende gelyk hy op het Kerk-hof haer verwachte, soo heeft hy ghesien neghen Zielen uyt hunne graven comen, die recht naer het selve Convent hunnen gank naemen, het welk siende is beweeght geworden, en heeft geseydt: voorwaer heyligh is dese plaetse ende Godt aengenaem, en alsoo uyt het Hof gaende heeft mede de wereldt verlaten en is Religieus geworden, ende sy is daer vast gebleven. Uyt Ryckel.</w:t>
        <w:br/>
        <w:br/>
        <w:t>Thienen.</w:t>
        <w:br/>
        <w:br/>
        <w:t>HEt Beggyn-hof van Thienen is begost ontrent het jaer 1200. in 't welk geprofest zyn geweest CATHERIEN VLEMINCK en MARIE BEK, de welke in deugden hebben uytgeschenen namentlyk Catherien, die soo liberael was tot den armen, datse aen niemant (gelyck nu gemeynelyck gheschiet) Godt helpt u en seyde: maer gaf altoos iet om Godts wille luttel oft veel. Uyt Ryckel.</w:t>
        <w:br/>
        <w:br/>
        <w:t>Daer heeft in't selve Hof in ootmoedigheyt d'andere voorgegaen sekere MARIE VAN PZEKEN, de welke alhoewel nu oudt en caduc altoos nog besorght was om den Tempel des Heeren net te houden en behoorelyk te paleren. Uyt Ryckel.</w:t>
        <w:br/>
        <w:br/>
        <w:t>ANNA VANDEN BERGE, Dochter van Hendrick Edel Ridder, ende van Jouffrouw Helwig van Binchen, is getrouwt geweest met Geldolf van Winde oft Linden man van selsame deugt aen den welken sy niet wycken en moest: naer wiens doodt en hunne twee Dochters getrouwt synde, langen tyt nog in 't gewoel van de werelt weduwe gebleven hebbende, willende haer teenemael tot geestelyke oeffeningen begeven, heeft haer selven geretireert in het Beggyn-hof van Thienen alwaer sy soo lanck alse geleeft heeft in groote achtinge is geweest. Haer staet Jouffrouw Maria Taps en Marie Coenen haer Meyssen twee godtvrugtige maegden syn te saemen alle dry Beggyntjens geworden.</w:t>
        <w:br/>
        <w:br/>
        <w:t>Al wat de voorseyde Anna t' sy in den Hof, oft binnens huys dede, als het konde geschieden t' was op haer knien daer by voegende eenige gebedekens. De trappen op en af gaende, leesde sy op ieder eenen Weest gegroet. Sy heeft veel dingen voorseyt. Haeren eygen wille al hoe wel seer oudt gong sy altoos af, wel wetende datmen hier mede meer kan verdienen als syn lichaem met veel vastens te verdunnen, 't welk sy nogtans met honger en scherpe disciplinen heymelyk castyde. Sy en gebruykte ook anders niet als wolle kleederen. Sy is gestorven en begraven in 't jaer 1588. Uyt Ryckel.</w:t>
        <w:br/>
        <w:br/>
        <w:t xml:space="preserve">Daer heeft aldaer ook een sekere Beggyntjen gewoont die den tydt van een jaer lanck gequelt hadde geweest met een groote pyne aen 't herte, maer nog meer door eenen geest die alle nagten haer gaf groote vreese en verschicktheyt hem vertoonende aen haer bedde, blaesende in haer aensigt, rammelende en omkeerende al de meubelen van haer kamer: in dese benouwtheyt wesende, nam haeren </w:t>
      </w:r>
    </w:p>
    <w:p>
      <w:r>
        <w:rPr>
          <w:highlight w:val="yellow"/>
        </w:rPr>
        <w:t>toevlucht tot de Heylige Moeder Godts geeert tot Wavere en beloofde haer te besoecken ende haer op te offeren een herte van silver, sy wiert verhoort, ende op acht dagen tyts genesen van haer pyne en verlost van den geest die haer hadde ghetormenteert. Ex Hist. Mirac. S.M. Wavriensis.</w:t>
      </w:r>
    </w:p>
    <w:p>
      <w:r>
        <w:br/>
        <w:br/>
        <w:t>De Edele Jouffr. MARGRIET VAN DEN BOSCH heeft in haer proef-jaer op het Beggyn-hof van Thienen een Meestersse gehadt, de welcke haer soo sterk oeffende, dat sy verscheyde reysen uyt kleynmoedigheyt naer haer kamer gonk, met voornemen van haer weerelijke kleederen aen te trecken en soo het Beggyn-hof te verlaten; maer eerst haeren toevlucht nemende tot Godt haeren liefsten Bruydegom, en goeden Engel Bewaerder is van alsulke tentatie verlost geweest. Sy heeft daer naer sulken voortgank gedaen in 't mediteren der bittere Passie van onsen Lieven Heere, dat sy dikwils soo beweegt en overvloedige tranen storte, dat sy haeren neusdoek van de selve besproeyt uytvronk. Sy is ook groote Jouffrouwe van het Hof gemaekt geweest, en soo Godtvruchtelijk geleeft dat sy in opinie van heyligheyt gestorven is, in 't jaer 1630.</w:t>
        <w:br/>
        <w:br/>
        <w:t>Naer haer doodt quam daer soo soeten en aengenamen reuk uyt haer graf, dat daer veel persoonen waren die al te samen seyden dat sy dien roken. Sy heeft een Suster gehadt Sara genoemt de welke een seer deugdelijke Abdisse geweest is in het Clooster onder de burgt binnen Loven, van d'Order van den H. Bernardus, gestorven in 't jaer 1658.</w:t>
        <w:br/>
        <w:br/>
        <w:t>Sy hadde noch twee Broeders die Priesters waren in verscheyde Cloosters, de welke in hun leven Mirakelen deden, ende nu noch naer hunne doodt doen. Sy verweckten malkanderen geduerigh soo Susters als gebroeders tot Salige bemerckingen, om altoos te trachten van d'een deugt in d'ander voorts te gaen. Uyt het relaes der Beggyntjens ter plaetse.</w:t>
        <w:br/>
        <w:br/>
        <w:t>Jouffr. AGNES HUBRECHTS hadde in seker Clooster Novitie geweest, in 't welk sy niet en kost blyven, haer docht dat sy naer het Beggyn-hof van Thienen gedreven wierdt: en op het selve zijnde, in de furien der stadt, en dat alles gedestrueert wierdt, dede sy groote aelmoessen. Sy gaf aen de Hooft kerk eenen gouden Kelk, en aen 't Beggyn-hof eenen Cop. Sy maekte een arme Dochter Beggyntjen, soo dat sy veel werken van bermhertigheyt dede. Haer penitentie en lyf kastydingen waren groot, niet minder hare verduldigheyt in sware ziekten: door het krimpen der zenuwen waren haere handen soo ingetrocken, dat sy niet meer bequaem en was om iet te doen, noch haer selven helpen, soo dat sy genoodtsaekt wierdt in de Infirmerye te gaen, en heeft haer leven daer voleyndt: ende uyt ootmoedigheyt en wilde sy in de Kerke niet begraven zijn, maer op het Kerk-hof. Sy stierf in 't jaer 1668. Uyt de Missiven van Jouffr. A. Marie Tombeur groote Jouffrouw.</w:t>
        <w:br/>
        <w:br/>
        <w:t>Jouffr. ELISABETH FABRI Beggyntjen, is geprofessit op het Beggyn-hof van Thienen, had een besondere devotie om den Tempel Godts te vercieren: sy brak d'oude Autaren, en maekte nieuwe op haeren eygen kost, namentlijk den Hoogen Autaer, en dien van onse Lieve Vrouwe, soo dat sy ten naesten by (want sy seer sober soo in kleeren als in haren nootdruft was) alle de middelen van haer inkomen, en ook den arbeydt haerder handen, aen, en tot den dienst der Kerke honk, en als sy met dese noch niet toe en quam, soo segtmen dat sy gereet en getelt geldt in haer huys vondt, om de werk-lieden te betalen. Sy was soo yeverig om te sien wat in 't huys des Heeren mankeerde, dat sy dikwils de sleutels liep by de Costersse halen, niet konnende wachten tot dat de deuren open waren, en als het geviel dat sy in tijdts quam, en de Costersse besig vondt met de Kerk te openen, trokse achterwaerts en seyde, dat moet ik eerste sien: sy Communiceerde met sulk een teere devotie dat men dik wils naer het ontfangen van onsen Lieven Heere ende Godt, haer minnelijk suchten hoorde de heele Kerke door, al oft de Liefde sus sus in haer herte niet en konde verborgen blyven.</w:t>
        <w:br/>
        <w:br/>
        <w:t>In 't jaer van haer Jubile heeft sy de Communie bank gegeven, die wel ontrent de seventigh guldens gecost heeft, en seyde dese is myn Jubile gifte, noch en wilde in de selve eenige Ceremonien gedaen hebben. Sy heeft ook onse Lieve Vrouwe met een silvere Lamp en d'olie hier toe noodigh, vereert. Sy is gestorven in 't jaer 1671. den 15. van October. Uyt de Missiven van Jouffrouw A. Marie Tombeur.</w:t>
        <w:br/>
        <w:br/>
        <w:t>Daer is aldaer noch geweest een Beggyntjen met naem ELISABETH DE CADT, seer yeverigh, ootmoedig en gehoorsaem: noch jonk zijnde, is sy uyt haer eygen devotie de zieken gaen dienen, die met de Pest besmet waren, met perijkel van haer leven, gelijk sy de ziekte ook heeft behaelt, maer door Godts hulpe haer gesontheyt weder gekregen hebbende, is de selve zieken noch blijven dienen als vooren. Sy heeft verscheyde Officien uyt gehoorsaemheyt bedient, om de welke sy niet achter en liet haer gewoonelijke oeffeningen. In de Infirmerye wesende terwijlent sy de spijsen accommodeerde, las sy de Vijfthien Bloedtstortingen: aen ieder werk wiest sy haer devotie, nu het Cransken van onse Lieve Vrouwe, dan groette sy haer Ledekens. Las boven dien alle dagen soo veel Ave Maria, als men gelooft dat de H. Moeder Godts Maria jaren op der aerden geleeft heeft, ende dat meestendeel onder haer werken. Daer naer is sy gestelt Meestersse in het Convent, in 't welke de jonkheyt beproeft wordt, de selve met veel goede werken en exempelen voorgaende, namentlijk in de ootmoedigheyt en versterven van haer eygen selven. Geheel den Vasten, Quatertemper dagen, en alle geboden Vasten-dagen derfde sy wit spys, en at potagie uyt den hof seer slecht gekokt, dat qualijck ievers naer smaekte. Sy wenschste altijdt om te sterven, corts voor Alder-zielen-dag, het welk haer van Godt is gejont. Sy is gestorven den 29. van October, in 't jaer 1678. Uyt de Missiven van Jouffr. A.M. Tombeur.</w:t>
        <w:br/>
        <w:br/>
        <w:t>Turnhout.</w:t>
        <w:br/>
        <w:br/>
        <w:t>WY hebben uyt oude overleveringe, dat ontrent het jaer 1370. Marie van Brabant Hertoginne van Geldere, smorgens eens vroegh by haer selven peysende om een Clooster te stichten, en op de venster van den Hof liggende, soude in den selven gesien hebben een Cruys, by het welke veel Beggyntjens uyt den Hemel daelende, seer blijdelijk hun vergaderden. Corts daer naer Mevrouwe in den Hof wandelende heeft het Cruys gevonden, en rondtom het selve een seer fijn koordeken, 't welk de gelijkenisse van eenen Choor af-teekende: ende dat sy uyt die reden aldaer in haer Hof, een Beggyn-hof onder den tytel van het H. Cruys gesticht heeft. Het welke Cruys met het koordeken in den Autaer van de Kerke besloten zijn geweest en bewaert, tot dat de geusen door hun Heylighschenderye alles verwoest en verbrandt hebben.</w:t>
        <w:br/>
        <w:br/>
        <w:t>Maer aldaer is noch wat wonderlijkx geschiet, te weten dat alswanneer Marten van Rossen vechtender-handt in hun Kerke viel, seker Beggyntjen vallende op haer knien voor het Crucifix, daer onberoerelijk is in 't gebedt gebleven, noch door drijgementen en gewelt, en hebben haer van daer niet connen doen gaen of trecken.</w:t>
        <w:br/>
        <w:br/>
      </w:r>
    </w:p>
    <w:p>
      <w:r>
        <w:rPr>
          <w:highlight w:val="yellow"/>
        </w:rPr>
        <w:t>Daer zijn in 't selven Hof noch veel andere Beggyntjens volherdig in 't geloof, en gelofte van suyverheyt gebleven (alhoewel het doen in dien beklagelijken tijdt seer slecht ook onder de geestelijkheyt gink, die of vluchten of kasak keerden) alleenelijk voor lijdtsman behoudende de vreese Godts, met de suyverheyt hunder herten.</w:t>
      </w:r>
    </w:p>
    <w:p>
      <w:r>
        <w:br/>
        <w:br/>
        <w:t>'t Is ook merkelijk van een ander Beggyntjen aldaer, de welke groote aelmoessen aen veel armen gaf: en alsmen meynde dat haer beurse by naer moest ydel zijn, was die noch al even vol: want sy vergaderde door haer werken van bermhertigheyt een teer-pennink om te reysen naer d'eeuwige eeuwigheyt. Uyt Ryckel.</w:t>
        <w:br/>
        <w:br/>
        <w:t>Valencyn.</w:t>
        <w:br/>
        <w:br/>
        <w:t>DAer is in het Beggyn-hof van Valencyn seker Beggyntjen geweest, dat naer den dienst op Kersnacht gaende, onder wegen gevonden heeft een kleyn kindeken, 't welk half naekt, voor soo veel als het cost, klaegde en beefde van koude, door welkers jammerlijk geschrey beweegt zijnde, heeft het selve opgenomen en in haeren doek gewonden, en soo naer haer beddeken gedragen, ende 't selve daer in geleydt, en wel gedekt hebbende, is wederom naer de Kerke gegaen. En als nu onder de Misse een iegelijk aendachtelijk op den Autaer lette, soo sien sy over het d'ocksael eenen doek in de locht hangen, en van beyde de zijden vloog als een vendel. 't Was al onstelt dat daer was, niet wetende wat dit te bedieden hadde: sy baden seer hertelijk Godt te gelieven het selve ten besten te keeren. Maer sy alleen wetende wat sy gedaen hadde, is naer huys gekeert om te sien hoe het met het Kindeken gonk, en of het ook sliep, en siet in haer Camerken komende, en vondt noch Kindeken, noch doek in den welken sy het gebusselt hadde. Dat Beggyntjen woonde by het Convent geseydt der Engelen: om dieswille datmen snachs op de selve plaetse dikwils Heylige Engelen heeft sien wandelen. Uyt Ryckel.</w:t>
        <w:br/>
        <w:br/>
        <w:t>Vilvorde.</w:t>
        <w:br/>
        <w:br/>
        <w:t>WY hebben bethoont in ons Voor reden als dat het Beggyn-hof van Vilvorde het oudtste is van heel Brabant: en Grammayus getuygt, dat self die van Brussel en van Mechelen daer uyt souden gesproten zijn. Margariet van Walmersele Beggyntjen aldaer, heeft voor haer leven lank genoten twee halsteren koren, de welke sy getrocken heeft op de stadt van Vilvorde, ende naer haer doodt de arme Beggyntjens van 't selven Hof genieten, die nu noch van 't jaer 1065. af. Uyt Ryckel.</w:t>
        <w:br/>
        <w:br/>
        <w:t>Jouffrouw MARIA GOETENS van goede Familie, is Beggyntjen geweest 25. jaeren 4. maenden en 12. dagen op het Beggyn-hof van Steenvoort binnen Vilvorde, en geleeft geduerende dien tijdt in groote ootmoedigheyt sonder geveynstheyt, en in veel kleynachtingen, om het aensien van eenige rouwigheyt van vel: sommige oordeelden datse een kerpel vel hadde, andere lieten hun inbeelden datse melaets was, oversulckx verstooten van een iegelijk, 't welk sy in alle lijdtsaemheyt sonder de minste murmuratie oft tegen seggen heeft geleden, tot dat sy van het water gestorven is den 13. van December, in 't jaer ons Heeren 1670. elf jaeren en 7. maenden naer haer doodt, alswanneer om een ander te begraven haer graf geopent wiert en onverlet den arm afgesteken tot aen den elleboog, is haer Lichaem noch heel vleesachtigh en het doodt-kleedt met den Scapulier onbedorven gevonden, 't welk noch op heden van seven of acht van ons Hof kan getuygt worden: boven dien wort gemerkt dat het graf schijnt altijdt noch als gelijk op te worpen. Wy zijn van sin als 'er noch een sal moeten begraven worden, met eenen haer graf noch eens te openen. Uyt de Missiven van Jouffr. de Wever Overste van het voorseydt Beggyn hof.</w:t>
        <w:br/>
        <w:br/>
        <w:t>In ZEELANDT is geweest een Beggyntjen de welke seer ieverigh in 't gebedt was, en is met heylige openbaringen vereert geweest. Haren voornaem was Marie, en leefde in de 15. Eeuwe. Uyt Ryckel.</w:t>
        <w:br/>
        <w:br/>
        <w:t>Tafel der Beggyntjens.</w:t>
        <w:br/>
        <w:br/>
        <w:t>A.</w:t>
        <w:br/>
        <w:br/>
        <w:t>ADeleydis Hermans.Loven.242</w:t>
        <w:br/>
        <w:br/>
        <w:t>Adriaen den VI. Paus.Loven.221</w:t>
        <w:br/>
        <w:br/>
        <w:t>AELST.30</w:t>
        <w:br/>
        <w:br/>
        <w:t>Agnes Huybrechts.Thienen.530</w:t>
        <w:br/>
        <w:br/>
        <w:t>Agnes.Nyvel.507</w:t>
        <w:br/>
        <w:br/>
        <w:t>AINDAIN.55</w:t>
        <w:br/>
        <w:br/>
        <w:t>AMIENS.56</w:t>
        <w:br/>
        <w:br/>
        <w:t>Anna Adriaensens.Gent.209</w:t>
        <w:br/>
        <w:br/>
        <w:t>Anna Andries.Loven.271</w:t>
        <w:br/>
        <w:br/>
        <w:t>Anna Bale.Gent.210</w:t>
        <w:br/>
        <w:br/>
        <w:t>Anna Berchmans.Diest.172</w:t>
        <w:br/>
        <w:br/>
        <w:t>Anna van Can Moeder van Anna van Schriek.Antwerpen.73</w:t>
        <w:br/>
        <w:br/>
        <w:t>Anna Coekebeck.Engien.197</w:t>
        <w:br/>
        <w:br/>
        <w:t>Anna de Bruyn.Mechelen.460</w:t>
        <w:br/>
        <w:br/>
        <w:t>Anna Douvrin.Loven.253</w:t>
        <w:br/>
        <w:br/>
        <w:t>Anna Goris.Mechelen.387</w:t>
        <w:br/>
        <w:br/>
        <w:t>Anna Hermee.Loven.268</w:t>
        <w:br/>
        <w:br/>
        <w:t>Anna Laureys.Loven.247</w:t>
        <w:br/>
        <w:br/>
        <w:t>Anna Marcquort.Brussel.121</w:t>
        <w:br/>
        <w:br/>
        <w:t>Anna Peremans.Mechelen.488</w:t>
        <w:br/>
        <w:br/>
        <w:t>Anna Silvia V.D. Bosch.Brussel.118</w:t>
        <w:br/>
        <w:br/>
        <w:t>Anna van Dael.Mechelen.357</w:t>
        <w:br/>
        <w:br/>
        <w:t>Anna vanden Berge.Thienen.528</w:t>
        <w:br/>
        <w:br/>
        <w:t>Anna vanden Bosch.s'Hertogenb.523</w:t>
        <w:br/>
        <w:br/>
        <w:t>Anna vander Heyden.Diest.186</w:t>
        <w:br/>
        <w:br/>
        <w:t>Anna vander Veeken.Mechelen.390</w:t>
        <w:br/>
        <w:br/>
        <w:t>Anna van Schriek.Antwerpen.72</w:t>
        <w:br/>
        <w:br/>
        <w:t>Haer dagelijksche Oeffeningen.101</w:t>
        <w:br/>
        <w:br/>
        <w:t>Anna Verhagen.Arschot.111</w:t>
        <w:br/>
        <w:br/>
        <w:t>Anna Wilsens.Mechelen.433</w:t>
        <w:br/>
        <w:br/>
        <w:t>Ansegises Man van de H. Begga.19</w:t>
        <w:br/>
        <w:br/>
        <w:t>Antonette vander Putte.Gendt.209</w:t>
        <w:br/>
        <w:br/>
        <w:t>Antoni.Loven.230</w:t>
        <w:br/>
        <w:br/>
        <w:t>Antonius Vervoort Pastoor.Mechelen.358</w:t>
        <w:br/>
        <w:br/>
        <w:t>ANTWERPEN.57</w:t>
        <w:br/>
        <w:br/>
        <w:t>Arnulphus Bisschop.19</w:t>
        <w:br/>
        <w:br/>
        <w:t>ARSCHOT.111</w:t>
        <w:br/>
        <w:br/>
        <w:t>AUDENAERDE.112</w:t>
        <w:br/>
        <w:br/>
        <w:t>B.</w:t>
        <w:br/>
        <w:br/>
        <w:t>BArbara de Beer.s'Hertogenb.518</w:t>
        <w:br/>
        <w:br/>
        <w:t>Barbara Frankx.Mechelen.457</w:t>
        <w:br/>
        <w:br/>
        <w:t>Barbara Goosens.Mechelen.463</w:t>
        <w:br/>
        <w:br/>
        <w:t>Barbara van Gysele.Mechelen.365</w:t>
        <w:br/>
        <w:br/>
        <w:t>Beatrix.Brussel.115</w:t>
        <w:br/>
        <w:br/>
        <w:t>H. Begga Fundatersse.Aindain.18</w:t>
        <w:br/>
        <w:br/>
        <w:t>Beggyntjen arm.Antwerpen.59</w:t>
        <w:br/>
        <w:br/>
        <w:t>Beggyntjen Choor-sangersse.Brussel.122</w:t>
        <w:br/>
        <w:br/>
        <w:t>Beggyntjen devoot tot O.L. Vrouwe.Loven.229</w:t>
        <w:br/>
        <w:br/>
        <w:t>Beggyntjen die den brandt belet.Mechelen.358</w:t>
        <w:br/>
        <w:br/>
        <w:t>Beggyntjen die den Choor om gaet.Loven.234</w:t>
        <w:br/>
        <w:br/>
        <w:t>Beggyntjen die den weg om gaet.Loven.235</w:t>
        <w:br/>
        <w:br/>
        <w:t>Beggyntjen die een schotel draegt.Antwerpen.58</w:t>
        <w:br/>
        <w:br/>
        <w:t>Beggyntjen die haer oeffende in de verstervingeDiest.164</w:t>
        <w:br/>
        <w:br/>
        <w:t>Beggyntjen die Godt offerande doet.Mechelen.328</w:t>
        <w:br/>
        <w:br/>
        <w:t>Beggyntjen die haren vinger opsteekt.Mechelen331</w:t>
        <w:br/>
        <w:br/>
        <w:t>Beggyntjen die het Kindeken Jesus wenscht te sien.Loven.234</w:t>
        <w:br/>
        <w:br/>
        <w:t>Beggyntjen die het Sermoon hoort.Nyvel.508</w:t>
        <w:br/>
        <w:br/>
        <w:t>Beggyntjen die niet en wilt datmen te Bruyloft gaet.Loven.231</w:t>
        <w:br/>
        <w:br/>
        <w:t>Beggyntjen die om Godts wil geeft.Turnhout.533</w:t>
        <w:br/>
        <w:br/>
        <w:t>Beggyntjen die ons Heer ontfangt.Antwerpen.58</w:t>
        <w:br/>
        <w:br/>
        <w:t>Beggyntjen die potagie schept.Mechelen.320</w:t>
        <w:br/>
        <w:br/>
        <w:t>Beggyntjen die segt Godt is goet.Antwerpen.58</w:t>
        <w:br/>
        <w:br/>
        <w:t>Beggyntjen die voor het H. Cruys bidt.Turnhout.532</w:t>
        <w:br/>
        <w:br/>
        <w:t>Beggyntjen die wilt uytgaen.Loven.225</w:t>
        <w:br/>
        <w:br/>
        <w:t>Noch een ander.Loven.228</w:t>
        <w:br/>
        <w:br/>
        <w:t>Beggyntjen die wilt uytgaen.Mechelen.335</w:t>
        <w:br/>
        <w:br/>
        <w:t>Beggyntjen met Jesuken gemeen.Mechelen.331</w:t>
        <w:br/>
        <w:br/>
        <w:t>Beggyntjen Meyssen blijft lank in de Kerk.Mechelen.330</w:t>
        <w:br/>
        <w:br/>
        <w:t>Beggyntjen Meyssen van Catharien.Antwerpen.61</w:t>
        <w:br/>
        <w:br/>
        <w:t>Beggyntjen vanAudenaerd.112</w:t>
        <w:br/>
        <w:br/>
        <w:t>Beggyntjen vanDermonde.162</w:t>
        <w:br/>
        <w:br/>
        <w:t>Beggyntjen vanGendt.202</w:t>
        <w:br/>
        <w:br/>
        <w:t>Beggyntjen vanGreez.211</w:t>
        <w:br/>
        <w:br/>
        <w:t>Beggyntjen vanIperen.109</w:t>
        <w:br/>
        <w:br/>
        <w:t>Beggyntjen vanLeeuw.217</w:t>
        <w:br/>
        <w:br/>
      </w:r>
    </w:p>
    <w:p>
      <w:r>
        <w:rPr>
          <w:highlight w:val="yellow"/>
        </w:rPr>
        <w:t>Beggyntjen van Sint Truyen.513</w:t>
        <w:br/>
        <w:br/>
        <w:t>Beggyntjen vanThienen.516</w:t>
        <w:br/>
        <w:br/>
        <w:t>Beggyntjen vanValencyn.533</w:t>
        <w:br/>
        <w:br/>
        <w:t>Beggyntjen vanNyvel.508</w:t>
        <w:br/>
        <w:br/>
        <w:t>Beggyntjens die een Kieken braeyden.Loven.230</w:t>
        <w:br/>
        <w:br/>
        <w:t>Beggyntjens die spinnen.Ruremonde.512</w:t>
        <w:br/>
        <w:br/>
        <w:t>Beggyntjens die ter H. Communie gaen.Loven.233</w:t>
        <w:br/>
        <w:br/>
        <w:t>Beggyntjens vanAelst.49</w:t>
        <w:br/>
        <w:br/>
        <w:t>Beggyntjens vanBrussel.114</w:t>
        <w:br/>
        <w:br/>
        <w:t>Beggyntjens vanDelft.154</w:t>
        <w:br/>
        <w:br/>
        <w:t>Beggyntjens vanDiest.163</w:t>
        <w:br/>
        <w:br/>
        <w:t>Beggyntjens vanHerentals,114</w:t>
      </w:r>
    </w:p>
    <w:p>
      <w:r>
        <w:br/>
        <w:br/>
        <w:t>Beggyntjens vanHollandt211</w:t>
        <w:br/>
        <w:br/>
        <w:t>Beggyntjens vanLeeuw.218</w:t>
        <w:br/>
        <w:br/>
        <w:t>Beggyntjens vanLuyck.322</w:t>
        <w:br/>
        <w:br/>
        <w:t>Beggyntjens vanMechelen.326</w:t>
        <w:br/>
        <w:br/>
        <w:t>Beggyntjens vanRuremonde.512</w:t>
        <w:br/>
        <w:br/>
        <w:t>Beggyntjens vans'Hertogenb.516</w:t>
        <w:br/>
        <w:br/>
        <w:t>Beggyntjens vanTurnhout.532.</w:t>
        <w:br/>
        <w:br/>
        <w:t>BRUGGE.113</w:t>
        <w:br/>
        <w:br/>
        <w:t>BRUSSEL.114</w:t>
        <w:br/>
        <w:br/>
        <w:t>C.</w:t>
        <w:br/>
        <w:br/>
        <w:t>CArolus Adriaensens.Gendt.209</w:t>
        <w:br/>
        <w:br/>
        <w:t>Carolus Servrankx Pastoor.Mechelen.443</w:t>
        <w:br/>
        <w:br/>
        <w:t>Catharien Borsbeke.Loven.235</w:t>
        <w:br/>
        <w:br/>
        <w:t>Catharien de Smet.Engien.196</w:t>
        <w:br/>
        <w:br/>
        <w:t>Catharien de Walle.Gendt.210</w:t>
        <w:br/>
        <w:br/>
        <w:t>Catharien Frankx.Mechelen.457</w:t>
        <w:br/>
        <w:br/>
        <w:t>Catharien Friart.Engien.194</w:t>
        <w:br/>
        <w:br/>
        <w:t>Catharien Helmont.s'Hertogenb.522</w:t>
        <w:br/>
        <w:br/>
        <w:t>Catharien Hoots.Mechelen.364</w:t>
        <w:br/>
        <w:br/>
        <w:t>Catharien Marcelis.Loven.274</w:t>
        <w:br/>
        <w:br/>
        <w:t>Catharien Montaignie.Mechelen.476</w:t>
        <w:br/>
        <w:br/>
        <w:t>Catharien Peremans.Mechelen.488</w:t>
        <w:br/>
        <w:br/>
        <w:t>Catharien Roechaut.Mechelen.392</w:t>
        <w:br/>
        <w:br/>
        <w:t>Catharien t'Serdaes.Brussel.120</w:t>
        <w:br/>
        <w:br/>
        <w:t>Catharien van Coudenhoven.Delft.161</w:t>
        <w:br/>
        <w:br/>
        <w:t>Catharien vanden Steen.Aelst.49</w:t>
        <w:br/>
        <w:br/>
        <w:t>Catharien vander Cammen.Geersberge.202</w:t>
        <w:br/>
        <w:br/>
        <w:t>Catharien vander Haute.Mechelen.428</w:t>
        <w:br/>
        <w:br/>
        <w:t>Catharien vander Noodt.Antwerpen.60</w:t>
        <w:br/>
        <w:br/>
        <w:t>Catharien van Orsagen.Mechelen.480</w:t>
        <w:br/>
        <w:br/>
        <w:t>Catharien Vleminkx.Thienen.527</w:t>
        <w:br/>
        <w:br/>
        <w:t>Christina Bruzon.Ceulen.122</w:t>
        <w:br/>
        <w:br/>
        <w:t>Christina Tolleners.Mechelen.464</w:t>
        <w:br/>
        <w:br/>
        <w:t>Clara Bertoz.Antwerpen.65</w:t>
        <w:br/>
        <w:br/>
        <w:t>Clara Smets.Mechelen.442</w:t>
        <w:br/>
        <w:br/>
        <w:t>Clarissia Leenaers.Mechelen.340</w:t>
        <w:br/>
        <w:br/>
        <w:t>Collette Boillet.Amiens.56</w:t>
        <w:br/>
        <w:br/>
        <w:t>Constantia V. Immerseel.Mechelen.460</w:t>
        <w:br/>
        <w:br/>
        <w:t>Cornelia Boschmans.Loven.272</w:t>
        <w:br/>
        <w:br/>
        <w:t>Cornelia Bourey.Antwerpen.67</w:t>
        <w:br/>
        <w:br/>
        <w:t>Cornelia van Dijck.Antwerpen.72</w:t>
        <w:br/>
        <w:br/>
        <w:t>Kraninken van de HH. Engelen.492</w:t>
        <w:br/>
        <w:br/>
        <w:t>D.</w:t>
        <w:br/>
        <w:br/>
        <w:t>DELFT.154</w:t>
        <w:br/>
        <w:br/>
        <w:t>DERMONDE.162</w:t>
        <w:br/>
        <w:br/>
        <w:t>Dicht door 't welk Jesus roept sijn Bruyten om te lijden.309</w:t>
        <w:br/>
        <w:br/>
        <w:t>Noch een ander.311</w:t>
        <w:br/>
        <w:br/>
        <w:t>Noch een ander.316</w:t>
        <w:br/>
        <w:br/>
        <w:t>Diedela.Nyvel.502</w:t>
        <w:br/>
        <w:br/>
        <w:t>DIEST.163</w:t>
        <w:br/>
        <w:br/>
        <w:t>DOUAY.193</w:t>
        <w:br/>
        <w:br/>
        <w:t>Dulcia.Messen.501</w:t>
        <w:br/>
        <w:br/>
        <w:t>Eensaeme Beggyn.Gendt.205</w:t>
        <w:br/>
        <w:br/>
        <w:t>Elias van S. Teresia.25</w:t>
        <w:br/>
        <w:br/>
        <w:t>Elisabeth Daelmans.Engien.201</w:t>
        <w:br/>
        <w:br/>
        <w:t>Elisabeth de Cadt.Thienen.531</w:t>
        <w:br/>
        <w:br/>
        <w:t>Elisabeth Fabri.Thienen.530</w:t>
        <w:br/>
        <w:br/>
        <w:t>Elisabeth Smets.Mechelen.433</w:t>
        <w:br/>
        <w:br/>
        <w:t>Elisabeth Smeys.Gendt.205</w:t>
        <w:br/>
        <w:br/>
        <w:t>Elisabeth vanden Bosch.Mechelen.391</w:t>
        <w:br/>
        <w:br/>
        <w:t>Elisabeth van Graef.Nyvel.501</w:t>
        <w:br/>
        <w:br/>
        <w:t>Elisabeth van Hoey.Nyvel.507</w:t>
        <w:br/>
        <w:br/>
        <w:t>Elisabeth van Soeten.Loven.256</w:t>
        <w:br/>
        <w:br/>
        <w:t>Emerentiaen de Bruyn.Oosterwyk.510</w:t>
        <w:br/>
        <w:br/>
        <w:t>ENGIEN.194</w:t>
        <w:br/>
        <w:br/>
        <w:t>Ermentrudis.Brugge.112</w:t>
        <w:br/>
        <w:br/>
        <w:t>Eugenie Breugel.Mechelen.441</w:t>
        <w:br/>
        <w:br/>
        <w:t>F.</w:t>
        <w:br/>
        <w:br/>
        <w:t>FRançhoise de Witte Candida.Brussel.116</w:t>
        <w:br/>
        <w:br/>
        <w:t>Frenscend van Halle.Douay.193</w:t>
        <w:br/>
        <w:br/>
        <w:t>G.</w:t>
        <w:br/>
        <w:br/>
        <w:t>GAsperijne de groot.Mechelen.401</w:t>
        <w:br/>
        <w:br/>
        <w:t>Geerarde Biechten.Oosterwyk.512</w:t>
        <w:br/>
        <w:br/>
        <w:t>Geertruy Cordeys.Loven.275</w:t>
        <w:br/>
        <w:br/>
        <w:t>Geertruy Suster van de H. Begga.Nyvel.18</w:t>
        <w:br/>
        <w:br/>
        <w:t>Geertruy vanDelft.159</w:t>
        <w:br/>
        <w:br/>
        <w:t>Godtvruchtige Oeffeninge.289</w:t>
        <w:br/>
        <w:br/>
        <w:t>Geertruy vanMechelen.364</w:t>
        <w:br/>
        <w:br/>
        <w:t>Geertruy van Oosten.Delft.155</w:t>
        <w:br/>
        <w:br/>
        <w:t>GEESBERGE.204</w:t>
        <w:br/>
        <w:br/>
        <w:t>GENDT.202</w:t>
        <w:br/>
        <w:br/>
        <w:t>Genoveva van Hofstaet.Mechelen.458</w:t>
        <w:br/>
        <w:br/>
        <w:t>Ghiselendis.Messen.500</w:t>
        <w:br/>
        <w:br/>
        <w:t>Gislena van Ham.Brussel.116</w:t>
        <w:br/>
        <w:br/>
        <w:t>Godefridus de Raet.Loven.236</w:t>
        <w:br/>
        <w:br/>
        <w:t>Goudin moorder van Ansegises.20</w:t>
        <w:br/>
        <w:br/>
        <w:t>GREEZ.211</w:t>
        <w:br/>
        <w:br/>
        <w:t>Grimoaldus Broeder van Begga.18</w:t>
        <w:br/>
        <w:br/>
        <w:t>Grimolet.Nyvel.501</w:t>
        <w:br/>
        <w:br/>
        <w:t>Guido Pastoor.Nyvel.503</w:t>
        <w:br/>
        <w:br/>
        <w:t>Gulielmus van Ryckel Abt vanSint Truyen.523</w:t>
        <w:br/>
        <w:br/>
        <w:t>Guiliam Hulsemans CapelaenLoven.256</w:t>
        <w:br/>
        <w:br/>
        <w:t>Guiliam Michiels.Luyck.142</w:t>
        <w:br/>
        <w:br/>
        <w:t>H.</w:t>
        <w:br/>
        <w:br/>
        <w:t>HAERLEM.211</w:t>
        <w:br/>
        <w:br/>
        <w:t>Helena Achten.Diest.192</w:t>
        <w:br/>
        <w:br/>
        <w:t>Helena Verdonk.Mechelen.444</w:t>
        <w:br/>
        <w:br/>
        <w:t>Helwigis.Oosterwyk.528</w:t>
        <w:br/>
        <w:br/>
        <w:t>Henricus Geldrop Minderbroeder.Loven.320</w:t>
        <w:br/>
        <w:br/>
        <w:t>HERENTHALS.214</w:t>
        <w:br/>
        <w:br/>
        <w:t>Herwigis.Messen.500</w:t>
        <w:br/>
        <w:br/>
        <w:t>Heydegild.Mechelen.354</w:t>
        <w:br/>
        <w:br/>
        <w:t>Hildegundi.Delft.160</w:t>
        <w:br/>
        <w:br/>
        <w:t>Hilla vanden Berg.Stumbele.153</w:t>
        <w:br/>
        <w:br/>
        <w:t>HOLLANDT. 211</w:t>
        <w:br/>
        <w:br/>
        <w:t>I.</w:t>
        <w:br/>
        <w:br/>
        <w:t>IAckemyn Drossaert.Mechelen.463</w:t>
        <w:br/>
        <w:br/>
        <w:t>Jackemyn vanden Bosch.s'Hertogenb.517</w:t>
        <w:br/>
        <w:br/>
        <w:t>Jacobus Masseys Pastoor.Herenthals.217</w:t>
        <w:br/>
        <w:br/>
        <w:t>Jacobus Vitriacus Cardinael.Luyck.324</w:t>
        <w:br/>
        <w:br/>
        <w:t>Jan Bassandt Celestyn.Amiens.57</w:t>
        <w:br/>
        <w:br/>
        <w:t>Jan de Lantmeter Pastoor.Mechelen.326</w:t>
        <w:br/>
        <w:br/>
        <w:t>Jan Francis de Cort.Mechelen.434</w:t>
        <w:br/>
        <w:br/>
        <w:t>Jan Francis Rouvoet Capelaen.Loven.321</w:t>
        <w:br/>
        <w:br/>
        <w:t>Jan Frederik Lumnius Pastoor.Antwerpen.58</w:t>
        <w:br/>
        <w:br/>
        <w:t>Jan Goossens.Diest.186</w:t>
        <w:br/>
        <w:br/>
        <w:t>Jan Hertogh van Brabant.Lier.220</w:t>
        <w:br/>
        <w:br/>
        <w:t>Joannes Stumbul. Pastoor.Stumbele.154</w:t>
        <w:br/>
        <w:br/>
        <w:t>Jan Pullen Pastoor.s'Hertogenb.519</w:t>
        <w:br/>
        <w:br/>
        <w:t>Jan Rechenicus Pastoor.Gendt.209</w:t>
        <w:br/>
        <w:br/>
        <w:t>Jenneken.Mechelen.355</w:t>
        <w:br/>
        <w:br/>
        <w:t>Joanne Catharien Verhoeven.Mechelen.434</w:t>
        <w:br/>
        <w:br/>
        <w:t>Joanna Cocqueroul.Overeysch.511</w:t>
        <w:br/>
        <w:br/>
        <w:t>Joanna Comperia.Overeysch.511</w:t>
        <w:br/>
        <w:br/>
        <w:t>Joanna DedemakerAelst.39</w:t>
        <w:br/>
        <w:br/>
        <w:t>Joanna de Hont.Mechelen.387</w:t>
        <w:br/>
        <w:br/>
        <w:t>Joanna de Mant.Mechelen.382</w:t>
        <w:br/>
        <w:br/>
        <w:t>Joanna de Ridder.Overeysch.511</w:t>
        <w:br/>
        <w:br/>
        <w:t>Joanna de Roeck.Mechelen.447</w:t>
        <w:br/>
        <w:br/>
        <w:t>Joanna Janssens.Mechelen.462</w:t>
        <w:br/>
        <w:br/>
        <w:t>Joanna Landtsheer.Gendt.210</w:t>
        <w:br/>
        <w:br/>
        <w:t>Joanna Peeters.Mechelen.396</w:t>
        <w:br/>
        <w:br/>
        <w:t>Joanna Suyskens.Diest.185</w:t>
        <w:br/>
        <w:br/>
        <w:t>Joanna Verlinden.Mechelen.455</w:t>
        <w:br/>
        <w:br/>
        <w:t>IPEREN.217</w:t>
        <w:br/>
        <w:br/>
        <w:t>Isabella Immerseel.Mechelen.447</w:t>
        <w:br/>
        <w:br/>
        <w:t>Isabella van Dyck.Antwerpen.72</w:t>
        <w:br/>
        <w:br/>
        <w:t>Itta Moeder van Begga.18</w:t>
        <w:br/>
        <w:br/>
        <w:t>Judith.Ruremonde.515</w:t>
        <w:br/>
        <w:br/>
        <w:t>Juliaen.Nyvel.507</w:t>
        <w:br/>
        <w:br/>
        <w:t>Justa.Messen.500</w:t>
        <w:br/>
        <w:br/>
        <w:t>K.</w:t>
        <w:br/>
        <w:br/>
        <w:t>KNecht van Begga.24</w:t>
        <w:br/>
        <w:br/>
        <w:t>L.</w:t>
        <w:br/>
        <w:br/>
        <w:t>LAmbrecht Begius.Luyck.322</w:t>
        <w:br/>
        <w:br/>
        <w:t>Lambrecht Bisschop.Luyck.12</w:t>
        <w:br/>
        <w:br/>
        <w:t>Laurentjen BruygantsomsMechelen.389</w:t>
        <w:br/>
        <w:br/>
        <w:t>Lemmens Recollect Broeder van Maria Lemmens.Mechelen.363</w:t>
        <w:br/>
        <w:br/>
        <w:t>LEEUW.218</w:t>
        <w:br/>
        <w:br/>
        <w:t>Lielta.Delft.159</w:t>
        <w:br/>
        <w:br/>
        <w:t>LIER.220</w:t>
        <w:br/>
        <w:br/>
        <w:t>Litanie van de H. Begga.27</w:t>
        <w:br/>
        <w:br/>
        <w:t>LOVEN.220</w:t>
        <w:br/>
        <w:br/>
        <w:t>Lowise Peeters.Antwerpen65</w:t>
        <w:br/>
        <w:br/>
        <w:t>LUYCK.322</w:t>
        <w:br/>
        <w:br/>
        <w:t>M.</w:t>
        <w:br/>
        <w:br/>
        <w:t>MArgriet Berchmans.Loven.267</w:t>
        <w:br/>
        <w:br/>
        <w:t>Margriet de Roos.Mechelen.412</w:t>
        <w:br/>
        <w:br/>
        <w:t>Margriet Jacmay.Loven.271</w:t>
        <w:br/>
        <w:br/>
        <w:t>Margriet Laderriere.Antwerpen.65</w:t>
        <w:br/>
        <w:br/>
        <w:t>Margriet Neys.Oosterwyck.510</w:t>
        <w:br/>
        <w:br/>
        <w:t>Margriet Robberok.Loven.273</w:t>
        <w:br/>
        <w:br/>
        <w:t>Margriet vanden Bosch.Thienen.529</w:t>
        <w:br/>
        <w:br/>
        <w:t>Margriet Verhulst.Mechelen.336</w:t>
        <w:br/>
        <w:br/>
        <w:t>Margriet Walmersle.Vilvorden.534</w:t>
        <w:br/>
        <w:br/>
        <w:t>Marianne Copin.Loven270</w:t>
        <w:br/>
        <w:br/>
        <w:t>Marie Beek.Thienen.527</w:t>
        <w:br/>
        <w:br/>
        <w:t>Marie Bertoz.Antwerpen.65</w:t>
        <w:br/>
        <w:br/>
        <w:t>Marie Boykens.Mechelen.438</w:t>
        <w:br/>
        <w:br/>
        <w:t>Marie Catharien vander HoogeMechelen.487</w:t>
        <w:br/>
        <w:br/>
        <w:t>Marie Coninkx.Diest.192</w:t>
        <w:br/>
        <w:br/>
        <w:t>Marie Crohain.Brussel117</w:t>
        <w:br/>
        <w:br/>
        <w:t>Marie de Haes.Antwerpen.72</w:t>
        <w:br/>
        <w:br/>
        <w:t>Marie de Witte.Gendt.211</w:t>
        <w:br/>
        <w:br/>
        <w:t>Marie Kelkermans.Diest.164</w:t>
        <w:br/>
        <w:br/>
        <w:t>Marie Lommens.Mechelen.357</w:t>
        <w:br/>
        <w:br/>
        <w:t>Marie Liefhout.s'Hertogenb.518</w:t>
        <w:br/>
        <w:br/>
        <w:t>Marie Moortgat.Aelst.53</w:t>
        <w:br/>
        <w:br/>
        <w:t>Marie Oignie.Nyvel.504</w:t>
        <w:br/>
        <w:br/>
        <w:t>Marie Pacquet.Gendt.211</w:t>
        <w:br/>
        <w:br/>
        <w:t>Marie Schoeff.Mechelen.383</w:t>
        <w:br/>
        <w:br/>
        <w:t>Marie Smedts.Mechelen.395</w:t>
        <w:br/>
        <w:br/>
        <w:t>Marie Smidts.62</w:t>
        <w:br/>
        <w:br/>
        <w:t>Marie vander Linden.Gendt.210</w:t>
        <w:br/>
        <w:br/>
        <w:t>Marie van Lille.Herenthals.215</w:t>
        <w:br/>
        <w:br/>
        <w:t>Marie van Pzeken.Thienen.528</w:t>
        <w:br/>
        <w:br/>
        <w:t>Marie van Rillaert of Manten.Loven.238</w:t>
        <w:br/>
        <w:br/>
        <w:t>Marie Goetens.Vilvorden.534</w:t>
        <w:br/>
        <w:br/>
        <w:t>Marie van Sulper.Loven.244</w:t>
        <w:br/>
        <w:br/>
        <w:t>Marie van Ursel.Antwerpen.63</w:t>
        <w:br/>
        <w:br/>
        <w:t>Marie vanZeelant.535</w:t>
        <w:br/>
        <w:br/>
        <w:t>Marie Verschueren.Diest.185</w:t>
        <w:br/>
        <w:br/>
        <w:t>Martha Robberock.Loven.272</w:t>
        <w:br/>
        <w:br/>
        <w:t>Martina Pompers.Mechelen.392</w:t>
        <w:br/>
        <w:br/>
        <w:t>Martina Verhagen.Antwerpen.74</w:t>
        <w:br/>
        <w:br/>
        <w:t>Matteken.Gendt.202</w:t>
        <w:br/>
        <w:br/>
        <w:t>Matthaeus Langencruys Pastoor.Antwerpen.70</w:t>
        <w:br/>
        <w:br/>
        <w:t>MECHELEN.326</w:t>
        <w:br/>
        <w:br/>
        <w:t>MESSEN.500</w:t>
        <w:br/>
        <w:br/>
        <w:t>N.</w:t>
        <w:br/>
        <w:br/>
        <w:t>NIcolaa of Claesijne Nieuwlant.Gendt.206</w:t>
        <w:br/>
        <w:br/>
        <w:t>Nicolaus Pastoor.Diest.165</w:t>
        <w:br/>
        <w:br/>
        <w:t>Nicolaus van Schriek Vader van Anna.Antwerpen.73</w:t>
        <w:br/>
        <w:br/>
        <w:t>NYVEL.501</w:t>
        <w:br/>
        <w:br/>
        <w:t>O.</w:t>
        <w:br/>
        <w:br/>
        <w:t>OOSTERWYK510</w:t>
        <w:br/>
        <w:br/>
        <w:t>Orbie.Aindain.55</w:t>
        <w:br/>
        <w:br/>
        <w:t>OVEREYCH.511</w:t>
        <w:br/>
        <w:br/>
        <w:t>Ozilia.Nyvel.507</w:t>
        <w:br/>
        <w:br/>
        <w:t>Paulus vanden Boom.Diest.101</w:t>
        <w:br/>
        <w:br/>
        <w:t>Paulus V. Coye Pastoor Martelaer.Audenaerde.112</w:t>
        <w:br/>
        <w:br/>
        <w:t>Pepin Vader van Begga.18</w:t>
        <w:br/>
        <w:br/>
        <w:t>Pepin van Herstal Sone van Begga.19</w:t>
        <w:br/>
        <w:br/>
        <w:t>Petrus Dakus Preekheer.Gotlandt.145</w:t>
        <w:br/>
        <w:br/>
        <w:t>Petrus Hermans Capelaen.Mechelen.443</w:t>
        <w:br/>
        <w:br/>
        <w:t>Philippine de Clerq.Loven.240</w:t>
        <w:br/>
        <w:br/>
        <w:t>Peeternelle de Vos.Mechelen.382</w:t>
        <w:br/>
        <w:br/>
        <w:t>Peeternelle van Bersel.Mechelen.486</w:t>
        <w:br/>
        <w:br/>
        <w:t>Plectrude behoude Dochter V. Begga.2</w:t>
        <w:br/>
        <w:br/>
        <w:t>Pointjens op het Leven en Lijden Jesu Christi298</w:t>
        <w:br/>
        <w:br/>
        <w:t>Pyckaria.Mechelen.354</w:t>
        <w:br/>
        <w:br/>
        <w:t>Regels van de H. Familie.317</w:t>
        <w:br/>
        <w:br/>
        <w:t>Reliquien der Maeghden en Mart. teMechelen.441</w:t>
        <w:br/>
        <w:br/>
        <w:t>Ruessella van Halle.Douay.193</w:t>
        <w:br/>
        <w:br/>
        <w:t>RUREMONDE.512</w:t>
        <w:br/>
        <w:br/>
        <w:t>Rym-gebedt tot den H. Engel Bewaerder.495</w:t>
        <w:br/>
        <w:br/>
        <w:t>Sancta van Halle.Douay.193</w:t>
        <w:br/>
        <w:br/>
        <w:t>Sara Janssens.Mechelen.380</w:t>
        <w:br/>
        <w:br/>
        <w:t>s'HERTOGENBOSCH.516</w:t>
        <w:br/>
        <w:br/>
        <w:t>SINT TRUYEN.232</w:t>
        <w:br/>
        <w:br/>
        <w:t>Sobere Beggyntjen.Loven.323</w:t>
        <w:br/>
        <w:br/>
        <w:t>Susanna van Dyck.Antwerpen.72</w:t>
        <w:br/>
        <w:br/>
        <w:t>Syntjen Verstappen.Mechelen.368</w:t>
        <w:br/>
        <w:br/>
        <w:t>T.</w:t>
        <w:br/>
        <w:br/>
        <w:t>THeodoricus van Munster Mind.Loven.225</w:t>
        <w:br/>
        <w:br/>
        <w:t>THIENEN.527</w:t>
        <w:br/>
        <w:br/>
        <w:t>TURNHOUT.532</w:t>
        <w:br/>
        <w:br/>
        <w:t>V.</w:t>
        <w:br/>
        <w:br/>
        <w:t>VALENCYN.533</w:t>
        <w:br/>
        <w:br/>
        <w:t>VILVORDEN.534</w:t>
        <w:br/>
        <w:br/>
        <w:t>Van een traegh Beggyntjen.Mechelen.334</w:t>
        <w:br/>
        <w:br/>
        <w:t>Van een onverstorven Beggyntjen.Mechelen.333</w:t>
        <w:br/>
        <w:br/>
        <w:t>Vincienne Jacob.Engien.196</w:t>
        <w:br/>
        <w:br/>
        <w:t>Ursula Tales Martelaeresse.Haerlem.211</w:t>
        <w:br/>
        <w:br/>
        <w:t>Van een watersuchtig Beggyntjen.Brussel.115</w:t>
        <w:br/>
        <w:br/>
        <w:t>ZEELANT.535</w:t>
        <w:br/>
        <w:br/>
        <w:t>[Kalender]</w:t>
        <w:br/>
        <w:br/>
        <w:t>da.JANUARIUS.Jaer.plaets.blat.</w:t>
        <w:br/>
        <w:br/>
        <w:t>1Genoveva van Hofstadt.1690Mechelen.458</w:t>
        <w:br/>
        <w:br/>
        <w:t>2</w:t>
        <w:br/>
        <w:br/>
        <w:t>3</w:t>
        <w:br/>
        <w:br/>
        <w:t>4</w:t>
        <w:br/>
        <w:br/>
        <w:t>5</w:t>
        <w:br/>
        <w:br/>
        <w:t>6Geertruy van Oosten.1358Delft.155</w:t>
        <w:br/>
        <w:br/>
        <w:t>7</w:t>
        <w:br/>
        <w:br/>
        <w:t>8</w:t>
        <w:br/>
        <w:br/>
        <w:t>9</w:t>
        <w:br/>
        <w:br/>
        <w:t>10</w:t>
        <w:br/>
        <w:br/>
        <w:t>11</w:t>
        <w:br/>
        <w:br/>
        <w:t>12</w:t>
        <w:br/>
        <w:br/>
        <w:t>13Anna Verhagen.1656Arschot.111</w:t>
        <w:br/>
        <w:br/>
        <w:t>14</w:t>
        <w:br/>
        <w:br/>
        <w:t>15</w:t>
        <w:br/>
        <w:br/>
        <w:t>16</w:t>
        <w:br/>
        <w:br/>
        <w:t>17</w:t>
        <w:br/>
        <w:br/>
        <w:t>18</w:t>
        <w:br/>
        <w:br/>
        <w:t>19</w:t>
        <w:br/>
        <w:br/>
        <w:t>20</w:t>
        <w:br/>
        <w:br/>
        <w:t>21</w:t>
        <w:br/>
        <w:br/>
        <w:t>22</w:t>
        <w:br/>
        <w:br/>
        <w:t>23</w:t>
        <w:br/>
        <w:br/>
        <w:t>24</w:t>
        <w:br/>
        <w:br/>
        <w:t>25Vincienne Jacob.1678Engien.196</w:t>
        <w:br/>
        <w:br/>
        <w:t>25Anna Laureys.1608Loven.247</w:t>
        <w:br/>
        <w:br/>
        <w:t>26</w:t>
        <w:br/>
        <w:br/>
        <w:t>27</w:t>
        <w:br/>
        <w:br/>
        <w:t>28</w:t>
        <w:br/>
        <w:br/>
        <w:t>29</w:t>
        <w:br/>
        <w:br/>
        <w:t>30</w:t>
        <w:br/>
        <w:br/>
        <w:t>31Anna Douvrin.1625Loven.253</w:t>
        <w:br/>
        <w:br/>
        <w:t>da.FEBRUARIUS.Jaer.plaets.blat.</w:t>
        <w:br/>
        <w:br/>
        <w:t>1</w:t>
        <w:br/>
        <w:br/>
        <w:t>2</w:t>
        <w:br/>
        <w:br/>
        <w:t>3Helena Verdonk.1685Mechelen.444</w:t>
        <w:br/>
        <w:br/>
        <w:t>4</w:t>
        <w:br/>
        <w:br/>
        <w:t>5</w:t>
        <w:br/>
        <w:br/>
        <w:t>6</w:t>
        <w:br/>
        <w:br/>
        <w:t>7</w:t>
        <w:br/>
        <w:br/>
        <w:t>8</w:t>
        <w:br/>
        <w:br/>
        <w:t>9Joanna de Roeck.1686Mechelen.447</w:t>
        <w:br/>
        <w:br/>
        <w:t>10</w:t>
        <w:br/>
        <w:br/>
        <w:t>11</w:t>
        <w:br/>
        <w:br/>
        <w:t>12</w:t>
        <w:br/>
        <w:br/>
        <w:t>13</w:t>
        <w:br/>
        <w:br/>
        <w:t>14</w:t>
        <w:br/>
        <w:br/>
        <w:t>15</w:t>
        <w:br/>
        <w:br/>
        <w:t>16</w:t>
        <w:br/>
        <w:br/>
        <w:t>17</w:t>
        <w:br/>
        <w:br/>
        <w:t>18</w:t>
        <w:br/>
        <w:br/>
        <w:t>19</w:t>
        <w:br/>
        <w:br/>
        <w:t>20Maria Verschuren.1649Diest.522</w:t>
        <w:br/>
        <w:br/>
        <w:t>21Clara Bertoz.1632Antwerp.65</w:t>
        <w:br/>
        <w:br/>
        <w:t>22Maria Smets.1677Mechelen.395</w:t>
        <w:br/>
        <w:br/>
        <w:t>23</w:t>
        <w:br/>
        <w:br/>
        <w:t>24Joannes Fred. Lumnius.1602Antwerp.58</w:t>
        <w:br/>
        <w:br/>
        <w:t>25Marie van Sulper.1600Loven.244</w:t>
        <w:br/>
        <w:br/>
        <w:t>26Guilielmus van Ryckel.1272S. Truyen.523</w:t>
        <w:br/>
        <w:br/>
        <w:t>27</w:t>
        <w:br/>
        <w:br/>
        <w:t>28Marie Lemmens.1656Mechelen.357</w:t>
        <w:br/>
        <w:br/>
        <w:t>da.MEERT.Jaer.plaets.blat.</w:t>
        <w:br/>
        <w:br/>
        <w:t>1</w:t>
        <w:br/>
        <w:br/>
        <w:t>2</w:t>
        <w:br/>
        <w:br/>
        <w:t>3</w:t>
        <w:br/>
        <w:br/>
        <w:t>4</w:t>
        <w:br/>
        <w:br/>
        <w:t>5Joanna Verlinden.1686Mechelen.455</w:t>
        <w:br/>
        <w:br/>
        <w:t>6Colette Boillet.1447Amiens.56</w:t>
        <w:br/>
        <w:br/>
        <w:t>7</w:t>
        <w:br/>
        <w:br/>
        <w:t>8</w:t>
        <w:br/>
        <w:br/>
        <w:t>9Jacquemynt. Drossaert.1693Mechelen.463</w:t>
        <w:br/>
        <w:br/>
        <w:t>10</w:t>
        <w:br/>
        <w:br/>
        <w:t>11</w:t>
        <w:br/>
        <w:br/>
        <w:t>12</w:t>
        <w:br/>
        <w:br/>
        <w:t>13</w:t>
        <w:br/>
        <w:br/>
        <w:t>14</w:t>
        <w:br/>
        <w:br/>
        <w:t>15Maria van Ursel.1601Antwerp.63</w:t>
        <w:br/>
        <w:br/>
        <w:t>16</w:t>
        <w:br/>
        <w:br/>
        <w:t>17</w:t>
        <w:br/>
        <w:br/>
        <w:t>18Matt. Langencruys Past.1662Antwerp.70</w:t>
        <w:br/>
        <w:br/>
        <w:t>19</w:t>
        <w:br/>
        <w:br/>
        <w:t>20</w:t>
        <w:br/>
        <w:br/>
        <w:t>21</w:t>
        <w:br/>
        <w:br/>
        <w:t>22</w:t>
        <w:br/>
        <w:br/>
        <w:t>23</w:t>
        <w:br/>
        <w:br/>
        <w:t>24</w:t>
        <w:br/>
        <w:br/>
        <w:t>25Barbara Frankx.1689Mechelen.457</w:t>
        <w:br/>
        <w:br/>
        <w:t>26</w:t>
        <w:br/>
        <w:br/>
        <w:t>27</w:t>
        <w:br/>
        <w:br/>
        <w:t>28</w:t>
        <w:br/>
        <w:br/>
        <w:t>29</w:t>
        <w:br/>
        <w:br/>
        <w:t>30Anna van Schrieck.1688Antwerp.72</w:t>
        <w:br/>
        <w:br/>
        <w:t>31</w:t>
        <w:br/>
        <w:br/>
        <w:t>da.APRIL.Jaer.plaets.blat.</w:t>
        <w:br/>
        <w:br/>
        <w:t>1</w:t>
        <w:br/>
        <w:br/>
        <w:t>2</w:t>
        <w:br/>
        <w:br/>
        <w:t>3</w:t>
        <w:br/>
        <w:br/>
        <w:t>4</w:t>
        <w:br/>
        <w:br/>
        <w:t>5</w:t>
        <w:br/>
        <w:br/>
        <w:t>6</w:t>
        <w:br/>
        <w:br/>
        <w:t>7Catharien de Smet.1685Engien.196</w:t>
        <w:br/>
        <w:br/>
        <w:t>8Helena Achten.1700Diest.192</w:t>
        <w:br/>
        <w:br/>
        <w:t>9Catharien vanden Steen.1631Aelst.49</w:t>
        <w:br/>
        <w:br/>
        <w:t>10</w:t>
        <w:br/>
        <w:br/>
        <w:t>11</w:t>
        <w:br/>
        <w:br/>
        <w:t>12</w:t>
        <w:br/>
        <w:br/>
        <w:t>13</w:t>
        <w:br/>
        <w:br/>
        <w:t>14Anna Coekebeck.1690Engien.197</w:t>
        <w:br/>
        <w:br/>
        <w:t>15</w:t>
        <w:br/>
        <w:br/>
        <w:t>16</w:t>
        <w:br/>
        <w:br/>
        <w:t>17</w:t>
        <w:br/>
        <w:br/>
        <w:t>18</w:t>
        <w:br/>
        <w:br/>
        <w:t>19Marie de Haes.1693Antwerp.72</w:t>
        <w:br/>
        <w:br/>
        <w:t>20</w:t>
        <w:br/>
        <w:br/>
        <w:t>21</w:t>
        <w:br/>
        <w:br/>
        <w:t>22Gasperyn de Groot.1669Mechelen.401</w:t>
        <w:br/>
        <w:br/>
        <w:t>23</w:t>
        <w:br/>
        <w:br/>
        <w:t>24</w:t>
        <w:br/>
        <w:br/>
        <w:t>25</w:t>
        <w:br/>
        <w:br/>
        <w:t>26</w:t>
        <w:br/>
        <w:br/>
        <w:t>27</w:t>
        <w:br/>
        <w:br/>
        <w:t>28</w:t>
        <w:br/>
        <w:br/>
        <w:t>29</w:t>
        <w:br/>
        <w:br/>
        <w:t>30</w:t>
        <w:br/>
        <w:br/>
        <w:t>da.MEY.Jaer.plaets.blat.</w:t>
        <w:br/>
        <w:br/>
        <w:t>1</w:t>
        <w:br/>
        <w:br/>
        <w:t>2</w:t>
        <w:br/>
        <w:br/>
        <w:t>3Jan Hertog van Brabant.1292Lier.220</w:t>
        <w:br/>
        <w:br/>
        <w:t>4</w:t>
        <w:br/>
        <w:br/>
        <w:t>5</w:t>
        <w:br/>
        <w:br/>
        <w:t>6</w:t>
        <w:br/>
        <w:br/>
        <w:t>7</w:t>
        <w:br/>
        <w:br/>
        <w:t>8</w:t>
        <w:br/>
        <w:br/>
        <w:t>9</w:t>
        <w:br/>
        <w:br/>
        <w:t>10</w:t>
        <w:br/>
        <w:br/>
        <w:t>11</w:t>
        <w:br/>
        <w:br/>
        <w:t>12</w:t>
        <w:br/>
        <w:br/>
        <w:t>13</w:t>
        <w:br/>
        <w:br/>
        <w:t>14</w:t>
        <w:br/>
        <w:br/>
        <w:t>15</w:t>
        <w:br/>
        <w:br/>
        <w:t>16</w:t>
        <w:br/>
        <w:br/>
        <w:t>17</w:t>
        <w:br/>
        <w:br/>
        <w:t>18</w:t>
        <w:br/>
        <w:br/>
        <w:t>19</w:t>
        <w:br/>
        <w:br/>
        <w:t>20</w:t>
        <w:br/>
        <w:br/>
        <w:t>21</w:t>
        <w:br/>
        <w:br/>
        <w:t>22Joannes Francis. Rouvoet.1701Loven.321</w:t>
        <w:br/>
        <w:br/>
        <w:t>23</w:t>
        <w:br/>
        <w:br/>
        <w:t>24</w:t>
        <w:br/>
        <w:br/>
        <w:t>25Elisabeth van Soetens.1661Loven.256</w:t>
        <w:br/>
        <w:br/>
        <w:t>26</w:t>
        <w:br/>
        <w:br/>
        <w:t>27Ursula Tales Martel.1573Haerlem.211</w:t>
        <w:br/>
        <w:br/>
        <w:t>28Catharien vander Noot.1589Antwerp.60</w:t>
        <w:br/>
        <w:br/>
        <w:t>29</w:t>
        <w:br/>
        <w:br/>
        <w:t>30</w:t>
        <w:br/>
        <w:br/>
        <w:t>31Martha Robberock.1682Loven.272</w:t>
        <w:br/>
        <w:br/>
        <w:t>da.JUNIUS.Jaer.plaets.blat.</w:t>
        <w:br/>
        <w:br/>
        <w:t>1</w:t>
        <w:br/>
        <w:br/>
        <w:t>2Peeternelle van Bersel.1699Mechelen.486</w:t>
        <w:br/>
        <w:br/>
        <w:t>3</w:t>
        <w:br/>
        <w:br/>
        <w:t>4</w:t>
        <w:br/>
        <w:br/>
        <w:t>5</w:t>
        <w:br/>
        <w:br/>
        <w:t>6</w:t>
        <w:br/>
        <w:br/>
        <w:t>7</w:t>
        <w:br/>
        <w:br/>
        <w:t>8</w:t>
        <w:br/>
        <w:br/>
        <w:t>9Sara Janssens.1657Mechelen.380</w:t>
        <w:br/>
        <w:br/>
        <w:t>10Maria Anna Coppin.1672Loven.270</w:t>
        <w:br/>
        <w:br/>
        <w:t>11</w:t>
        <w:br/>
        <w:br/>
        <w:t>12</w:t>
        <w:br/>
        <w:br/>
        <w:t>13</w:t>
        <w:br/>
        <w:br/>
        <w:t>14Maria Coninkx.1700Diest.192</w:t>
        <w:br/>
        <w:br/>
        <w:t>15</w:t>
        <w:br/>
        <w:br/>
        <w:t>16</w:t>
        <w:br/>
        <w:br/>
        <w:t>17</w:t>
        <w:br/>
        <w:br/>
        <w:t>18Catharien Frankx.1685Mechelen.457</w:t>
        <w:br/>
        <w:br/>
        <w:t>19Nicolaus Esschius Past.1578Diest.165</w:t>
        <w:br/>
        <w:br/>
        <w:t>20</w:t>
        <w:br/>
        <w:br/>
        <w:t>21</w:t>
        <w:br/>
        <w:br/>
        <w:t>22</w:t>
        <w:br/>
        <w:br/>
        <w:t>23Marie Oignie.1213Nyvel.504</w:t>
        <w:br/>
        <w:br/>
        <w:t>23Joannes Lantmeter Past.1441Mechelen.326</w:t>
        <w:br/>
        <w:br/>
        <w:t>24</w:t>
        <w:br/>
        <w:br/>
        <w:t>25Lambertus Begius.1177Luyck.322</w:t>
        <w:br/>
        <w:br/>
        <w:t>26</w:t>
        <w:br/>
        <w:br/>
        <w:t>27</w:t>
        <w:br/>
        <w:br/>
        <w:t>28</w:t>
        <w:br/>
        <w:br/>
        <w:t>29</w:t>
        <w:br/>
        <w:br/>
        <w:t>30Frescend van Halle.Douay.193</w:t>
        <w:br/>
        <w:br/>
        <w:t>da.JULIUS.Jaer.plaets.blat.</w:t>
        <w:br/>
        <w:br/>
        <w:t>1Clarissia Lenaerts.1460Mechelen.340</w:t>
        <w:br/>
        <w:br/>
        <w:t>2</w:t>
        <w:br/>
        <w:br/>
        <w:t>3Carolus Servrankx Past.1682Mechelen.443</w:t>
        <w:br/>
        <w:br/>
        <w:t>4</w:t>
        <w:br/>
        <w:br/>
        <w:t>5Joannes Stumbelensis Past.1277Stumbele153</w:t>
        <w:br/>
        <w:br/>
        <w:t>6</w:t>
        <w:br/>
        <w:br/>
        <w:t>7</w:t>
        <w:br/>
        <w:br/>
        <w:t>8Catharien van Houte.1703Mechelen.428</w:t>
        <w:br/>
        <w:br/>
        <w:t>8Lauryntjen Bruygartsoms.1670Mechelen.389</w:t>
        <w:br/>
        <w:br/>
        <w:t>9Catharien Peremans.1707Mechelen.488</w:t>
        <w:br/>
        <w:br/>
        <w:t>10Marie van Lille.1452Herenth.215</w:t>
        <w:br/>
        <w:br/>
        <w:t>11</w:t>
        <w:br/>
        <w:br/>
        <w:t>12</w:t>
        <w:br/>
        <w:br/>
        <w:t>13</w:t>
        <w:br/>
        <w:br/>
        <w:t>14</w:t>
        <w:br/>
        <w:br/>
        <w:t>15Maria Mantens.1574Loven.238</w:t>
        <w:br/>
        <w:br/>
        <w:t>16</w:t>
        <w:br/>
        <w:br/>
        <w:t>17</w:t>
        <w:br/>
        <w:br/>
        <w:t>18</w:t>
        <w:br/>
        <w:br/>
        <w:t>19Catharien Montaignie1684Mechelen.476</w:t>
        <w:br/>
        <w:br/>
        <w:t>20</w:t>
        <w:br/>
        <w:br/>
        <w:t>21Anna Goris.1668Mechelen.387</w:t>
        <w:br/>
        <w:br/>
        <w:t>22</w:t>
        <w:br/>
        <w:br/>
        <w:t>23</w:t>
        <w:br/>
        <w:br/>
        <w:t>24</w:t>
        <w:br/>
        <w:br/>
        <w:t>25</w:t>
        <w:br/>
        <w:br/>
        <w:t>26</w:t>
        <w:br/>
        <w:br/>
        <w:t>27</w:t>
        <w:br/>
        <w:br/>
        <w:t>28</w:t>
        <w:br/>
        <w:br/>
        <w:t>29</w:t>
        <w:br/>
        <w:br/>
        <w:t>30</w:t>
        <w:br/>
        <w:br/>
        <w:t>31</w:t>
        <w:br/>
        <w:br/>
        <w:t>da.AUGUSTUS.Jaer.plaets.blat.</w:t>
        <w:br/>
        <w:br/>
        <w:t>1</w:t>
        <w:br/>
        <w:br/>
        <w:t>2Marie Cath. vander Hooge.1700Mechelen.487</w:t>
        <w:br/>
        <w:br/>
        <w:t>3</w:t>
        <w:br/>
        <w:br/>
        <w:t>4</w:t>
        <w:br/>
        <w:br/>
        <w:t>5</w:t>
        <w:br/>
        <w:br/>
        <w:t>6</w:t>
        <w:br/>
        <w:br/>
        <w:t>7Joannes Goosens.1676Diest.186</w:t>
        <w:br/>
        <w:br/>
        <w:t>8</w:t>
        <w:br/>
        <w:br/>
        <w:t>9</w:t>
        <w:br/>
        <w:br/>
        <w:t>10</w:t>
        <w:br/>
        <w:br/>
        <w:t>11</w:t>
        <w:br/>
        <w:br/>
        <w:t>12</w:t>
        <w:br/>
        <w:br/>
        <w:t>13Anna de Bruyn.1690Mechelen.460</w:t>
        <w:br/>
        <w:br/>
        <w:t>14</w:t>
        <w:br/>
        <w:br/>
        <w:t>15Magriet Neys.1588Oosterwyk.510</w:t>
        <w:br/>
        <w:br/>
        <w:t>16</w:t>
        <w:br/>
        <w:br/>
        <w:t>17</w:t>
        <w:br/>
        <w:br/>
        <w:t>18</w:t>
        <w:br/>
        <w:br/>
        <w:t>19Maria Bertoz.1644Antwerp.65</w:t>
        <w:br/>
        <w:br/>
        <w:t>20Joanna de Hondt.1669Mechelen.387</w:t>
        <w:br/>
        <w:br/>
        <w:t>21</w:t>
        <w:br/>
        <w:br/>
        <w:t>22</w:t>
        <w:br/>
        <w:br/>
        <w:t>23</w:t>
        <w:br/>
        <w:br/>
        <w:t>24</w:t>
        <w:br/>
        <w:br/>
        <w:t>25Joan. Bassandus Celestin.1445Amiens.57</w:t>
        <w:br/>
        <w:br/>
        <w:t>26</w:t>
        <w:br/>
        <w:br/>
        <w:t>27</w:t>
        <w:br/>
        <w:br/>
        <w:t>28</w:t>
        <w:br/>
        <w:br/>
        <w:t>29</w:t>
        <w:br/>
        <w:br/>
        <w:t>30</w:t>
        <w:br/>
        <w:br/>
        <w:t>31</w:t>
        <w:br/>
        <w:br/>
        <w:t>da.SEPTEMBER.Jaer.plaets.blat.</w:t>
        <w:br/>
        <w:br/>
        <w:t>1</w:t>
        <w:br/>
        <w:br/>
        <w:t>2Isabella van Dyck.1658Antwerp.72</w:t>
        <w:br/>
        <w:br/>
        <w:t>3Anna vander Heyden.1652Diest.186</w:t>
        <w:br/>
        <w:br/>
        <w:t>4</w:t>
        <w:br/>
        <w:br/>
        <w:t>5Joanna Janssens.1692Mechelen.443</w:t>
        <w:br/>
        <w:br/>
        <w:t>6</w:t>
        <w:br/>
        <w:br/>
        <w:t>7</w:t>
        <w:br/>
        <w:br/>
        <w:t>8Petrus Hermans.1679Mechelen.443</w:t>
        <w:br/>
        <w:br/>
        <w:t>9</w:t>
        <w:br/>
        <w:br/>
        <w:t>10</w:t>
        <w:br/>
        <w:br/>
        <w:t>11</w:t>
        <w:br/>
        <w:br/>
        <w:t>12</w:t>
        <w:br/>
        <w:br/>
        <w:t>13</w:t>
        <w:br/>
        <w:br/>
        <w:t>14Adriaen den VI. Paus.1523Loven.221</w:t>
        <w:br/>
        <w:br/>
        <w:t>15</w:t>
        <w:br/>
        <w:br/>
        <w:t>16</w:t>
        <w:br/>
        <w:br/>
        <w:t>17</w:t>
        <w:br/>
        <w:br/>
        <w:t>18</w:t>
        <w:br/>
        <w:br/>
        <w:t>19</w:t>
        <w:br/>
        <w:br/>
        <w:t>20</w:t>
        <w:br/>
        <w:br/>
        <w:t>21Lowyse Peeters.1658Antwerp.65</w:t>
        <w:br/>
        <w:br/>
        <w:t>22</w:t>
        <w:br/>
        <w:br/>
        <w:t>23</w:t>
        <w:br/>
        <w:br/>
        <w:t>24</w:t>
        <w:br/>
        <w:br/>
        <w:t>25</w:t>
        <w:br/>
        <w:br/>
        <w:t>26</w:t>
        <w:br/>
        <w:br/>
        <w:t>27</w:t>
        <w:br/>
        <w:br/>
        <w:t>28Magriet Robberock.1670Loven.272</w:t>
        <w:br/>
        <w:br/>
        <w:t>29</w:t>
        <w:br/>
        <w:br/>
        <w:t>30</w:t>
        <w:br/>
        <w:br/>
        <w:t>da.OCTOBER.Jaer.plaets.blat.</w:t>
        <w:br/>
        <w:br/>
        <w:t>1</w:t>
        <w:br/>
        <w:br/>
        <w:t>2</w:t>
        <w:br/>
        <w:br/>
        <w:t>3</w:t>
        <w:br/>
        <w:br/>
        <w:t>4Paulus V. Coye Past. Mart.1572Audenaer.112</w:t>
        <w:br/>
        <w:br/>
        <w:t>5Geertruy Cordeys.1702Loven.275</w:t>
        <w:br/>
        <w:br/>
        <w:t>6Catharien Friart.1662Engien.194</w:t>
        <w:br/>
        <w:br/>
        <w:t>7</w:t>
        <w:br/>
        <w:br/>
        <w:t>8</w:t>
        <w:br/>
        <w:br/>
        <w:t>9Maria Schoeff.1662Mechelen.383</w:t>
        <w:br/>
        <w:br/>
        <w:t>10</w:t>
        <w:br/>
        <w:br/>
        <w:t>11</w:t>
        <w:br/>
        <w:br/>
        <w:t>12Henricus Geldrop Mind.1685Loven.320</w:t>
        <w:br/>
        <w:br/>
        <w:t>13</w:t>
        <w:br/>
        <w:br/>
        <w:t>14Constantia V. Immerseel.1691Mechelen.460</w:t>
        <w:br/>
        <w:br/>
        <w:t>15Elisabeth Fabri.1671Thienen.530</w:t>
        <w:br/>
        <w:br/>
        <w:t>16</w:t>
        <w:br/>
        <w:br/>
        <w:t>17</w:t>
        <w:br/>
        <w:br/>
        <w:t>18</w:t>
        <w:br/>
        <w:br/>
        <w:t>19</w:t>
        <w:br/>
        <w:br/>
        <w:t>20Anna Hermee.1666Loven.268</w:t>
        <w:br/>
        <w:br/>
        <w:t>21</w:t>
        <w:br/>
        <w:br/>
        <w:t>22Elisabeth Daelman.1694Engien.201</w:t>
        <w:br/>
        <w:br/>
        <w:t>23</w:t>
        <w:br/>
        <w:br/>
        <w:t>24</w:t>
        <w:br/>
        <w:br/>
        <w:t>25</w:t>
        <w:br/>
        <w:br/>
        <w:t>26</w:t>
        <w:br/>
        <w:br/>
        <w:t>27Joanna Dedemaker.1631Aelst.39</w:t>
        <w:br/>
        <w:br/>
        <w:t>28Joanna Suyskens.1671Diest.185</w:t>
        <w:br/>
        <w:br/>
        <w:t>29Elisabeth de Cadt.1678Thienen.531</w:t>
        <w:br/>
        <w:br/>
        <w:t>30</w:t>
        <w:br/>
        <w:br/>
        <w:t>31</w:t>
        <w:br/>
        <w:br/>
        <w:t>da.NOVEMBER.Jaer.plaets.blat.</w:t>
        <w:br/>
        <w:br/>
        <w:t>1</w:t>
        <w:br/>
        <w:br/>
        <w:t>2Joanna Peeters.1638Mechelen.396</w:t>
        <w:br/>
        <w:br/>
        <w:t>3</w:t>
        <w:br/>
        <w:br/>
        <w:t>4</w:t>
        <w:br/>
        <w:br/>
        <w:t>5</w:t>
        <w:br/>
        <w:br/>
        <w:t>6Christien Bruzon.1312Keulen.122</w:t>
        <w:br/>
        <w:br/>
        <w:t>7Anna Berchmans.1665Diest.172</w:t>
        <w:br/>
        <w:br/>
        <w:t>8</w:t>
        <w:br/>
        <w:br/>
        <w:t>9</w:t>
        <w:br/>
        <w:br/>
        <w:t>10</w:t>
        <w:br/>
        <w:br/>
        <w:t>11</w:t>
        <w:br/>
        <w:br/>
        <w:t>12Martina Pompers.1674Mechelen.392</w:t>
        <w:br/>
        <w:br/>
        <w:t>13</w:t>
        <w:br/>
        <w:br/>
        <w:t>14</w:t>
        <w:br/>
        <w:br/>
        <w:t>15Cornelia van Dyck.1627Antwerp.72</w:t>
        <w:br/>
        <w:br/>
        <w:t>16</w:t>
        <w:br/>
        <w:br/>
        <w:t>17</w:t>
        <w:br/>
        <w:br/>
        <w:t>18</w:t>
        <w:br/>
        <w:br/>
        <w:t>19Christien Tolleners.1693Mechelen.464</w:t>
        <w:br/>
        <w:br/>
        <w:t>20</w:t>
        <w:br/>
        <w:br/>
        <w:t>21</w:t>
        <w:br/>
        <w:br/>
        <w:t>22</w:t>
        <w:br/>
        <w:br/>
        <w:t>23Paulus vanden Boom.1681Diest.191</w:t>
        <w:br/>
        <w:br/>
        <w:t>24</w:t>
        <w:br/>
        <w:br/>
        <w:t>25</w:t>
        <w:br/>
        <w:br/>
        <w:t>26</w:t>
        <w:br/>
        <w:br/>
        <w:t>27Anna vander Vecken.1672Mechelen.390</w:t>
        <w:br/>
        <w:br/>
        <w:t>28</w:t>
        <w:br/>
        <w:br/>
        <w:t>29Catharien Roechaut.1676Mechelen.392</w:t>
        <w:br/>
        <w:br/>
        <w:t>30Giselendis, Hedw. Jutta.Messen.500</w:t>
        <w:br/>
        <w:br/>
        <w:t>30Margriet Berchmans.1653Loven.267</w:t>
        <w:br/>
        <w:br/>
        <w:t>da.DECEMBER.Jaer.plaets.blat.</w:t>
        <w:br/>
        <w:br/>
        <w:t>1</w:t>
        <w:br/>
        <w:br/>
        <w:t>2Catharien van Orsaegen.1693Mechelen.480</w:t>
        <w:br/>
        <w:br/>
        <w:t>3</w:t>
        <w:br/>
        <w:br/>
        <w:t>4</w:t>
        <w:br/>
        <w:br/>
        <w:t>5</w:t>
        <w:br/>
        <w:br/>
        <w:t>6</w:t>
        <w:br/>
        <w:br/>
        <w:t>7</w:t>
        <w:br/>
        <w:br/>
        <w:t>8</w:t>
        <w:br/>
        <w:br/>
        <w:t>9</w:t>
        <w:br/>
        <w:br/>
        <w:t>10</w:t>
        <w:br/>
        <w:br/>
        <w:t>11</w:t>
        <w:br/>
        <w:br/>
        <w:t>12</w:t>
        <w:br/>
        <w:br/>
        <w:t>13Maria Goetens.1670Vilvorden.534</w:t>
        <w:br/>
        <w:br/>
        <w:t>14</w:t>
        <w:br/>
        <w:br/>
        <w:t>15</w:t>
        <w:br/>
        <w:br/>
        <w:t>16Catharien Helmont.1611s'Hertog.522</w:t>
        <w:br/>
        <w:br/>
        <w:t>17H. Begga Fondatersse.698Aindain.18</w:t>
        <w:br/>
        <w:br/>
        <w:t>18</w:t>
        <w:br/>
        <w:br/>
        <w:t>19</w:t>
        <w:br/>
        <w:br/>
        <w:t>20</w:t>
        <w:br/>
        <w:br/>
        <w:t>21</w:t>
        <w:br/>
        <w:br/>
        <w:t>22</w:t>
        <w:br/>
        <w:br/>
        <w:t>23</w:t>
        <w:br/>
        <w:br/>
        <w:t>24</w:t>
        <w:br/>
        <w:br/>
        <w:t>25Beggyn die ons H. ontf.15Antwerp.58</w:t>
        <w:br/>
        <w:br/>
        <w:t>26Anna Marcquort.1680Brussel.121</w:t>
        <w:br/>
        <w:br/>
        <w:t>27</w:t>
        <w:br/>
        <w:br/>
        <w:t>28Susanna van Dyck.1664Antwerp,72</w:t>
        <w:br/>
        <w:br/>
        <w:t>29</w:t>
        <w:br/>
        <w:br/>
        <w:t>30</w:t>
        <w:br/>
        <w:br/>
        <w:t>31</w:t>
        <w:br/>
        <w:br/>
        <w:t>Approbatie.</w:t>
        <w:br/>
        <w:br/>
        <w:t>IN dit Boeckxken wordt voor oogen gestelt het stightigh Leven ende treffelijcke deughden van de Heylige BEGGA, Fondatersse van den Beggynnen staet, ende van menige andere Beggyntjens die hier in Nederlant dien staet loffelijck beleeft hebben: ende aengesien in 't selve niet gevonden en wordt strydende tegen het Geloof of Christelijcke zeden, soo sal het profijtelijck in 't licht komen, ende dienen voor alle Beggyntjens tot spoor ende aenwackeringh om hunnen staet loffelijck te beleven ende Godt getrouwelijck met stantvastigheyt te dienen, in Heyligheyt ende rechtveerdigheyt. Gegeven binnen Antwerpen den 8. December 1711.</w:t>
        <w:br/>
        <w:br/>
        <w:t>Arnoldus Eyben Canoninck Theologant van de Cathedrale binnen Antwerpen Boeck-keurder.</w:t>
        <w:br/>
        <w:br/>
        <w:t>Extract uyt het Privilegie.</w:t>
        <w:br/>
        <w:br/>
        <w:t>KEYSER KAREL den VI, by der gratien Godts, Coninck van Castillien, van Leon, van Arragon, van beyde de Sicilien, van Jerusalem, van Portugael, van Navarre, &amp;c. Arts-Hertogh van Oostenrijck, Hertoge van Bourgoinien, van Lotterijck, van Brabant, &amp;c. Heeft vergunt aen de Weduwe van Petrus Jacobs, Boeck-druckster en Boeck-vercoopster der Stadt Antwerpen, alleen te mogen drucken dit Boeckxken geintituleert: Het Leven van de seer Edele Doorluchtighste ende Heylige BEGGA Stightersse der Beggijnnen, beneffens een kort begryp van de Levens der Salige, Godtvruchtige en Lofweerdige Beggyntjens, &amp;c. Interdicerende ende verbiedende aen alle Boeck-druckers ende Boeck-vercoopers, het selve in ses toekomende jaren na te drucken, of te conterfeyten, oft elders gedruckt in dese Landen in te brengen, oft te vercoopen, op de verbeurte van de selve Boecken, ende daer-en-boven te vervallen in d'amende begrepen in de opene brieven. Willende voorts dat het Extract staende in ieder Boeck sal gehouden worden voor behoorelijck geinsinueert. Gegeven binnen onse stadt van Brussel den 15. December 1711.</w:t>
        <w:br/>
        <w:br/>
        <w:t>Onderteeckent</w:t>
        <w:br/>
        <w:br/>
        <w:t>LOYENS.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